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A71" w:rsidRDefault="00D43EC8">
      <w:pPr>
        <w:pStyle w:val="Heading1"/>
        <w:pBdr>
          <w:top w:val="nil"/>
          <w:left w:val="nil"/>
          <w:bottom w:val="nil"/>
          <w:right w:val="nil"/>
          <w:between w:val="nil"/>
          <w:bar w:val="nil"/>
        </w:pBdr>
      </w:pPr>
      <w:r>
        <w:t>Lesson 6</w:t>
      </w:r>
    </w:p>
    <w:p w:rsidR="00C73A71" w:rsidRDefault="00C73A71">
      <w:pPr>
        <w:pStyle w:val="Heading1"/>
        <w:pBdr>
          <w:top w:val="nil"/>
          <w:left w:val="nil"/>
          <w:bottom w:val="nil"/>
          <w:right w:val="nil"/>
          <w:between w:val="nil"/>
          <w:bar w:val="nil"/>
        </w:pBdr>
        <w:rPr>
          <w:sz w:val="24"/>
          <w:szCs w:val="24"/>
        </w:rPr>
      </w:pPr>
    </w:p>
    <w:p w:rsidR="00E3046D" w:rsidRPr="00C73A71" w:rsidRDefault="00E3046D" w:rsidP="00C73A71">
      <w:pPr>
        <w:pStyle w:val="Heading1"/>
        <w:jc w:val="left"/>
        <w:rPr>
          <w:sz w:val="24"/>
          <w:szCs w:val="24"/>
        </w:rPr>
      </w:pPr>
      <w:bookmarkStart w:id="0" w:name="_Toc292387526"/>
      <w:bookmarkStart w:id="1" w:name="_Toc239992796"/>
      <w:r w:rsidRPr="00C73A71">
        <w:rPr>
          <w:sz w:val="24"/>
          <w:szCs w:val="24"/>
        </w:rPr>
        <w:t>Introduction to the Study of Romans</w:t>
      </w:r>
      <w:bookmarkEnd w:id="0"/>
    </w:p>
    <w:p w:rsidR="00E3046D" w:rsidRDefault="00D30E4F" w:rsidP="002161B0">
      <w:pPr>
        <w:pStyle w:val="Heading3"/>
        <w:numPr>
          <w:ilvl w:val="0"/>
          <w:numId w:val="37"/>
        </w:numPr>
      </w:pPr>
      <w:r>
        <w:t>Paul wrote the book of Romans</w:t>
      </w:r>
      <w:r w:rsidR="00E3046D">
        <w:t>.</w:t>
      </w:r>
    </w:p>
    <w:p w:rsidR="00C73A71" w:rsidRDefault="00E3046D" w:rsidP="002161B0">
      <w:pPr>
        <w:pStyle w:val="Heading3"/>
        <w:numPr>
          <w:ilvl w:val="0"/>
          <w:numId w:val="45"/>
        </w:numPr>
      </w:pPr>
      <w:r>
        <w:t>Scripture seems to point to a predominately Gentile Roman church.</w:t>
      </w:r>
    </w:p>
    <w:p w:rsidR="00E3046D" w:rsidRPr="00AA7D52" w:rsidRDefault="00D30E4F" w:rsidP="002161B0">
      <w:pPr>
        <w:pStyle w:val="Heading3"/>
        <w:numPr>
          <w:ilvl w:val="0"/>
          <w:numId w:val="45"/>
        </w:numPr>
      </w:pPr>
      <w:r w:rsidRPr="00AA7D52">
        <w:rPr>
          <w:noProof/>
        </w:rPr>
        <w:drawing>
          <wp:anchor distT="0" distB="0" distL="114300" distR="114300" simplePos="0" relativeHeight="251702272" behindDoc="0" locked="0" layoutInCell="1" allowOverlap="1" wp14:anchorId="7590C375" wp14:editId="4DA75045">
            <wp:simplePos x="0" y="0"/>
            <wp:positionH relativeFrom="margin">
              <wp:posOffset>-476250</wp:posOffset>
            </wp:positionH>
            <wp:positionV relativeFrom="margin">
              <wp:posOffset>1235075</wp:posOffset>
            </wp:positionV>
            <wp:extent cx="6450965" cy="876300"/>
            <wp:effectExtent l="0" t="0" r="6985" b="0"/>
            <wp:wrapSquare wrapText="bothSides"/>
            <wp:docPr id="1" name="Picture 0" descr="Timeline Romans Writ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 Romans Written.png"/>
                    <pic:cNvPicPr/>
                  </pic:nvPicPr>
                  <pic:blipFill>
                    <a:blip r:embed="rId8" cstate="print">
                      <a:biLevel thresh="50000"/>
                    </a:blip>
                    <a:stretch>
                      <a:fillRect/>
                    </a:stretch>
                  </pic:blipFill>
                  <pic:spPr>
                    <a:xfrm>
                      <a:off x="0" y="0"/>
                      <a:ext cx="6450965" cy="876300"/>
                    </a:xfrm>
                    <a:prstGeom prst="rect">
                      <a:avLst/>
                    </a:prstGeom>
                  </pic:spPr>
                </pic:pic>
              </a:graphicData>
            </a:graphic>
          </wp:anchor>
        </w:drawing>
      </w:r>
      <w:r w:rsidR="00E3046D" w:rsidRPr="00AA7D52">
        <w:t>TIME &amp; PLACE - Romans was written from Corinth around 57-58 AD.</w:t>
      </w:r>
    </w:p>
    <w:p w:rsidR="00E3046D" w:rsidRPr="00AA7D52" w:rsidRDefault="00E3046D" w:rsidP="002161B0">
      <w:pPr>
        <w:pStyle w:val="Heading3"/>
        <w:numPr>
          <w:ilvl w:val="0"/>
          <w:numId w:val="45"/>
        </w:numPr>
      </w:pPr>
      <w:r w:rsidRPr="00AA7D52">
        <w:t>OCCASION - Romans was written as Paul’s introduction to the Christians at Rome preceding his journey to them.</w:t>
      </w:r>
    </w:p>
    <w:p w:rsidR="00AA7D52" w:rsidRPr="00AA7D52" w:rsidRDefault="00E3046D" w:rsidP="002161B0">
      <w:pPr>
        <w:pStyle w:val="Heading3"/>
        <w:numPr>
          <w:ilvl w:val="0"/>
          <w:numId w:val="45"/>
        </w:numPr>
      </w:pPr>
      <w:r w:rsidRPr="00AA7D52">
        <w:t>PURPOSE – Romans is a theological treatise of the meaning of the Gospel.</w:t>
      </w:r>
    </w:p>
    <w:p w:rsidR="00AA7D52" w:rsidRDefault="00E3046D" w:rsidP="002161B0">
      <w:pPr>
        <w:pStyle w:val="Heading3"/>
        <w:numPr>
          <w:ilvl w:val="0"/>
          <w:numId w:val="45"/>
        </w:numPr>
      </w:pPr>
      <w:r w:rsidRPr="00AA7D52">
        <w:t xml:space="preserve">Romans in a Nutshell: The entire subject matter of the epistle to the Romans is concerned with </w:t>
      </w:r>
      <w:r w:rsidRPr="00AA7D52">
        <w:rPr>
          <w:u w:val="single"/>
        </w:rPr>
        <w:t>explanation of the Gospel of Christ</w:t>
      </w:r>
      <w:r w:rsidRPr="00B50475">
        <w:t>.</w:t>
      </w:r>
      <w:r>
        <w:t xml:space="preserve"> </w:t>
      </w:r>
    </w:p>
    <w:p w:rsidR="00E3046D" w:rsidRDefault="00E3046D" w:rsidP="002161B0">
      <w:pPr>
        <w:pStyle w:val="Heading3"/>
        <w:numPr>
          <w:ilvl w:val="0"/>
          <w:numId w:val="45"/>
        </w:numPr>
      </w:pPr>
      <w:bookmarkStart w:id="2" w:name="_Toc292010506"/>
      <w:bookmarkStart w:id="3" w:name="_Toc292387527"/>
      <w:r>
        <w:t>Structure of Romans</w:t>
      </w:r>
      <w:bookmarkEnd w:id="2"/>
      <w:bookmarkEnd w:id="3"/>
      <w:r w:rsidR="00C73A71">
        <w:t>:</w:t>
      </w:r>
      <w:bookmarkStart w:id="4" w:name="_GoBack"/>
      <w:bookmarkEnd w:id="4"/>
    </w:p>
    <w:p w:rsidR="00E3046D" w:rsidRPr="000F31B4" w:rsidRDefault="00E3046D" w:rsidP="00E3046D">
      <w:pPr>
        <w:ind w:left="720"/>
      </w:pPr>
      <w:r w:rsidRPr="000F31B4">
        <w:tab/>
        <w:t>Introduction</w:t>
      </w:r>
      <w:r w:rsidRPr="000F31B4">
        <w:tab/>
      </w:r>
      <w:r w:rsidRPr="000F31B4">
        <w:tab/>
      </w:r>
      <w:r w:rsidRPr="000F31B4">
        <w:tab/>
      </w:r>
      <w:r w:rsidRPr="000F31B4">
        <w:tab/>
      </w:r>
      <w:r w:rsidRPr="000F31B4">
        <w:tab/>
      </w:r>
      <w:r w:rsidRPr="000F31B4">
        <w:tab/>
        <w:t>1:1-17</w:t>
      </w:r>
    </w:p>
    <w:p w:rsidR="00E3046D" w:rsidRPr="000F31B4" w:rsidRDefault="00E3046D" w:rsidP="00E3046D">
      <w:pPr>
        <w:ind w:left="720"/>
      </w:pPr>
      <w:r>
        <w:t>DIVISION ONE:</w:t>
      </w:r>
      <w:r>
        <w:tab/>
      </w:r>
      <w:r w:rsidRPr="000F31B4">
        <w:t>Doctrinal</w:t>
      </w:r>
      <w:r>
        <w:tab/>
      </w:r>
      <w:r>
        <w:tab/>
      </w:r>
      <w:r w:rsidRPr="000F31B4">
        <w:t>1:18-8:29</w:t>
      </w:r>
    </w:p>
    <w:p w:rsidR="00E3046D" w:rsidRPr="000F31B4" w:rsidRDefault="00E3046D" w:rsidP="00E3046D">
      <w:pPr>
        <w:ind w:left="720"/>
      </w:pPr>
      <w:r w:rsidRPr="000F31B4">
        <w:t xml:space="preserve">DIVISION TWO: </w:t>
      </w:r>
      <w:r w:rsidRPr="000F31B4">
        <w:tab/>
        <w:t>Dispensational</w:t>
      </w:r>
      <w:r w:rsidRPr="000F31B4">
        <w:tab/>
      </w:r>
      <w:r w:rsidRPr="000F31B4">
        <w:tab/>
        <w:t>9:1-11:26</w:t>
      </w:r>
    </w:p>
    <w:p w:rsidR="00E3046D" w:rsidRPr="000F31B4" w:rsidRDefault="00E3046D" w:rsidP="00E3046D">
      <w:pPr>
        <w:ind w:left="720"/>
      </w:pPr>
      <w:r w:rsidRPr="000F31B4">
        <w:t xml:space="preserve">DIVISION THREE: </w:t>
      </w:r>
      <w:r w:rsidRPr="000F31B4">
        <w:tab/>
        <w:t>Practical</w:t>
      </w:r>
      <w:r>
        <w:tab/>
      </w:r>
      <w:r>
        <w:tab/>
      </w:r>
      <w:r w:rsidRPr="000F31B4">
        <w:t>12:1-15:33</w:t>
      </w:r>
    </w:p>
    <w:p w:rsidR="00AA7D52" w:rsidRDefault="00E3046D" w:rsidP="00AA7D52">
      <w:pPr>
        <w:ind w:left="720"/>
      </w:pPr>
      <w:r w:rsidRPr="000F31B4">
        <w:tab/>
        <w:t>Conclusion</w:t>
      </w:r>
      <w:r w:rsidRPr="000F31B4">
        <w:tab/>
      </w:r>
      <w:r w:rsidRPr="000F31B4">
        <w:tab/>
      </w:r>
      <w:r w:rsidRPr="000F31B4">
        <w:tab/>
      </w:r>
      <w:r w:rsidRPr="000F31B4">
        <w:tab/>
      </w:r>
      <w:r w:rsidRPr="000F31B4">
        <w:tab/>
      </w:r>
      <w:r w:rsidRPr="000F31B4">
        <w:tab/>
        <w:t>16:1-2</w:t>
      </w:r>
      <w:bookmarkStart w:id="5" w:name="_Toc292010511"/>
      <w:bookmarkStart w:id="6" w:name="_Toc292387532"/>
    </w:p>
    <w:p w:rsidR="00AA7D52" w:rsidRDefault="00AA7D52" w:rsidP="00AA7D52">
      <w:pPr>
        <w:ind w:left="720"/>
      </w:pPr>
    </w:p>
    <w:p w:rsidR="00E3046D" w:rsidRPr="00AA7D52" w:rsidRDefault="00E3046D" w:rsidP="002161B0">
      <w:pPr>
        <w:pStyle w:val="Heading3"/>
        <w:numPr>
          <w:ilvl w:val="0"/>
          <w:numId w:val="37"/>
        </w:numPr>
        <w:rPr>
          <w:rStyle w:val="BookTitle"/>
          <w:b w:val="0"/>
          <w:bCs w:val="0"/>
          <w:smallCaps w:val="0"/>
          <w:spacing w:val="0"/>
        </w:rPr>
      </w:pPr>
      <w:r>
        <w:t>Paul’s Introduction to Romans</w:t>
      </w:r>
      <w:bookmarkEnd w:id="5"/>
      <w:r>
        <w:t xml:space="preserve"> - Ch. 1:1-1</w:t>
      </w:r>
      <w:bookmarkEnd w:id="6"/>
      <w:r>
        <w:t>7</w:t>
      </w:r>
    </w:p>
    <w:p w:rsidR="00E3046D" w:rsidRDefault="00AA7D52" w:rsidP="00E3046D">
      <w:pPr>
        <w:pStyle w:val="Heading5"/>
      </w:pPr>
      <w:r>
        <w:rPr>
          <w:i/>
        </w:rPr>
        <w:t>“</w:t>
      </w:r>
      <w:r w:rsidR="00E3046D" w:rsidRPr="00773E47">
        <w:rPr>
          <w:i/>
        </w:rPr>
        <w:t>A Servant of Jesus Christ</w:t>
      </w:r>
      <w:r>
        <w:rPr>
          <w:i/>
        </w:rPr>
        <w:t>”</w:t>
      </w:r>
    </w:p>
    <w:p w:rsidR="00E3046D" w:rsidRPr="00A87D2A" w:rsidRDefault="00E3046D" w:rsidP="00E3046D">
      <w:pPr>
        <w:ind w:firstLine="720"/>
      </w:pPr>
      <w:r>
        <w:t>Paul, a free-born Roman citizen chooses to identify himself as a</w:t>
      </w:r>
      <w:r w:rsidRPr="00871E0A">
        <w:t xml:space="preserve"> </w:t>
      </w:r>
      <w:proofErr w:type="spellStart"/>
      <w:r w:rsidRPr="00871E0A">
        <w:rPr>
          <w:i/>
        </w:rPr>
        <w:t>doulos</w:t>
      </w:r>
      <w:proofErr w:type="spellEnd"/>
      <w:r w:rsidRPr="00871E0A">
        <w:rPr>
          <w:i/>
        </w:rPr>
        <w:t xml:space="preserve"> </w:t>
      </w:r>
      <w:r w:rsidRPr="00871E0A">
        <w:t>or “bond-servant”</w:t>
      </w:r>
      <w:r>
        <w:t xml:space="preserve"> </w:t>
      </w:r>
      <w:r w:rsidRPr="00871E0A">
        <w:t xml:space="preserve">of Jesus Christ. </w:t>
      </w:r>
      <w:r>
        <w:t>A “bond-servant” is</w:t>
      </w:r>
      <w:r w:rsidRPr="007321B9">
        <w:t xml:space="preserve"> </w:t>
      </w:r>
      <w:r w:rsidRPr="00656425">
        <w:rPr>
          <w:i/>
        </w:rPr>
        <w:t xml:space="preserve">one bound to another by honorable ties for life. </w:t>
      </w:r>
      <w:r w:rsidRPr="00871E0A">
        <w:t xml:space="preserve">The </w:t>
      </w:r>
      <w:r w:rsidRPr="00871E0A">
        <w:rPr>
          <w:u w:val="single"/>
        </w:rPr>
        <w:t>New American Standard Bible Greek Lexicon</w:t>
      </w:r>
      <w:r w:rsidRPr="00871E0A">
        <w:t xml:space="preserve"> </w:t>
      </w:r>
      <w:r>
        <w:t>includes the following statement in its definition of</w:t>
      </w:r>
      <w:r w:rsidRPr="00871E0A">
        <w:t xml:space="preserve"> “</w:t>
      </w:r>
      <w:proofErr w:type="spellStart"/>
      <w:r w:rsidRPr="00871E0A">
        <w:t>doulos</w:t>
      </w:r>
      <w:proofErr w:type="spellEnd"/>
      <w:r w:rsidRPr="00871E0A">
        <w:t>”</w:t>
      </w:r>
      <w:r>
        <w:t>: “</w:t>
      </w:r>
      <w:r w:rsidRPr="00871E0A">
        <w:rPr>
          <w:i/>
          <w:color w:val="333333"/>
        </w:rPr>
        <w:t>devoted to another to the disregard of one's own interests</w:t>
      </w:r>
      <w:r>
        <w:rPr>
          <w:i/>
          <w:color w:val="333333"/>
        </w:rPr>
        <w:t>.</w:t>
      </w:r>
      <w:r>
        <w:rPr>
          <w:color w:val="333333"/>
        </w:rPr>
        <w:t>”</w:t>
      </w:r>
    </w:p>
    <w:p w:rsidR="00E3046D" w:rsidRDefault="00AA7D52" w:rsidP="00E3046D">
      <w:pPr>
        <w:pStyle w:val="Heading5"/>
        <w:rPr>
          <w:i/>
        </w:rPr>
      </w:pPr>
      <w:r>
        <w:rPr>
          <w:i/>
        </w:rPr>
        <w:t>“</w:t>
      </w:r>
      <w:r w:rsidR="00E3046D" w:rsidRPr="00773E47">
        <w:rPr>
          <w:i/>
        </w:rPr>
        <w:t>Separated Unto the Gospel of God</w:t>
      </w:r>
      <w:r>
        <w:rPr>
          <w:i/>
        </w:rPr>
        <w:t>”</w:t>
      </w:r>
    </w:p>
    <w:p w:rsidR="00E3046D" w:rsidRDefault="00E3046D" w:rsidP="00E3046D">
      <w:r>
        <w:tab/>
        <w:t xml:space="preserve">Absolute consecration is spoken of in these words. Paul was set apart to preach one message and only one message. Paul did not declare a message that exalted </w:t>
      </w:r>
      <w:proofErr w:type="gramStart"/>
      <w:r>
        <w:t>himself</w:t>
      </w:r>
      <w:proofErr w:type="gramEnd"/>
      <w:r>
        <w:t xml:space="preserve"> nor did he do a work to further his position in the eyes of men. Paul declares that his purpose in life was the Gospel of God, and so should this be our purpose as ministers of the Gospel.</w:t>
      </w:r>
    </w:p>
    <w:p w:rsidR="00E3046D" w:rsidRDefault="00E3046D" w:rsidP="00E3046D">
      <w:pPr>
        <w:rPr>
          <w:b/>
        </w:rPr>
      </w:pPr>
    </w:p>
    <w:p w:rsidR="00E3046D" w:rsidRPr="007321B9" w:rsidRDefault="00E3046D" w:rsidP="002161B0">
      <w:pPr>
        <w:pStyle w:val="Heading3"/>
        <w:numPr>
          <w:ilvl w:val="0"/>
          <w:numId w:val="45"/>
        </w:numPr>
      </w:pPr>
      <w:r w:rsidRPr="00AA7D52">
        <w:t>Paul’s Theme: The Gospel</w:t>
      </w:r>
      <w:r w:rsidRPr="00AA7D52">
        <w:tab/>
      </w:r>
      <w:r>
        <w:tab/>
      </w:r>
      <w:r>
        <w:tab/>
        <w:t>1:16-17</w:t>
      </w:r>
    </w:p>
    <w:p w:rsidR="00E3046D" w:rsidRDefault="00E3046D" w:rsidP="00AA7D52">
      <w:pPr>
        <w:ind w:firstLine="720"/>
      </w:pPr>
      <w:r>
        <w:t>Verses 16 &amp; 17 are the key verses of this epistle and</w:t>
      </w:r>
      <w:r w:rsidR="00AA7D52">
        <w:t xml:space="preserve"> are a summary of the epistle. </w:t>
      </w:r>
    </w:p>
    <w:p w:rsidR="00AA7D52" w:rsidRDefault="00E3046D" w:rsidP="002161B0">
      <w:pPr>
        <w:pStyle w:val="Heading5"/>
        <w:numPr>
          <w:ilvl w:val="0"/>
          <w:numId w:val="47"/>
        </w:numPr>
      </w:pPr>
      <w:r>
        <w:t>All who believe can be changed by the power of God.</w:t>
      </w:r>
    </w:p>
    <w:p w:rsidR="00AA7D52" w:rsidRDefault="00E3046D" w:rsidP="002161B0">
      <w:pPr>
        <w:pStyle w:val="Heading5"/>
        <w:numPr>
          <w:ilvl w:val="0"/>
          <w:numId w:val="47"/>
        </w:numPr>
      </w:pPr>
      <w:r>
        <w:t>Salvation is a work of God.</w:t>
      </w:r>
    </w:p>
    <w:p w:rsidR="00AA7D52" w:rsidRDefault="00E3046D" w:rsidP="002161B0">
      <w:pPr>
        <w:pStyle w:val="Heading5"/>
        <w:numPr>
          <w:ilvl w:val="0"/>
          <w:numId w:val="47"/>
        </w:numPr>
        <w:ind w:left="1170" w:firstLine="0"/>
      </w:pPr>
      <w:r>
        <w:t>It is essential to preach the Word of God.</w:t>
      </w:r>
    </w:p>
    <w:p w:rsidR="00AA7D52" w:rsidRDefault="00E3046D" w:rsidP="002161B0">
      <w:pPr>
        <w:pStyle w:val="Heading5"/>
        <w:numPr>
          <w:ilvl w:val="0"/>
          <w:numId w:val="47"/>
        </w:numPr>
        <w:ind w:left="1170" w:firstLine="0"/>
      </w:pPr>
      <w:r>
        <w:t xml:space="preserve">From faith to faith indicates a progression of faith to receive more </w:t>
      </w:r>
      <w:r>
        <w:tab/>
        <w:t>revelation of the righteousness of God.</w:t>
      </w:r>
    </w:p>
    <w:p w:rsidR="00E3046D" w:rsidRPr="00AA7D52" w:rsidRDefault="00AA7D52" w:rsidP="002161B0">
      <w:pPr>
        <w:pStyle w:val="Heading5"/>
        <w:numPr>
          <w:ilvl w:val="0"/>
          <w:numId w:val="47"/>
        </w:numPr>
        <w:ind w:left="1170" w:firstLine="0"/>
      </w:pPr>
      <w:r>
        <w:t>The just shall live by fait</w:t>
      </w:r>
    </w:p>
    <w:p w:rsidR="00E3046D" w:rsidRDefault="00E3046D" w:rsidP="00E3046D">
      <w:pPr>
        <w:pStyle w:val="NoSpacing"/>
        <w:rPr>
          <w:rFonts w:ascii="Times New Roman" w:hAnsi="Times New Roman"/>
          <w:sz w:val="24"/>
          <w:szCs w:val="24"/>
        </w:rPr>
      </w:pPr>
    </w:p>
    <w:p w:rsidR="00E3046D" w:rsidRPr="00AA7D52" w:rsidRDefault="00AA7D52" w:rsidP="00AA7D52">
      <w:pPr>
        <w:pStyle w:val="Heading1"/>
        <w:jc w:val="left"/>
        <w:rPr>
          <w:sz w:val="24"/>
          <w:szCs w:val="24"/>
        </w:rPr>
      </w:pPr>
      <w:bookmarkStart w:id="7" w:name="_Toc292387533"/>
      <w:r w:rsidRPr="00AA7D52">
        <w:rPr>
          <w:sz w:val="24"/>
          <w:szCs w:val="24"/>
        </w:rPr>
        <w:lastRenderedPageBreak/>
        <w:t>D</w:t>
      </w:r>
      <w:r w:rsidR="00E3046D" w:rsidRPr="00AA7D52">
        <w:rPr>
          <w:sz w:val="24"/>
          <w:szCs w:val="24"/>
        </w:rPr>
        <w:t>IVISION 1: DOCTRINAL</w:t>
      </w:r>
      <w:bookmarkEnd w:id="7"/>
    </w:p>
    <w:p w:rsidR="00E3046D" w:rsidRPr="006A0C1F" w:rsidRDefault="00E3046D" w:rsidP="00E3046D">
      <w:pPr>
        <w:tabs>
          <w:tab w:val="left" w:pos="2160"/>
        </w:tabs>
      </w:pPr>
    </w:p>
    <w:p w:rsidR="00E3046D" w:rsidRPr="00295D5F" w:rsidRDefault="00E3046D" w:rsidP="002161B0">
      <w:pPr>
        <w:pStyle w:val="Heading2"/>
        <w:keepNext/>
        <w:numPr>
          <w:ilvl w:val="0"/>
          <w:numId w:val="36"/>
        </w:numPr>
        <w:ind w:left="720"/>
        <w:rPr>
          <w:b/>
          <w:sz w:val="24"/>
          <w:szCs w:val="24"/>
        </w:rPr>
      </w:pPr>
      <w:bookmarkStart w:id="8" w:name="_Toc292387534"/>
      <w:r w:rsidRPr="00295D5F">
        <w:rPr>
          <w:b/>
          <w:sz w:val="24"/>
          <w:szCs w:val="24"/>
        </w:rPr>
        <w:t>All are Guilty and Under Sin - Ch. 1:18-32 &amp; 2</w:t>
      </w:r>
      <w:bookmarkEnd w:id="8"/>
      <w:r w:rsidRPr="00295D5F">
        <w:rPr>
          <w:b/>
          <w:sz w:val="24"/>
          <w:szCs w:val="24"/>
        </w:rPr>
        <w:t>:1-29</w:t>
      </w:r>
    </w:p>
    <w:p w:rsidR="00E3046D" w:rsidRDefault="00E3046D" w:rsidP="00AA7D52">
      <w:pPr>
        <w:tabs>
          <w:tab w:val="left" w:pos="360"/>
        </w:tabs>
      </w:pPr>
      <w:r>
        <w:tab/>
      </w:r>
    </w:p>
    <w:p w:rsidR="00E3046D" w:rsidRDefault="00E3046D" w:rsidP="00E3046D">
      <w:pPr>
        <w:pStyle w:val="NoSpacing"/>
        <w:ind w:firstLine="720"/>
        <w:rPr>
          <w:rFonts w:ascii="Times New Roman" w:hAnsi="Times New Roman"/>
          <w:sz w:val="24"/>
          <w:szCs w:val="24"/>
        </w:rPr>
      </w:pPr>
      <w:r w:rsidRPr="007321B9">
        <w:rPr>
          <w:rFonts w:ascii="Times New Roman" w:hAnsi="Times New Roman"/>
          <w:sz w:val="24"/>
          <w:szCs w:val="24"/>
        </w:rPr>
        <w:t>The conclusion of chapter</w:t>
      </w:r>
      <w:r w:rsidR="00AA7D52">
        <w:rPr>
          <w:rFonts w:ascii="Times New Roman" w:hAnsi="Times New Roman"/>
          <w:sz w:val="24"/>
          <w:szCs w:val="24"/>
        </w:rPr>
        <w:t xml:space="preserve"> one</w:t>
      </w:r>
      <w:r w:rsidRPr="007321B9">
        <w:rPr>
          <w:rFonts w:ascii="Times New Roman" w:hAnsi="Times New Roman"/>
          <w:sz w:val="24"/>
          <w:szCs w:val="24"/>
        </w:rPr>
        <w:t xml:space="preserve"> continues on describing this people who are guilty and worthy of the wrath of God.</w:t>
      </w:r>
      <w:r>
        <w:rPr>
          <w:rFonts w:ascii="Times New Roman" w:hAnsi="Times New Roman"/>
          <w:sz w:val="24"/>
          <w:szCs w:val="24"/>
        </w:rPr>
        <w:t xml:space="preserve"> They are without excuse.</w:t>
      </w:r>
    </w:p>
    <w:p w:rsidR="00E3046D" w:rsidRPr="00AA7D52" w:rsidRDefault="00E3046D" w:rsidP="00295D5F">
      <w:pPr>
        <w:pStyle w:val="NoSpacing"/>
        <w:ind w:firstLine="720"/>
        <w:rPr>
          <w:rFonts w:ascii="Times New Roman" w:hAnsi="Times New Roman"/>
          <w:sz w:val="24"/>
          <w:szCs w:val="24"/>
        </w:rPr>
      </w:pPr>
      <w:r w:rsidRPr="007321B9">
        <w:rPr>
          <w:rFonts w:ascii="Times New Roman" w:hAnsi="Times New Roman"/>
          <w:sz w:val="24"/>
          <w:szCs w:val="24"/>
        </w:rPr>
        <w:t xml:space="preserve">     </w:t>
      </w:r>
      <w:r w:rsidRPr="007321B9">
        <w:t>They knew God</w:t>
      </w:r>
      <w:r w:rsidRPr="007321B9">
        <w:tab/>
      </w:r>
      <w:r w:rsidRPr="007321B9">
        <w:tab/>
      </w:r>
      <w:r w:rsidRPr="007321B9">
        <w:tab/>
        <w:t>1:19-23</w:t>
      </w:r>
      <w:r w:rsidRPr="00AA7D52">
        <w:rPr>
          <w:rFonts w:ascii="Times New Roman" w:hAnsi="Times New Roman"/>
          <w:sz w:val="24"/>
          <w:szCs w:val="24"/>
        </w:rPr>
        <w:t xml:space="preserve">                                                                                                                                                                      </w:t>
      </w:r>
    </w:p>
    <w:p w:rsidR="00AA7D52" w:rsidRDefault="00E3046D" w:rsidP="002161B0">
      <w:pPr>
        <w:pStyle w:val="Heading4"/>
        <w:numPr>
          <w:ilvl w:val="0"/>
          <w:numId w:val="73"/>
        </w:numPr>
        <w:tabs>
          <w:tab w:val="left" w:pos="990"/>
        </w:tabs>
        <w:ind w:left="990"/>
      </w:pPr>
      <w:r w:rsidRPr="007321B9">
        <w:t xml:space="preserve">God gave them up, </w:t>
      </w:r>
      <w:r>
        <w:t>and turned them over. 1:24-32</w:t>
      </w:r>
    </w:p>
    <w:p w:rsidR="00E3046D" w:rsidRDefault="00E3046D" w:rsidP="002161B0">
      <w:pPr>
        <w:pStyle w:val="Heading4"/>
        <w:numPr>
          <w:ilvl w:val="0"/>
          <w:numId w:val="73"/>
        </w:numPr>
        <w:tabs>
          <w:tab w:val="left" w:pos="990"/>
        </w:tabs>
        <w:ind w:left="990"/>
      </w:pPr>
      <w:r>
        <w:t>Jewish/Religious Guilt – 2:1-29</w:t>
      </w:r>
    </w:p>
    <w:p w:rsidR="00E3046D" w:rsidRDefault="00E3046D" w:rsidP="00E3046D">
      <w:pPr>
        <w:pStyle w:val="ListParagraph"/>
        <w:tabs>
          <w:tab w:val="left" w:pos="540"/>
        </w:tabs>
      </w:pPr>
      <w:r>
        <w:t>(</w:t>
      </w:r>
      <w:r w:rsidRPr="007552F7">
        <w:t xml:space="preserve">Sinners </w:t>
      </w:r>
      <w:r w:rsidR="00AA7D52" w:rsidRPr="007552F7">
        <w:t>within</w:t>
      </w:r>
      <w:r w:rsidRPr="007552F7">
        <w:t xml:space="preserve"> the Law are Deserving of God’s Wrath</w:t>
      </w:r>
      <w:r>
        <w:t>)</w:t>
      </w:r>
    </w:p>
    <w:p w:rsidR="00E3046D" w:rsidRPr="007321B9" w:rsidRDefault="00E3046D" w:rsidP="00E3046D">
      <w:pPr>
        <w:ind w:firstLine="720"/>
        <w:rPr>
          <w:rFonts w:eastAsia="Calibri"/>
        </w:rPr>
      </w:pPr>
      <w:r w:rsidRPr="007321B9">
        <w:rPr>
          <w:rFonts w:eastAsia="Calibri"/>
        </w:rPr>
        <w:t>Romans chapter two talks about the guilty Jew</w:t>
      </w:r>
      <w:r>
        <w:rPr>
          <w:rFonts w:eastAsia="Calibri"/>
        </w:rPr>
        <w:t xml:space="preserve"> or the guilty religious person</w:t>
      </w:r>
      <w:r w:rsidRPr="007321B9">
        <w:rPr>
          <w:rFonts w:eastAsia="Calibri"/>
        </w:rPr>
        <w:t xml:space="preserve">.  The Jew refused to obey The </w:t>
      </w:r>
      <w:r>
        <w:rPr>
          <w:rFonts w:eastAsia="Calibri"/>
        </w:rPr>
        <w:t>Light of Revelation</w:t>
      </w:r>
      <w:r w:rsidRPr="007321B9">
        <w:rPr>
          <w:rFonts w:eastAsia="Calibri"/>
        </w:rPr>
        <w:t xml:space="preserve">.  In this chapter we see the Jew condemning others, just as the Pharisees did.  This chapter also talks about the circumcision of the heart, which is </w:t>
      </w:r>
      <w:r>
        <w:rPr>
          <w:rFonts w:eastAsia="Calibri"/>
        </w:rPr>
        <w:t>most important</w:t>
      </w:r>
      <w:r w:rsidRPr="007321B9">
        <w:rPr>
          <w:rFonts w:eastAsia="Calibri"/>
        </w:rPr>
        <w:t xml:space="preserve">. </w:t>
      </w:r>
    </w:p>
    <w:p w:rsidR="00E3046D" w:rsidRPr="007552F7" w:rsidRDefault="00E3046D" w:rsidP="00E3046D">
      <w:pPr>
        <w:pStyle w:val="ListParagraph"/>
        <w:tabs>
          <w:tab w:val="left" w:pos="540"/>
        </w:tabs>
      </w:pPr>
    </w:p>
    <w:p w:rsidR="00E3046D" w:rsidRDefault="00E3046D" w:rsidP="00E3046D">
      <w:pPr>
        <w:pStyle w:val="Heading5"/>
      </w:pPr>
      <w:r>
        <w:t xml:space="preserve">The Principles of God’s Judgment – </w:t>
      </w:r>
      <w:r w:rsidRPr="00F0227B">
        <w:rPr>
          <w:b/>
        </w:rPr>
        <w:t>V</w:t>
      </w:r>
      <w:r>
        <w:rPr>
          <w:b/>
        </w:rPr>
        <w:t>s</w:t>
      </w:r>
      <w:r w:rsidRPr="00F0227B">
        <w:rPr>
          <w:b/>
        </w:rPr>
        <w:t>.2- 13</w:t>
      </w:r>
    </w:p>
    <w:p w:rsidR="00E3046D" w:rsidRPr="00C93AAB" w:rsidRDefault="00E3046D" w:rsidP="002161B0">
      <w:pPr>
        <w:pStyle w:val="Heading6"/>
        <w:numPr>
          <w:ilvl w:val="0"/>
          <w:numId w:val="74"/>
        </w:numPr>
        <w:ind w:left="1800"/>
      </w:pPr>
      <w:r>
        <w:t>God’s judgment is true.</w:t>
      </w:r>
      <w:r>
        <w:tab/>
      </w:r>
      <w:r>
        <w:tab/>
      </w:r>
      <w:r>
        <w:tab/>
        <w:t xml:space="preserve">v. 2 </w:t>
      </w:r>
    </w:p>
    <w:p w:rsidR="00E3046D" w:rsidRPr="00C93AAB" w:rsidRDefault="00E3046D" w:rsidP="002161B0">
      <w:pPr>
        <w:pStyle w:val="Heading6"/>
        <w:numPr>
          <w:ilvl w:val="0"/>
          <w:numId w:val="48"/>
        </w:numPr>
        <w:ind w:left="1800"/>
      </w:pPr>
      <w:r>
        <w:t xml:space="preserve">God’s judgment is impartial. </w:t>
      </w:r>
      <w:r>
        <w:tab/>
      </w:r>
      <w:r>
        <w:tab/>
      </w:r>
      <w:proofErr w:type="gramStart"/>
      <w:r>
        <w:t>v. 3</w:t>
      </w:r>
      <w:proofErr w:type="gramEnd"/>
      <w:r>
        <w:t>-11</w:t>
      </w:r>
    </w:p>
    <w:p w:rsidR="00AA7D52" w:rsidRDefault="00E3046D" w:rsidP="002161B0">
      <w:pPr>
        <w:pStyle w:val="Heading6"/>
        <w:numPr>
          <w:ilvl w:val="0"/>
          <w:numId w:val="48"/>
        </w:numPr>
        <w:ind w:left="1800"/>
      </w:pPr>
      <w:r>
        <w:t>Obedience is a requirement for justification</w:t>
      </w:r>
      <w:proofErr w:type="gramStart"/>
      <w:r>
        <w:t>.-</w:t>
      </w:r>
      <w:proofErr w:type="gramEnd"/>
      <w:r>
        <w:t xml:space="preserve"> Vs. 13</w:t>
      </w:r>
    </w:p>
    <w:p w:rsidR="00E3046D" w:rsidRPr="00AA7D52" w:rsidRDefault="00E3046D" w:rsidP="002161B0">
      <w:pPr>
        <w:pStyle w:val="Heading6"/>
        <w:numPr>
          <w:ilvl w:val="0"/>
          <w:numId w:val="48"/>
        </w:numPr>
        <w:ind w:left="1800"/>
      </w:pPr>
      <w:proofErr w:type="spellStart"/>
      <w:r w:rsidRPr="006E4E45">
        <w:t>T</w:t>
      </w:r>
      <w:r>
        <w:t xml:space="preserve"> he</w:t>
      </w:r>
      <w:proofErr w:type="spellEnd"/>
      <w:r>
        <w:t xml:space="preserve"> Law of God is written on the hearts of men. - </w:t>
      </w:r>
      <w:r w:rsidRPr="00AA7D52">
        <w:rPr>
          <w:b/>
        </w:rPr>
        <w:t>Vs. 14-16</w:t>
      </w:r>
    </w:p>
    <w:p w:rsidR="00E3046D" w:rsidRDefault="00E3046D" w:rsidP="002161B0">
      <w:pPr>
        <w:pStyle w:val="Heading4"/>
        <w:numPr>
          <w:ilvl w:val="0"/>
          <w:numId w:val="73"/>
        </w:numPr>
        <w:tabs>
          <w:tab w:val="left" w:pos="990"/>
        </w:tabs>
        <w:ind w:left="990"/>
      </w:pPr>
      <w:r>
        <w:t xml:space="preserve">THE UNFAITHFUL </w:t>
      </w:r>
      <w:r w:rsidRPr="006E4E45">
        <w:t>JEW</w:t>
      </w:r>
      <w:r>
        <w:t xml:space="preserve"> IS UNDER CONDEMNATION – Vs. 17-25</w:t>
      </w:r>
    </w:p>
    <w:p w:rsidR="00E3046D" w:rsidRDefault="00E3046D" w:rsidP="002161B0">
      <w:pPr>
        <w:pStyle w:val="Heading5"/>
        <w:numPr>
          <w:ilvl w:val="0"/>
          <w:numId w:val="47"/>
        </w:numPr>
      </w:pPr>
      <w:r>
        <w:t>The Jews rested in the Law. Vs. 17-18</w:t>
      </w:r>
    </w:p>
    <w:p w:rsidR="00E3046D" w:rsidRDefault="00E3046D" w:rsidP="00E3046D">
      <w:pPr>
        <w:pStyle w:val="Heading5"/>
      </w:pPr>
      <w:r>
        <w:t>The Jews believed they were superior to the Gentiles. Vs. 19-25</w:t>
      </w:r>
    </w:p>
    <w:p w:rsidR="00E3046D" w:rsidRDefault="00E3046D" w:rsidP="00E3046D">
      <w:pPr>
        <w:pStyle w:val="Heading5"/>
      </w:pPr>
      <w:r>
        <w:t xml:space="preserve">The True “Jew” is one that is so INWARDLY (heart, spirit) </w:t>
      </w:r>
      <w:proofErr w:type="gramStart"/>
      <w:r>
        <w:t>Vs</w:t>
      </w:r>
      <w:proofErr w:type="gramEnd"/>
      <w:r>
        <w:t>. 26-29.</w:t>
      </w:r>
    </w:p>
    <w:p w:rsidR="00295D5F" w:rsidRDefault="00295D5F" w:rsidP="00E3046D">
      <w:pPr>
        <w:pStyle w:val="Heading2"/>
        <w:ind w:left="0"/>
        <w:jc w:val="center"/>
        <w:rPr>
          <w:b/>
        </w:rPr>
      </w:pPr>
    </w:p>
    <w:p w:rsidR="00E3046D" w:rsidRPr="00295D5F" w:rsidRDefault="00E3046D" w:rsidP="002161B0">
      <w:pPr>
        <w:pStyle w:val="Heading2"/>
        <w:keepNext/>
        <w:numPr>
          <w:ilvl w:val="0"/>
          <w:numId w:val="72"/>
        </w:numPr>
        <w:ind w:left="720"/>
        <w:rPr>
          <w:b/>
          <w:sz w:val="24"/>
          <w:szCs w:val="24"/>
        </w:rPr>
      </w:pPr>
      <w:bookmarkStart w:id="9" w:name="_Toc292387535"/>
      <w:r w:rsidRPr="00295D5F">
        <w:rPr>
          <w:b/>
          <w:sz w:val="24"/>
          <w:szCs w:val="24"/>
        </w:rPr>
        <w:t>Justification is By Faith without the Deeds of the Law - Ch. 3 &amp; 4</w:t>
      </w:r>
      <w:bookmarkEnd w:id="9"/>
      <w:r w:rsidRPr="00295D5F">
        <w:rPr>
          <w:b/>
          <w:sz w:val="24"/>
          <w:szCs w:val="24"/>
        </w:rPr>
        <w:tab/>
      </w:r>
    </w:p>
    <w:p w:rsidR="00E3046D" w:rsidRDefault="00E3046D" w:rsidP="00E3046D">
      <w:pPr>
        <w:pStyle w:val="NoSpacing"/>
        <w:jc w:val="center"/>
        <w:rPr>
          <w:rFonts w:ascii="Times New Roman" w:hAnsi="Times New Roman"/>
          <w:sz w:val="24"/>
          <w:szCs w:val="24"/>
        </w:rPr>
      </w:pPr>
    </w:p>
    <w:p w:rsidR="00E3046D" w:rsidRPr="007321B9" w:rsidRDefault="00E3046D" w:rsidP="002161B0">
      <w:pPr>
        <w:pStyle w:val="Heading3"/>
        <w:numPr>
          <w:ilvl w:val="0"/>
          <w:numId w:val="78"/>
        </w:numPr>
      </w:pPr>
      <w:r>
        <w:t>In Chapter 3 we have five expressions concerning the Law:</w:t>
      </w:r>
    </w:p>
    <w:p w:rsidR="00E3046D" w:rsidRPr="00542AEF" w:rsidRDefault="00E3046D" w:rsidP="00E3046D">
      <w:pPr>
        <w:pStyle w:val="test"/>
      </w:pPr>
      <w:r w:rsidRPr="00542AEF">
        <w:t xml:space="preserve">The Advantage of the Law </w:t>
      </w:r>
      <w:r w:rsidRPr="00542AEF">
        <w:tab/>
      </w:r>
      <w:r w:rsidRPr="00542AEF">
        <w:tab/>
      </w:r>
      <w:r>
        <w:tab/>
      </w:r>
      <w:r w:rsidRPr="00542AEF">
        <w:t>3:1-2</w:t>
      </w:r>
    </w:p>
    <w:p w:rsidR="00E3046D" w:rsidRPr="00542AEF" w:rsidRDefault="00E3046D" w:rsidP="00E3046D">
      <w:pPr>
        <w:pStyle w:val="test"/>
      </w:pPr>
      <w:r w:rsidRPr="00542AEF">
        <w:t>The Unequi</w:t>
      </w:r>
      <w:r>
        <w:t xml:space="preserve">vocal Absoluteness of the Law </w:t>
      </w:r>
      <w:r>
        <w:tab/>
      </w:r>
      <w:r w:rsidRPr="00542AEF">
        <w:t>3:3-8</w:t>
      </w:r>
    </w:p>
    <w:p w:rsidR="00E3046D" w:rsidRPr="00542AEF" w:rsidRDefault="00E3046D" w:rsidP="00E3046D">
      <w:pPr>
        <w:pStyle w:val="test"/>
      </w:pPr>
      <w:r w:rsidRPr="00542AEF">
        <w:t>The Unbending</w:t>
      </w:r>
      <w:r>
        <w:t xml:space="preserve"> Authority of the Law </w:t>
      </w:r>
      <w:r>
        <w:tab/>
      </w:r>
      <w:r w:rsidRPr="00542AEF">
        <w:t>3:9-19</w:t>
      </w:r>
    </w:p>
    <w:p w:rsidR="00E3046D" w:rsidRPr="00542AEF" w:rsidRDefault="00E3046D" w:rsidP="00E3046D">
      <w:pPr>
        <w:pStyle w:val="test"/>
      </w:pPr>
      <w:r w:rsidRPr="00542AEF">
        <w:t xml:space="preserve">The Unfailing true purpose of the Law </w:t>
      </w:r>
      <w:r w:rsidRPr="00542AEF">
        <w:tab/>
        <w:t xml:space="preserve"> 3:20-30</w:t>
      </w:r>
    </w:p>
    <w:p w:rsidR="00E3046D" w:rsidRPr="00542AEF" w:rsidRDefault="00E3046D" w:rsidP="00E3046D">
      <w:pPr>
        <w:pStyle w:val="test"/>
      </w:pPr>
      <w:r w:rsidRPr="00542AEF">
        <w:t>The True establishing of the Law</w:t>
      </w:r>
      <w:r w:rsidRPr="00542AEF">
        <w:tab/>
      </w:r>
      <w:r w:rsidRPr="00542AEF">
        <w:tab/>
        <w:t xml:space="preserve"> 3:31</w:t>
      </w:r>
    </w:p>
    <w:p w:rsidR="00E3046D" w:rsidRPr="009E44C5" w:rsidRDefault="00E3046D" w:rsidP="00E3046D">
      <w:pPr>
        <w:pStyle w:val="Heading2"/>
        <w:ind w:left="720"/>
        <w:rPr>
          <w:sz w:val="16"/>
          <w:szCs w:val="16"/>
        </w:rPr>
      </w:pPr>
      <w:r>
        <w:tab/>
      </w:r>
    </w:p>
    <w:p w:rsidR="00E3046D" w:rsidRPr="007321B9" w:rsidRDefault="00E3046D" w:rsidP="00E3046D">
      <w:r w:rsidRPr="007321B9">
        <w:t>Five Questions from Romans Chapter Three</w:t>
      </w:r>
      <w:r>
        <w:t>:</w:t>
      </w:r>
    </w:p>
    <w:p w:rsidR="00E3046D" w:rsidRDefault="00E3046D" w:rsidP="002161B0">
      <w:pPr>
        <w:pStyle w:val="ListParagraph"/>
        <w:numPr>
          <w:ilvl w:val="0"/>
          <w:numId w:val="75"/>
        </w:numPr>
        <w:tabs>
          <w:tab w:val="left" w:pos="720"/>
        </w:tabs>
        <w:ind w:left="720" w:hanging="360"/>
        <w:contextualSpacing w:val="0"/>
      </w:pPr>
      <w:r w:rsidRPr="007321B9">
        <w:t>What advantage then has the Jew?</w:t>
      </w:r>
    </w:p>
    <w:p w:rsidR="00E3046D" w:rsidRPr="0081262B" w:rsidRDefault="00E3046D" w:rsidP="002161B0">
      <w:pPr>
        <w:pStyle w:val="Header"/>
        <w:numPr>
          <w:ilvl w:val="0"/>
          <w:numId w:val="75"/>
        </w:numPr>
        <w:tabs>
          <w:tab w:val="clear" w:pos="4320"/>
          <w:tab w:val="clear" w:pos="8640"/>
          <w:tab w:val="left" w:pos="720"/>
        </w:tabs>
        <w:ind w:left="720" w:hanging="360"/>
        <w:rPr>
          <w:color w:val="000000"/>
        </w:rPr>
      </w:pPr>
      <w:r w:rsidRPr="007321B9">
        <w:t>What profit is circumcision?</w:t>
      </w:r>
    </w:p>
    <w:p w:rsidR="00E3046D" w:rsidRPr="0081262B" w:rsidRDefault="00E3046D" w:rsidP="002161B0">
      <w:pPr>
        <w:pStyle w:val="Header"/>
        <w:numPr>
          <w:ilvl w:val="0"/>
          <w:numId w:val="75"/>
        </w:numPr>
        <w:tabs>
          <w:tab w:val="clear" w:pos="4320"/>
          <w:tab w:val="clear" w:pos="8640"/>
          <w:tab w:val="left" w:pos="720"/>
        </w:tabs>
        <w:ind w:left="720" w:hanging="360"/>
        <w:rPr>
          <w:color w:val="000000"/>
        </w:rPr>
      </w:pPr>
      <w:r w:rsidRPr="007321B9">
        <w:t>If some to not believe does it hinder God’s plan?</w:t>
      </w:r>
    </w:p>
    <w:p w:rsidR="00E3046D" w:rsidRPr="0081262B" w:rsidRDefault="00E3046D" w:rsidP="002161B0">
      <w:pPr>
        <w:pStyle w:val="Header"/>
        <w:numPr>
          <w:ilvl w:val="0"/>
          <w:numId w:val="75"/>
        </w:numPr>
        <w:tabs>
          <w:tab w:val="clear" w:pos="4320"/>
          <w:tab w:val="clear" w:pos="8640"/>
          <w:tab w:val="left" w:pos="720"/>
        </w:tabs>
        <w:ind w:left="720" w:hanging="360"/>
        <w:rPr>
          <w:color w:val="000000"/>
        </w:rPr>
      </w:pPr>
      <w:r w:rsidRPr="007321B9">
        <w:t>Will unbelief cancel God’s faithfulness? See II Timothy 2:13</w:t>
      </w:r>
    </w:p>
    <w:p w:rsidR="00E3046D" w:rsidRPr="0081262B" w:rsidRDefault="00E3046D" w:rsidP="002161B0">
      <w:pPr>
        <w:pStyle w:val="Header"/>
        <w:numPr>
          <w:ilvl w:val="0"/>
          <w:numId w:val="75"/>
        </w:numPr>
        <w:tabs>
          <w:tab w:val="clear" w:pos="4320"/>
          <w:tab w:val="clear" w:pos="8640"/>
          <w:tab w:val="left" w:pos="720"/>
        </w:tabs>
        <w:ind w:left="720" w:hanging="360"/>
        <w:rPr>
          <w:color w:val="000000"/>
        </w:rPr>
      </w:pPr>
      <w:r w:rsidRPr="007321B9">
        <w:t>Is God unrighteous when He takes vengeance?</w:t>
      </w:r>
    </w:p>
    <w:p w:rsidR="00E3046D" w:rsidRPr="0081262B" w:rsidRDefault="00E3046D" w:rsidP="00295D5F">
      <w:r w:rsidRPr="0081262B">
        <w:t xml:space="preserve"> </w:t>
      </w:r>
    </w:p>
    <w:p w:rsidR="00E3046D" w:rsidRPr="00803ECE" w:rsidRDefault="00E3046D" w:rsidP="002161B0">
      <w:pPr>
        <w:pStyle w:val="Heading3"/>
        <w:numPr>
          <w:ilvl w:val="0"/>
          <w:numId w:val="78"/>
        </w:numPr>
        <w:rPr>
          <w:rStyle w:val="BookTitle"/>
          <w:b w:val="0"/>
          <w:bCs w:val="0"/>
          <w:smallCaps w:val="0"/>
        </w:rPr>
      </w:pPr>
      <w:r>
        <w:t>IT IS OF FAITH THAT IT MIGHT BE BY GRACE - 4:1-25</w:t>
      </w:r>
    </w:p>
    <w:p w:rsidR="00E3046D" w:rsidRDefault="00E3046D" w:rsidP="00E3046D">
      <w:pPr>
        <w:pStyle w:val="Header"/>
        <w:rPr>
          <w:rStyle w:val="BookTitle"/>
          <w:color w:val="1F497D" w:themeColor="text2"/>
        </w:rPr>
      </w:pPr>
    </w:p>
    <w:p w:rsidR="00295D5F" w:rsidRDefault="00E3046D" w:rsidP="00295D5F">
      <w:pPr>
        <w:rPr>
          <w:rFonts w:eastAsia="Calibri"/>
        </w:rPr>
      </w:pPr>
      <w:r w:rsidRPr="007321B9">
        <w:rPr>
          <w:rFonts w:eastAsia="Calibri"/>
        </w:rPr>
        <w:tab/>
        <w:t xml:space="preserve">Romans chapter four deals with Abraham’s Righteousness. Abraham is an example of justification by faith.  Paul uses Abraham’s life to explain the doctrine of righteousness by faith. Abraham’s Faith </w:t>
      </w:r>
      <w:r>
        <w:rPr>
          <w:rFonts w:eastAsia="Calibri"/>
        </w:rPr>
        <w:t>is</w:t>
      </w:r>
      <w:r w:rsidRPr="007321B9">
        <w:rPr>
          <w:rFonts w:eastAsia="Calibri"/>
        </w:rPr>
        <w:t xml:space="preserve"> recorded</w:t>
      </w:r>
      <w:bookmarkStart w:id="10" w:name="_Toc292387536"/>
    </w:p>
    <w:p w:rsidR="00E3046D" w:rsidRPr="00295D5F" w:rsidRDefault="00E3046D" w:rsidP="002161B0">
      <w:pPr>
        <w:pStyle w:val="ListParagraph"/>
        <w:numPr>
          <w:ilvl w:val="0"/>
          <w:numId w:val="72"/>
        </w:numPr>
        <w:rPr>
          <w:b/>
        </w:rPr>
      </w:pPr>
      <w:r w:rsidRPr="00295D5F">
        <w:rPr>
          <w:b/>
        </w:rPr>
        <w:lastRenderedPageBreak/>
        <w:t>Believers are No Longer under the Law but Under Grace. – Ch. 5-8</w:t>
      </w:r>
      <w:bookmarkEnd w:id="10"/>
    </w:p>
    <w:p w:rsidR="00E3046D" w:rsidRDefault="00E3046D" w:rsidP="00E3046D">
      <w:pPr>
        <w:pStyle w:val="Heading3"/>
        <w:ind w:firstLine="0"/>
      </w:pPr>
    </w:p>
    <w:p w:rsidR="00E3046D" w:rsidRDefault="00E3046D" w:rsidP="002161B0">
      <w:pPr>
        <w:pStyle w:val="Heading3"/>
        <w:numPr>
          <w:ilvl w:val="0"/>
          <w:numId w:val="79"/>
        </w:numPr>
      </w:pPr>
      <w:r>
        <w:t xml:space="preserve">Grace </w:t>
      </w:r>
      <w:proofErr w:type="gramStart"/>
      <w:r>
        <w:t>Reigns ”</w:t>
      </w:r>
      <w:proofErr w:type="gramEnd"/>
      <w:r>
        <w:t xml:space="preserve"> THROUGH OUR LORD JESUS CHRIST” </w:t>
      </w:r>
      <w:r>
        <w:tab/>
        <w:t>Ch. 5</w:t>
      </w:r>
    </w:p>
    <w:p w:rsidR="00E3046D" w:rsidRPr="00083FC8" w:rsidRDefault="00E3046D" w:rsidP="00E3046D">
      <w:pPr>
        <w:jc w:val="center"/>
        <w:rPr>
          <w:b/>
        </w:rPr>
      </w:pPr>
      <w:r w:rsidRPr="00083FC8">
        <w:rPr>
          <w:b/>
        </w:rPr>
        <w:t>Condemned men are slaves to death by Adam.</w:t>
      </w:r>
    </w:p>
    <w:p w:rsidR="00E3046D" w:rsidRPr="00083FC8" w:rsidRDefault="00E3046D" w:rsidP="00E3046D">
      <w:pPr>
        <w:jc w:val="center"/>
        <w:rPr>
          <w:b/>
        </w:rPr>
      </w:pPr>
      <w:r w:rsidRPr="00083FC8">
        <w:rPr>
          <w:b/>
        </w:rPr>
        <w:t>Justified men will reign in life by Christ.</w:t>
      </w:r>
    </w:p>
    <w:p w:rsidR="00E3046D" w:rsidRDefault="00E3046D" w:rsidP="00E3046D"/>
    <w:p w:rsidR="00E3046D" w:rsidRPr="00632980" w:rsidRDefault="00E3046D" w:rsidP="002161B0">
      <w:pPr>
        <w:pStyle w:val="Heading3"/>
        <w:numPr>
          <w:ilvl w:val="0"/>
          <w:numId w:val="79"/>
        </w:numPr>
        <w:rPr>
          <w:color w:val="000000" w:themeColor="text1"/>
        </w:rPr>
      </w:pPr>
      <w:r w:rsidRPr="00632980">
        <w:rPr>
          <w:color w:val="000000" w:themeColor="text1"/>
        </w:rPr>
        <w:t xml:space="preserve">Grace Reigns in Servants of Righteousness </w:t>
      </w:r>
      <w:r w:rsidRPr="00632980">
        <w:rPr>
          <w:color w:val="000000" w:themeColor="text1"/>
        </w:rPr>
        <w:tab/>
        <w:t>Ch. 6</w:t>
      </w:r>
    </w:p>
    <w:p w:rsidR="00E3046D" w:rsidRPr="00632980" w:rsidRDefault="00E3046D" w:rsidP="00E3046D">
      <w:pPr>
        <w:rPr>
          <w:color w:val="000000" w:themeColor="text1"/>
        </w:rPr>
      </w:pPr>
    </w:p>
    <w:p w:rsidR="00E3046D" w:rsidRPr="00632980" w:rsidRDefault="00E3046D" w:rsidP="00E3046D">
      <w:pPr>
        <w:ind w:firstLine="720"/>
        <w:rPr>
          <w:color w:val="000000" w:themeColor="text1"/>
        </w:rPr>
      </w:pPr>
      <w:r w:rsidRPr="00632980">
        <w:rPr>
          <w:color w:val="000000" w:themeColor="text1"/>
        </w:rPr>
        <w:t>In Chapter six, Paul clearly establishes that the saint should not continue in sin. Paul answers the question “Shall we sin?” by asking and answering two similar but different questions.</w:t>
      </w:r>
    </w:p>
    <w:p w:rsidR="00E3046D" w:rsidRPr="0089018B" w:rsidRDefault="00E3046D" w:rsidP="002161B0">
      <w:pPr>
        <w:pStyle w:val="ListParagraph"/>
        <w:numPr>
          <w:ilvl w:val="0"/>
          <w:numId w:val="75"/>
        </w:numPr>
        <w:tabs>
          <w:tab w:val="left" w:pos="720"/>
          <w:tab w:val="left" w:pos="2520"/>
        </w:tabs>
        <w:contextualSpacing w:val="0"/>
        <w:rPr>
          <w:rFonts w:ascii="Times" w:hAnsi="Times"/>
          <w:color w:val="000000" w:themeColor="text1"/>
        </w:rPr>
      </w:pPr>
      <w:r w:rsidRPr="0089018B">
        <w:rPr>
          <w:rFonts w:ascii="Times" w:hAnsi="Times"/>
          <w:color w:val="000000" w:themeColor="text1"/>
        </w:rPr>
        <w:t>Verses 1-14</w:t>
      </w:r>
      <w:r w:rsidRPr="0089018B">
        <w:rPr>
          <w:rFonts w:ascii="Times" w:hAnsi="Times"/>
          <w:color w:val="000000" w:themeColor="text1"/>
        </w:rPr>
        <w:tab/>
      </w:r>
      <w:proofErr w:type="gramStart"/>
      <w:r w:rsidRPr="0089018B">
        <w:rPr>
          <w:rFonts w:ascii="Times" w:hAnsi="Times"/>
          <w:i/>
          <w:color w:val="000000" w:themeColor="text1"/>
        </w:rPr>
        <w:t>Shall</w:t>
      </w:r>
      <w:proofErr w:type="gramEnd"/>
      <w:r w:rsidRPr="0089018B">
        <w:rPr>
          <w:rFonts w:ascii="Times" w:hAnsi="Times"/>
          <w:i/>
          <w:color w:val="000000" w:themeColor="text1"/>
        </w:rPr>
        <w:t xml:space="preserve"> we continue in sin, that grace may abound?</w:t>
      </w:r>
      <w:r w:rsidRPr="0089018B">
        <w:rPr>
          <w:rFonts w:ascii="Times" w:hAnsi="Times"/>
          <w:color w:val="000000" w:themeColor="text1"/>
        </w:rPr>
        <w:tab/>
      </w:r>
    </w:p>
    <w:p w:rsidR="00E3046D" w:rsidRPr="0089018B" w:rsidRDefault="00E3046D" w:rsidP="002161B0">
      <w:pPr>
        <w:pStyle w:val="ListParagraph"/>
        <w:numPr>
          <w:ilvl w:val="0"/>
          <w:numId w:val="75"/>
        </w:numPr>
        <w:tabs>
          <w:tab w:val="left" w:pos="720"/>
          <w:tab w:val="left" w:pos="2520"/>
        </w:tabs>
        <w:ind w:left="2520" w:hanging="2160"/>
        <w:contextualSpacing w:val="0"/>
        <w:rPr>
          <w:rFonts w:ascii="Times" w:hAnsi="Times"/>
          <w:color w:val="000000" w:themeColor="text1"/>
        </w:rPr>
      </w:pPr>
      <w:r w:rsidRPr="0089018B">
        <w:rPr>
          <w:rFonts w:ascii="Times" w:hAnsi="Times"/>
          <w:color w:val="000000" w:themeColor="text1"/>
        </w:rPr>
        <w:t>Verses 15-23</w:t>
      </w:r>
      <w:r w:rsidRPr="0089018B">
        <w:rPr>
          <w:rFonts w:ascii="Times" w:hAnsi="Times"/>
          <w:color w:val="000000" w:themeColor="text1"/>
        </w:rPr>
        <w:tab/>
      </w:r>
      <w:proofErr w:type="gramStart"/>
      <w:r w:rsidRPr="0089018B">
        <w:rPr>
          <w:rFonts w:ascii="Times" w:hAnsi="Times"/>
          <w:i/>
          <w:color w:val="000000" w:themeColor="text1"/>
        </w:rPr>
        <w:t>Shall</w:t>
      </w:r>
      <w:proofErr w:type="gramEnd"/>
      <w:r w:rsidRPr="0089018B">
        <w:rPr>
          <w:rFonts w:ascii="Times" w:hAnsi="Times"/>
          <w:i/>
          <w:color w:val="000000" w:themeColor="text1"/>
        </w:rPr>
        <w:t xml:space="preserve"> we sin, because we are not under the law, but under grace?</w:t>
      </w:r>
    </w:p>
    <w:p w:rsidR="00E3046D" w:rsidRPr="00632980" w:rsidRDefault="00E3046D" w:rsidP="002161B0">
      <w:pPr>
        <w:pStyle w:val="Header"/>
        <w:numPr>
          <w:ilvl w:val="0"/>
          <w:numId w:val="60"/>
        </w:numPr>
        <w:tabs>
          <w:tab w:val="clear" w:pos="720"/>
          <w:tab w:val="num" w:pos="1080"/>
        </w:tabs>
        <w:ind w:left="1080"/>
        <w:rPr>
          <w:color w:val="000000" w:themeColor="text1"/>
        </w:rPr>
      </w:pPr>
      <w:r w:rsidRPr="00632980">
        <w:rPr>
          <w:color w:val="000000" w:themeColor="text1"/>
        </w:rPr>
        <w:t>Dead men do not feed their flesh.</w:t>
      </w:r>
    </w:p>
    <w:p w:rsidR="0089018B" w:rsidRDefault="00E3046D" w:rsidP="002161B0">
      <w:pPr>
        <w:pStyle w:val="Header"/>
        <w:numPr>
          <w:ilvl w:val="0"/>
          <w:numId w:val="60"/>
        </w:numPr>
        <w:tabs>
          <w:tab w:val="clear" w:pos="720"/>
          <w:tab w:val="num" w:pos="1080"/>
        </w:tabs>
        <w:ind w:left="1080"/>
        <w:rPr>
          <w:color w:val="000000" w:themeColor="text1"/>
        </w:rPr>
      </w:pPr>
      <w:r w:rsidRPr="00632980">
        <w:rPr>
          <w:color w:val="000000" w:themeColor="text1"/>
        </w:rPr>
        <w:t xml:space="preserve">Dead men do not have life. </w:t>
      </w:r>
    </w:p>
    <w:p w:rsidR="00E3046D" w:rsidRPr="0089018B" w:rsidRDefault="00E3046D" w:rsidP="002161B0">
      <w:pPr>
        <w:pStyle w:val="Header"/>
        <w:numPr>
          <w:ilvl w:val="0"/>
          <w:numId w:val="60"/>
        </w:numPr>
        <w:tabs>
          <w:tab w:val="clear" w:pos="720"/>
          <w:tab w:val="num" w:pos="1080"/>
        </w:tabs>
        <w:ind w:left="1080"/>
        <w:rPr>
          <w:color w:val="000000" w:themeColor="text1"/>
        </w:rPr>
      </w:pPr>
      <w:r w:rsidRPr="0089018B">
        <w:rPr>
          <w:b/>
        </w:rPr>
        <w:t xml:space="preserve">Being </w:t>
      </w:r>
      <w:r w:rsidRPr="0089018B">
        <w:rPr>
          <w:b/>
          <w:u w:val="single"/>
        </w:rPr>
        <w:t>Under Grace</w:t>
      </w:r>
      <w:r w:rsidRPr="0089018B">
        <w:rPr>
          <w:b/>
        </w:rPr>
        <w:t xml:space="preserve"> (&amp; Not Under the Law) </w:t>
      </w:r>
      <w:r w:rsidRPr="0089018B">
        <w:rPr>
          <w:b/>
          <w:u w:val="single"/>
        </w:rPr>
        <w:t>is not a License to Sin</w:t>
      </w:r>
      <w:r w:rsidRPr="0089018B">
        <w:rPr>
          <w:b/>
        </w:rPr>
        <w:tab/>
        <w:t>Vs. 15-23</w:t>
      </w:r>
    </w:p>
    <w:p w:rsidR="00E3046D" w:rsidRPr="00632980" w:rsidRDefault="00E3046D" w:rsidP="00E3046D">
      <w:pPr>
        <w:pStyle w:val="test"/>
        <w:ind w:left="1080"/>
        <w:rPr>
          <w:b/>
        </w:rPr>
      </w:pPr>
    </w:p>
    <w:p w:rsidR="00E3046D" w:rsidRDefault="00E3046D" w:rsidP="002161B0">
      <w:pPr>
        <w:pStyle w:val="Heading3"/>
        <w:numPr>
          <w:ilvl w:val="0"/>
          <w:numId w:val="79"/>
        </w:numPr>
      </w:pPr>
      <w:r w:rsidRPr="009E39F5">
        <w:t>The Law Reigns over the Man Living in Sin</w:t>
      </w:r>
      <w:r>
        <w:tab/>
      </w:r>
      <w:r w:rsidRPr="009E39F5">
        <w:t xml:space="preserve">Ch. 7 </w:t>
      </w:r>
    </w:p>
    <w:p w:rsidR="00E3046D" w:rsidRDefault="00E3046D" w:rsidP="00E3046D">
      <w:pPr>
        <w:pStyle w:val="Header"/>
        <w:rPr>
          <w:bCs/>
          <w:smallCaps/>
          <w:spacing w:val="5"/>
        </w:rPr>
      </w:pPr>
    </w:p>
    <w:p w:rsidR="0089018B" w:rsidRDefault="00E3046D" w:rsidP="0089018B">
      <w:pPr>
        <w:ind w:firstLine="720"/>
        <w:rPr>
          <w:rFonts w:eastAsia="Calibri"/>
        </w:rPr>
      </w:pPr>
      <w:r w:rsidRPr="007321B9">
        <w:rPr>
          <w:rFonts w:eastAsia="Calibri"/>
        </w:rPr>
        <w:t xml:space="preserve">Romans chapter seven deals with Carnality and the Law. </w:t>
      </w:r>
      <w:proofErr w:type="gramStart"/>
      <w:r w:rsidRPr="007321B9">
        <w:rPr>
          <w:rFonts w:eastAsia="Calibri"/>
        </w:rPr>
        <w:t>This chapter talks about the old nature always attempting to do wrong, and the new nature always trying to do right.</w:t>
      </w:r>
      <w:proofErr w:type="gramEnd"/>
      <w:r w:rsidRPr="007321B9">
        <w:rPr>
          <w:rFonts w:eastAsia="Calibri"/>
        </w:rPr>
        <w:t xml:space="preserve"> We need to be willing to submit and do what God wants.  The end of the chapter talks about the law being holy.</w:t>
      </w:r>
    </w:p>
    <w:p w:rsidR="00E3046D" w:rsidRPr="0089018B" w:rsidRDefault="00E3046D" w:rsidP="0089018B">
      <w:pPr>
        <w:ind w:firstLine="720"/>
        <w:rPr>
          <w:rFonts w:eastAsia="Calibri"/>
        </w:rPr>
      </w:pPr>
      <w:r w:rsidRPr="007321B9">
        <w:rPr>
          <w:b/>
          <w:bCs/>
          <w:smallCaps/>
          <w:spacing w:val="5"/>
        </w:rPr>
        <w:t>As long as a person is in sin they are under the law</w:t>
      </w:r>
      <w:r w:rsidR="0089018B">
        <w:rPr>
          <w:b/>
          <w:bCs/>
          <w:smallCaps/>
          <w:spacing w:val="5"/>
        </w:rPr>
        <w:t xml:space="preserve">. </w:t>
      </w:r>
      <w:proofErr w:type="gramStart"/>
      <w:r w:rsidRPr="007321B9">
        <w:rPr>
          <w:bCs/>
        </w:rPr>
        <w:t>The Conflict between the law and the sinner</w:t>
      </w:r>
      <w:r w:rsidR="0089018B">
        <w:rPr>
          <w:bCs/>
        </w:rPr>
        <w:t>.</w:t>
      </w:r>
      <w:proofErr w:type="gramEnd"/>
      <w:r w:rsidR="0089018B">
        <w:rPr>
          <w:bCs/>
        </w:rPr>
        <w:t xml:space="preserve"> </w:t>
      </w:r>
      <w:r w:rsidRPr="007321B9">
        <w:rPr>
          <w:bCs/>
        </w:rPr>
        <w:t xml:space="preserve">          7:14-25</w:t>
      </w:r>
    </w:p>
    <w:p w:rsidR="00E3046D" w:rsidRPr="007321B9" w:rsidRDefault="00E3046D" w:rsidP="00E3046D">
      <w:pPr>
        <w:pStyle w:val="Header"/>
        <w:rPr>
          <w:bCs/>
        </w:rPr>
      </w:pPr>
    </w:p>
    <w:p w:rsidR="0089018B" w:rsidRPr="007321B9" w:rsidRDefault="00E3046D" w:rsidP="002161B0">
      <w:pPr>
        <w:pStyle w:val="Header"/>
        <w:numPr>
          <w:ilvl w:val="4"/>
          <w:numId w:val="59"/>
        </w:numPr>
        <w:tabs>
          <w:tab w:val="clear" w:pos="4320"/>
          <w:tab w:val="clear" w:pos="8640"/>
          <w:tab w:val="center" w:pos="4680"/>
          <w:tab w:val="right" w:pos="9360"/>
        </w:tabs>
        <w:ind w:left="720" w:hanging="360"/>
        <w:rPr>
          <w:rFonts w:eastAsia="Calibri"/>
        </w:rPr>
      </w:pPr>
      <w:r w:rsidRPr="007321B9">
        <w:rPr>
          <w:bCs/>
        </w:rPr>
        <w:t>The Conflict between the flesh and the law of sin.  7:23-25</w:t>
      </w:r>
      <w:r w:rsidR="0089018B">
        <w:rPr>
          <w:bCs/>
        </w:rPr>
        <w:t xml:space="preserve"> </w:t>
      </w:r>
      <w:r w:rsidRPr="0089018B">
        <w:rPr>
          <w:b/>
          <w:bCs/>
        </w:rPr>
        <w:t>The Battle Within</w:t>
      </w:r>
      <w:r w:rsidR="0089018B">
        <w:rPr>
          <w:bCs/>
        </w:rPr>
        <w:t xml:space="preserve">; </w:t>
      </w:r>
      <w:r w:rsidRPr="0089018B">
        <w:rPr>
          <w:b/>
          <w:bCs/>
        </w:rPr>
        <w:t>The Battle is Won or Lost in the Mind</w:t>
      </w:r>
    </w:p>
    <w:p w:rsidR="00E3046D" w:rsidRPr="007321B9" w:rsidRDefault="00E3046D" w:rsidP="00E3046D">
      <w:pPr>
        <w:rPr>
          <w:rFonts w:eastAsia="Calibri"/>
        </w:rPr>
      </w:pPr>
      <w:r w:rsidRPr="007321B9">
        <w:rPr>
          <w:rFonts w:eastAsia="Calibri"/>
          <w:b/>
        </w:rPr>
        <w:t>The Ten Commandments are:</w:t>
      </w:r>
    </w:p>
    <w:p w:rsidR="00E3046D" w:rsidRPr="007321B9" w:rsidRDefault="00E3046D" w:rsidP="00E3046D">
      <w:pPr>
        <w:rPr>
          <w:rFonts w:eastAsia="Calibri"/>
        </w:rPr>
      </w:pPr>
    </w:p>
    <w:p w:rsidR="00E3046D" w:rsidRPr="009E39F5" w:rsidRDefault="00E3046D" w:rsidP="002161B0">
      <w:pPr>
        <w:pStyle w:val="Heading3"/>
        <w:numPr>
          <w:ilvl w:val="0"/>
          <w:numId w:val="72"/>
        </w:numPr>
      </w:pPr>
      <w:r w:rsidRPr="0089018B">
        <w:rPr>
          <w:b/>
        </w:rPr>
        <w:t>Walking after the Spirit is Liberty</w:t>
      </w:r>
      <w:r w:rsidRPr="0089018B">
        <w:rPr>
          <w:b/>
        </w:rPr>
        <w:tab/>
      </w:r>
      <w:r w:rsidRPr="0089018B">
        <w:rPr>
          <w:b/>
        </w:rPr>
        <w:tab/>
      </w:r>
      <w:r w:rsidRPr="0089018B">
        <w:rPr>
          <w:b/>
        </w:rPr>
        <w:tab/>
        <w:t>Ch.</w:t>
      </w:r>
      <w:r w:rsidRPr="009E39F5">
        <w:t xml:space="preserve"> 8</w:t>
      </w:r>
    </w:p>
    <w:p w:rsidR="00E3046D" w:rsidRDefault="00E3046D" w:rsidP="00E3046D">
      <w:pPr>
        <w:pStyle w:val="Header"/>
        <w:ind w:firstLine="360"/>
      </w:pPr>
      <w:r w:rsidRPr="007321B9">
        <w:rPr>
          <w:rFonts w:eastAsia="Calibri"/>
        </w:rPr>
        <w:t>Romans chapter eight deals with our position in Christ.  We are free from sin and death</w:t>
      </w:r>
      <w:r w:rsidR="0089018B">
        <w:rPr>
          <w:rFonts w:eastAsia="Calibri"/>
        </w:rPr>
        <w:t xml:space="preserve">. </w:t>
      </w:r>
      <w:r w:rsidRPr="007321B9">
        <w:rPr>
          <w:rFonts w:eastAsia="Calibri"/>
        </w:rPr>
        <w:t>The end of the chapter deals with the Christian’s Hope, which is; “If God be for us who can be against us.”  And that we are more than conquerors and that all things work together for good.</w:t>
      </w:r>
    </w:p>
    <w:p w:rsidR="00E3046D" w:rsidRPr="007321B9" w:rsidRDefault="00E3046D" w:rsidP="002161B0">
      <w:pPr>
        <w:numPr>
          <w:ilvl w:val="0"/>
          <w:numId w:val="66"/>
        </w:numPr>
      </w:pPr>
      <w:r w:rsidRPr="007321B9">
        <w:t xml:space="preserve">Are we spiritually minded? </w:t>
      </w:r>
    </w:p>
    <w:p w:rsidR="00E3046D" w:rsidRPr="007321B9" w:rsidRDefault="00E3046D" w:rsidP="002161B0">
      <w:pPr>
        <w:numPr>
          <w:ilvl w:val="0"/>
          <w:numId w:val="66"/>
        </w:numPr>
      </w:pPr>
      <w:r w:rsidRPr="007321B9">
        <w:t>Or are we carnally minded?      (</w:t>
      </w:r>
      <w:proofErr w:type="spellStart"/>
      <w:r w:rsidRPr="007321B9">
        <w:t>self motivated</w:t>
      </w:r>
      <w:proofErr w:type="spellEnd"/>
      <w:r w:rsidRPr="007321B9">
        <w:t>)</w:t>
      </w:r>
    </w:p>
    <w:p w:rsidR="00E3046D" w:rsidRPr="002A66E8" w:rsidRDefault="00E3046D" w:rsidP="00E3046D"/>
    <w:p w:rsidR="00E3046D" w:rsidRPr="0089018B" w:rsidRDefault="00E3046D" w:rsidP="002161B0">
      <w:pPr>
        <w:pStyle w:val="Heading2"/>
        <w:keepNext/>
        <w:numPr>
          <w:ilvl w:val="0"/>
          <w:numId w:val="36"/>
        </w:numPr>
        <w:ind w:left="360" w:hanging="360"/>
        <w:rPr>
          <w:b/>
          <w:sz w:val="24"/>
          <w:szCs w:val="24"/>
        </w:rPr>
      </w:pPr>
      <w:bookmarkStart w:id="11" w:name="_Toc292387538"/>
      <w:r w:rsidRPr="0089018B">
        <w:rPr>
          <w:b/>
          <w:sz w:val="24"/>
          <w:szCs w:val="24"/>
        </w:rPr>
        <w:t>Israel’s Stumbling Stone – Ch. 9</w:t>
      </w:r>
      <w:bookmarkEnd w:id="11"/>
    </w:p>
    <w:p w:rsidR="0036788C" w:rsidRDefault="00E3046D" w:rsidP="003F37ED">
      <w:pPr>
        <w:ind w:firstLine="720"/>
        <w:rPr>
          <w:rFonts w:eastAsia="Calibri"/>
        </w:rPr>
      </w:pPr>
      <w:r w:rsidRPr="007321B9">
        <w:rPr>
          <w:rFonts w:eastAsia="Calibri"/>
        </w:rPr>
        <w:t>Romans chapter nine talks about Paul’s sorrow for the Jews. We find out that not all of Abraham’s seed were the children of promise. This chapter talks about the calling of the Gentiles, and the rejection of the Jews, foretold.</w:t>
      </w:r>
    </w:p>
    <w:p w:rsidR="0036788C" w:rsidRDefault="0036788C" w:rsidP="0036788C">
      <w:pPr>
        <w:rPr>
          <w:rFonts w:eastAsia="Calibri"/>
        </w:rPr>
      </w:pPr>
      <w:r>
        <w:rPr>
          <w:rFonts w:eastAsia="Calibri"/>
        </w:rPr>
        <w:br w:type="page"/>
      </w:r>
    </w:p>
    <w:p w:rsidR="0036788C" w:rsidRPr="0036788C" w:rsidRDefault="0036788C" w:rsidP="0036788C">
      <w:pPr>
        <w:jc w:val="center"/>
        <w:rPr>
          <w:sz w:val="27"/>
          <w:szCs w:val="27"/>
        </w:rPr>
      </w:pPr>
      <w:r>
        <w:rPr>
          <w:b/>
          <w:bCs/>
          <w:sz w:val="32"/>
          <w:szCs w:val="32"/>
        </w:rPr>
        <w:lastRenderedPageBreak/>
        <w:t>Lesson 6</w:t>
      </w:r>
      <w:r w:rsidRPr="0036788C">
        <w:rPr>
          <w:b/>
          <w:bCs/>
          <w:sz w:val="32"/>
          <w:szCs w:val="32"/>
        </w:rPr>
        <w:t xml:space="preserve"> Study Questions</w:t>
      </w:r>
      <w:r w:rsidRPr="0036788C">
        <w:rPr>
          <w:sz w:val="29"/>
          <w:szCs w:val="29"/>
        </w:rPr>
        <w:t xml:space="preserve"> </w:t>
      </w:r>
    </w:p>
    <w:p w:rsidR="0036788C" w:rsidRPr="0036788C" w:rsidRDefault="0036788C" w:rsidP="0036788C">
      <w:pPr>
        <w:rPr>
          <w:sz w:val="27"/>
          <w:szCs w:val="27"/>
        </w:rPr>
      </w:pPr>
    </w:p>
    <w:p w:rsidR="0036788C" w:rsidRPr="0036788C" w:rsidRDefault="009567C8" w:rsidP="0036788C">
      <w:pPr>
        <w:numPr>
          <w:ilvl w:val="0"/>
          <w:numId w:val="127"/>
        </w:numPr>
        <w:spacing w:before="100" w:beforeAutospacing="1" w:after="100" w:afterAutospacing="1"/>
        <w:ind w:left="360"/>
        <w:textAlignment w:val="baseline"/>
        <w:rPr>
          <w:sz w:val="29"/>
          <w:szCs w:val="29"/>
        </w:rPr>
      </w:pPr>
      <w:r>
        <w:t xml:space="preserve">Ch. </w:t>
      </w:r>
    </w:p>
    <w:p w:rsidR="0036788C" w:rsidRPr="0036788C" w:rsidRDefault="009567C8" w:rsidP="0036788C">
      <w:pPr>
        <w:numPr>
          <w:ilvl w:val="0"/>
          <w:numId w:val="127"/>
        </w:numPr>
        <w:spacing w:before="100" w:beforeAutospacing="1" w:after="100" w:afterAutospacing="1"/>
        <w:ind w:left="360"/>
        <w:textAlignment w:val="baseline"/>
        <w:rPr>
          <w:sz w:val="29"/>
          <w:szCs w:val="29"/>
        </w:rPr>
      </w:pPr>
      <w:r>
        <w:t>Ch.</w:t>
      </w:r>
    </w:p>
    <w:p w:rsidR="00E3046D" w:rsidRPr="0036788C" w:rsidRDefault="009567C8" w:rsidP="0036788C">
      <w:pPr>
        <w:numPr>
          <w:ilvl w:val="0"/>
          <w:numId w:val="127"/>
        </w:numPr>
        <w:spacing w:before="100" w:beforeAutospacing="1" w:after="100" w:afterAutospacing="1"/>
        <w:ind w:left="360"/>
        <w:textAlignment w:val="baseline"/>
        <w:rPr>
          <w:sz w:val="29"/>
          <w:szCs w:val="29"/>
        </w:rPr>
      </w:pPr>
      <w:r>
        <w:t xml:space="preserve">Ch. </w:t>
      </w:r>
      <w:bookmarkEnd w:id="1"/>
    </w:p>
    <w:sectPr w:rsidR="00E3046D" w:rsidRPr="0036788C" w:rsidSect="003F37ED">
      <w:headerReference w:type="default" r:id="rId9"/>
      <w:footerReference w:type="default" r:id="rId10"/>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36A" w:rsidRDefault="00B2536A">
      <w:r>
        <w:separator/>
      </w:r>
    </w:p>
  </w:endnote>
  <w:endnote w:type="continuationSeparator" w:id="0">
    <w:p w:rsidR="00B2536A" w:rsidRDefault="00B25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braicaII">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71" w:rsidRDefault="00C73A71">
    <w:pPr>
      <w:pBdr>
        <w:top w:val="nil"/>
        <w:left w:val="nil"/>
        <w:bottom w:val="nil"/>
        <w:right w:val="nil"/>
        <w:between w:val="nil"/>
        <w:bar w:val="nil"/>
      </w:pBdr>
      <w:jc w:val="center"/>
    </w:pPr>
    <w:r>
      <w:fldChar w:fldCharType="begin"/>
    </w:r>
    <w:r>
      <w:instrText>PAGE</w:instrText>
    </w:r>
    <w:r>
      <w:fldChar w:fldCharType="separate"/>
    </w:r>
    <w:r w:rsidR="00D30E4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36A" w:rsidRDefault="00B2536A">
      <w:r>
        <w:separator/>
      </w:r>
    </w:p>
  </w:footnote>
  <w:footnote w:type="continuationSeparator" w:id="0">
    <w:p w:rsidR="00B2536A" w:rsidRDefault="00B253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71" w:rsidRDefault="00C73A71">
    <w:pPr>
      <w:pBdr>
        <w:top w:val="nil"/>
        <w:left w:val="nil"/>
        <w:bottom w:val="nil"/>
        <w:right w:val="nil"/>
        <w:between w:val="nil"/>
        <w:bar w:val="nil"/>
      </w:pBdr>
      <w:jc w:val="center"/>
    </w:pPr>
    <w:r>
      <w:rPr>
        <w:color w:val="7F7F7F"/>
      </w:rPr>
      <w:t>Deliverance Bible Institute</w:t>
    </w:r>
  </w:p>
  <w:p w:rsidR="00C73A71" w:rsidRDefault="00C73A71">
    <w:pPr>
      <w:pBdr>
        <w:top w:val="nil"/>
        <w:left w:val="nil"/>
        <w:bottom w:val="nil"/>
        <w:right w:val="nil"/>
        <w:between w:val="nil"/>
        <w:bar w:val="nil"/>
      </w:pBdr>
      <w:jc w:val="center"/>
      <w:rPr>
        <w:color w:val="7F7F7F"/>
        <w:sz w:val="28"/>
        <w:szCs w:val="28"/>
      </w:rPr>
    </w:pPr>
    <w:r>
      <w:rPr>
        <w:color w:val="7F7F7F"/>
        <w:sz w:val="28"/>
        <w:szCs w:val="28"/>
      </w:rPr>
      <w:t>N.T. SURVEY: PART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5056_"/>
      </v:shape>
    </w:pict>
  </w:numPicBullet>
  <w:abstractNum w:abstractNumId="0">
    <w:nsid w:val="0046397D"/>
    <w:multiLevelType w:val="hybridMultilevel"/>
    <w:tmpl w:val="01D0C05A"/>
    <w:lvl w:ilvl="0" w:tplc="7E5ACCCE">
      <w:start w:val="6"/>
      <w:numFmt w:val="decimal"/>
      <w:lvlText w:val="%1."/>
      <w:lvlJc w:val="left"/>
      <w:pPr>
        <w:tabs>
          <w:tab w:val="num" w:pos="1440"/>
        </w:tabs>
        <w:ind w:left="1440" w:hanging="720"/>
      </w:pPr>
      <w:rPr>
        <w:rFonts w:hint="default"/>
      </w:rPr>
    </w:lvl>
    <w:lvl w:ilvl="1" w:tplc="256AC1B0">
      <w:start w:val="1"/>
      <w:numFmt w:val="lowerLetter"/>
      <w:lvlText w:val="%2."/>
      <w:lvlJc w:val="left"/>
      <w:pPr>
        <w:tabs>
          <w:tab w:val="num" w:pos="1800"/>
        </w:tabs>
        <w:ind w:left="1800" w:hanging="360"/>
      </w:pPr>
      <w:rPr>
        <w:rFonts w:hint="default"/>
      </w:rPr>
    </w:lvl>
    <w:lvl w:ilvl="2" w:tplc="B4688BB4">
      <w:start w:val="2"/>
      <w:numFmt w:val="decimal"/>
      <w:lvlText w:val="%3)"/>
      <w:lvlJc w:val="left"/>
      <w:pPr>
        <w:ind w:left="2700" w:hanging="360"/>
      </w:pPr>
      <w:rPr>
        <w:rFont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07F2FDA"/>
    <w:multiLevelType w:val="hybridMultilevel"/>
    <w:tmpl w:val="8D2A0826"/>
    <w:lvl w:ilvl="0" w:tplc="8912082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A221C00">
      <w:start w:val="1"/>
      <w:numFmt w:val="decimal"/>
      <w:lvlText w:val="%4."/>
      <w:lvlJc w:val="left"/>
      <w:pPr>
        <w:tabs>
          <w:tab w:val="num" w:pos="3960"/>
        </w:tabs>
        <w:ind w:left="3960" w:hanging="360"/>
      </w:pPr>
      <w:rPr>
        <w:rFonts w:asciiTheme="minorHAnsi" w:eastAsia="Times New Roman" w:hAnsiTheme="minorHAnsi" w:cstheme="minorHAnsi"/>
      </w:rPr>
    </w:lvl>
    <w:lvl w:ilvl="4" w:tplc="14182900">
      <w:start w:val="1"/>
      <w:numFmt w:val="upperRoman"/>
      <w:lvlText w:val="%5."/>
      <w:lvlJc w:val="left"/>
      <w:pPr>
        <w:ind w:left="5040" w:hanging="720"/>
      </w:pPr>
      <w:rPr>
        <w:rFonts w:hint="default"/>
      </w:rPr>
    </w:lvl>
    <w:lvl w:ilvl="5" w:tplc="B55E8C06">
      <w:start w:val="1"/>
      <w:numFmt w:val="upperLetter"/>
      <w:lvlText w:val="%6."/>
      <w:lvlJc w:val="left"/>
      <w:pPr>
        <w:ind w:left="5580" w:hanging="360"/>
      </w:pPr>
      <w:rPr>
        <w:rFonts w:hint="default"/>
      </w:r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0FF66FC"/>
    <w:multiLevelType w:val="hybridMultilevel"/>
    <w:tmpl w:val="FEC21DB6"/>
    <w:lvl w:ilvl="0" w:tplc="63BCBD3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01C17FD8"/>
    <w:multiLevelType w:val="singleLevel"/>
    <w:tmpl w:val="BC70B496"/>
    <w:lvl w:ilvl="0">
      <w:start w:val="1"/>
      <w:numFmt w:val="decimal"/>
      <w:lvlText w:val="%1."/>
      <w:lvlJc w:val="left"/>
      <w:pPr>
        <w:tabs>
          <w:tab w:val="num" w:pos="1434"/>
        </w:tabs>
        <w:ind w:left="1434" w:hanging="714"/>
      </w:pPr>
      <w:rPr>
        <w:rFonts w:hint="default"/>
      </w:rPr>
    </w:lvl>
  </w:abstractNum>
  <w:abstractNum w:abstractNumId="4">
    <w:nsid w:val="03325628"/>
    <w:multiLevelType w:val="singleLevel"/>
    <w:tmpl w:val="0B38E248"/>
    <w:lvl w:ilvl="0">
      <w:start w:val="1"/>
      <w:numFmt w:val="lowerLetter"/>
      <w:lvlText w:val="%1)"/>
      <w:lvlJc w:val="left"/>
      <w:pPr>
        <w:tabs>
          <w:tab w:val="num" w:pos="1794"/>
        </w:tabs>
        <w:ind w:left="1794" w:hanging="360"/>
      </w:pPr>
      <w:rPr>
        <w:rFonts w:hint="default"/>
      </w:rPr>
    </w:lvl>
  </w:abstractNum>
  <w:abstractNum w:abstractNumId="5">
    <w:nsid w:val="03532FEC"/>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4BD7432"/>
    <w:multiLevelType w:val="singleLevel"/>
    <w:tmpl w:val="6C72BAB4"/>
    <w:lvl w:ilvl="0">
      <w:start w:val="1"/>
      <w:numFmt w:val="decimal"/>
      <w:lvlText w:val="%1."/>
      <w:lvlJc w:val="left"/>
      <w:pPr>
        <w:tabs>
          <w:tab w:val="num" w:pos="726"/>
        </w:tabs>
        <w:ind w:left="726" w:hanging="726"/>
      </w:pPr>
      <w:rPr>
        <w:rFonts w:hint="default"/>
      </w:rPr>
    </w:lvl>
  </w:abstractNum>
  <w:abstractNum w:abstractNumId="7">
    <w:nsid w:val="04DE782C"/>
    <w:multiLevelType w:val="hybridMultilevel"/>
    <w:tmpl w:val="FA10F3C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B751CF"/>
    <w:multiLevelType w:val="hybridMultilevel"/>
    <w:tmpl w:val="70A8486A"/>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07660CE2"/>
    <w:multiLevelType w:val="hybridMultilevel"/>
    <w:tmpl w:val="2C46037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9332CFA"/>
    <w:multiLevelType w:val="hybridMultilevel"/>
    <w:tmpl w:val="83889756"/>
    <w:lvl w:ilvl="0" w:tplc="5AAE2D9A">
      <w:start w:val="1"/>
      <w:numFmt w:val="upperRoman"/>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9484838"/>
    <w:multiLevelType w:val="singleLevel"/>
    <w:tmpl w:val="C0145E42"/>
    <w:lvl w:ilvl="0">
      <w:start w:val="1"/>
      <w:numFmt w:val="decimal"/>
      <w:lvlText w:val="%1."/>
      <w:lvlJc w:val="left"/>
      <w:pPr>
        <w:tabs>
          <w:tab w:val="num" w:pos="2874"/>
        </w:tabs>
        <w:ind w:left="2874" w:hanging="714"/>
      </w:pPr>
      <w:rPr>
        <w:rFonts w:hint="default"/>
      </w:rPr>
    </w:lvl>
  </w:abstractNum>
  <w:abstractNum w:abstractNumId="12">
    <w:nsid w:val="0BA160A5"/>
    <w:multiLevelType w:val="hybridMultilevel"/>
    <w:tmpl w:val="AF3291CC"/>
    <w:lvl w:ilvl="0" w:tplc="04090019">
      <w:start w:val="1"/>
      <w:numFmt w:val="lowerLetter"/>
      <w:lvlText w:val="%1."/>
      <w:lvlJc w:val="left"/>
      <w:pPr>
        <w:ind w:left="288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13">
    <w:nsid w:val="0E3D6F4E"/>
    <w:multiLevelType w:val="singleLevel"/>
    <w:tmpl w:val="90A0E616"/>
    <w:lvl w:ilvl="0">
      <w:start w:val="1"/>
      <w:numFmt w:val="decimal"/>
      <w:lvlText w:val="%1)"/>
      <w:lvlJc w:val="left"/>
      <w:pPr>
        <w:tabs>
          <w:tab w:val="num" w:pos="1794"/>
        </w:tabs>
        <w:ind w:left="1794" w:hanging="360"/>
      </w:pPr>
      <w:rPr>
        <w:rFonts w:hint="default"/>
      </w:rPr>
    </w:lvl>
  </w:abstractNum>
  <w:abstractNum w:abstractNumId="14">
    <w:nsid w:val="10F714EA"/>
    <w:multiLevelType w:val="hybridMultilevel"/>
    <w:tmpl w:val="1C2E6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064AD1"/>
    <w:multiLevelType w:val="hybridMultilevel"/>
    <w:tmpl w:val="1F62729E"/>
    <w:lvl w:ilvl="0" w:tplc="00866C96">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nsid w:val="11B74DED"/>
    <w:multiLevelType w:val="multilevel"/>
    <w:tmpl w:val="768E924A"/>
    <w:lvl w:ilvl="0">
      <w:start w:val="1"/>
      <w:numFmt w:val="upperLetter"/>
      <w:lvlText w:val="%1."/>
      <w:lvlJc w:val="left"/>
      <w:pPr>
        <w:tabs>
          <w:tab w:val="num" w:pos="2070"/>
        </w:tabs>
        <w:ind w:left="2070" w:hanging="360"/>
      </w:pPr>
    </w:lvl>
    <w:lvl w:ilvl="1" w:tentative="1">
      <w:start w:val="1"/>
      <w:numFmt w:val="upperLetter"/>
      <w:lvlText w:val="%2."/>
      <w:lvlJc w:val="left"/>
      <w:pPr>
        <w:tabs>
          <w:tab w:val="num" w:pos="2790"/>
        </w:tabs>
        <w:ind w:left="2790" w:hanging="360"/>
      </w:pPr>
    </w:lvl>
    <w:lvl w:ilvl="2" w:tentative="1">
      <w:start w:val="1"/>
      <w:numFmt w:val="upperLetter"/>
      <w:lvlText w:val="%3."/>
      <w:lvlJc w:val="left"/>
      <w:pPr>
        <w:tabs>
          <w:tab w:val="num" w:pos="3510"/>
        </w:tabs>
        <w:ind w:left="3510" w:hanging="360"/>
      </w:pPr>
    </w:lvl>
    <w:lvl w:ilvl="3" w:tentative="1">
      <w:start w:val="1"/>
      <w:numFmt w:val="upperLetter"/>
      <w:lvlText w:val="%4."/>
      <w:lvlJc w:val="left"/>
      <w:pPr>
        <w:tabs>
          <w:tab w:val="num" w:pos="4230"/>
        </w:tabs>
        <w:ind w:left="4230" w:hanging="360"/>
      </w:pPr>
    </w:lvl>
    <w:lvl w:ilvl="4" w:tentative="1">
      <w:start w:val="1"/>
      <w:numFmt w:val="upperLetter"/>
      <w:lvlText w:val="%5."/>
      <w:lvlJc w:val="left"/>
      <w:pPr>
        <w:tabs>
          <w:tab w:val="num" w:pos="4950"/>
        </w:tabs>
        <w:ind w:left="4950" w:hanging="360"/>
      </w:pPr>
    </w:lvl>
    <w:lvl w:ilvl="5" w:tentative="1">
      <w:start w:val="1"/>
      <w:numFmt w:val="upperLetter"/>
      <w:lvlText w:val="%6."/>
      <w:lvlJc w:val="left"/>
      <w:pPr>
        <w:tabs>
          <w:tab w:val="num" w:pos="5670"/>
        </w:tabs>
        <w:ind w:left="5670" w:hanging="360"/>
      </w:pPr>
    </w:lvl>
    <w:lvl w:ilvl="6" w:tentative="1">
      <w:start w:val="1"/>
      <w:numFmt w:val="upperLetter"/>
      <w:lvlText w:val="%7."/>
      <w:lvlJc w:val="left"/>
      <w:pPr>
        <w:tabs>
          <w:tab w:val="num" w:pos="6390"/>
        </w:tabs>
        <w:ind w:left="6390" w:hanging="360"/>
      </w:pPr>
    </w:lvl>
    <w:lvl w:ilvl="7" w:tentative="1">
      <w:start w:val="1"/>
      <w:numFmt w:val="upperLetter"/>
      <w:lvlText w:val="%8."/>
      <w:lvlJc w:val="left"/>
      <w:pPr>
        <w:tabs>
          <w:tab w:val="num" w:pos="7110"/>
        </w:tabs>
        <w:ind w:left="7110" w:hanging="360"/>
      </w:pPr>
    </w:lvl>
    <w:lvl w:ilvl="8" w:tentative="1">
      <w:start w:val="1"/>
      <w:numFmt w:val="upperLetter"/>
      <w:lvlText w:val="%9."/>
      <w:lvlJc w:val="left"/>
      <w:pPr>
        <w:tabs>
          <w:tab w:val="num" w:pos="7830"/>
        </w:tabs>
        <w:ind w:left="7830" w:hanging="360"/>
      </w:pPr>
    </w:lvl>
  </w:abstractNum>
  <w:abstractNum w:abstractNumId="17">
    <w:nsid w:val="12446FB2"/>
    <w:multiLevelType w:val="singleLevel"/>
    <w:tmpl w:val="AAE839D4"/>
    <w:lvl w:ilvl="0">
      <w:start w:val="1"/>
      <w:numFmt w:val="lowerLetter"/>
      <w:lvlText w:val="%1)"/>
      <w:lvlJc w:val="left"/>
      <w:pPr>
        <w:tabs>
          <w:tab w:val="num" w:pos="1794"/>
        </w:tabs>
        <w:ind w:left="1794" w:hanging="360"/>
      </w:pPr>
      <w:rPr>
        <w:rFonts w:hint="default"/>
      </w:rPr>
    </w:lvl>
  </w:abstractNum>
  <w:abstractNum w:abstractNumId="18">
    <w:nsid w:val="12D93621"/>
    <w:multiLevelType w:val="hybridMultilevel"/>
    <w:tmpl w:val="AA1A53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13D61F59"/>
    <w:multiLevelType w:val="singleLevel"/>
    <w:tmpl w:val="C7AEDFC2"/>
    <w:lvl w:ilvl="0">
      <w:start w:val="1"/>
      <w:numFmt w:val="lowerLetter"/>
      <w:lvlText w:val="%1."/>
      <w:lvlJc w:val="left"/>
      <w:pPr>
        <w:tabs>
          <w:tab w:val="num" w:pos="2166"/>
        </w:tabs>
        <w:ind w:left="2166" w:hanging="726"/>
      </w:pPr>
      <w:rPr>
        <w:rFonts w:hint="default"/>
      </w:rPr>
    </w:lvl>
  </w:abstractNum>
  <w:abstractNum w:abstractNumId="20">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6E5724E"/>
    <w:multiLevelType w:val="hybridMultilevel"/>
    <w:tmpl w:val="1ED2CF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177E779C"/>
    <w:multiLevelType w:val="singleLevel"/>
    <w:tmpl w:val="E12CDE5C"/>
    <w:lvl w:ilvl="0">
      <w:start w:val="1"/>
      <w:numFmt w:val="decimal"/>
      <w:lvlText w:val="%1."/>
      <w:lvlJc w:val="left"/>
      <w:pPr>
        <w:tabs>
          <w:tab w:val="num" w:pos="1443"/>
        </w:tabs>
        <w:ind w:left="1443" w:hanging="363"/>
      </w:pPr>
      <w:rPr>
        <w:rFonts w:hint="default"/>
      </w:rPr>
    </w:lvl>
  </w:abstractNum>
  <w:abstractNum w:abstractNumId="23">
    <w:nsid w:val="17C64555"/>
    <w:multiLevelType w:val="hybridMultilevel"/>
    <w:tmpl w:val="10804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6A75D9"/>
    <w:multiLevelType w:val="hybridMultilevel"/>
    <w:tmpl w:val="EF7852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BFA7327"/>
    <w:multiLevelType w:val="singleLevel"/>
    <w:tmpl w:val="DFB4A8C4"/>
    <w:lvl w:ilvl="0">
      <w:start w:val="1"/>
      <w:numFmt w:val="lowerLetter"/>
      <w:lvlText w:val="%1."/>
      <w:lvlJc w:val="left"/>
      <w:pPr>
        <w:tabs>
          <w:tab w:val="num" w:pos="1434"/>
        </w:tabs>
        <w:ind w:left="1434" w:hanging="714"/>
      </w:pPr>
      <w:rPr>
        <w:rFonts w:hint="default"/>
      </w:rPr>
    </w:lvl>
  </w:abstractNum>
  <w:abstractNum w:abstractNumId="26">
    <w:nsid w:val="1E025E3F"/>
    <w:multiLevelType w:val="hybridMultilevel"/>
    <w:tmpl w:val="64D84D08"/>
    <w:lvl w:ilvl="0" w:tplc="BC78EDE8">
      <w:start w:val="1"/>
      <w:numFmt w:val="decimal"/>
      <w:lvlText w:val="%1."/>
      <w:lvlJc w:val="left"/>
      <w:pPr>
        <w:tabs>
          <w:tab w:val="num" w:pos="720"/>
        </w:tabs>
        <w:ind w:left="720" w:hanging="405"/>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27">
    <w:nsid w:val="200341E5"/>
    <w:multiLevelType w:val="singleLevel"/>
    <w:tmpl w:val="3BE2B8C4"/>
    <w:lvl w:ilvl="0">
      <w:start w:val="1"/>
      <w:numFmt w:val="lowerLetter"/>
      <w:lvlText w:val="%1."/>
      <w:lvlJc w:val="left"/>
      <w:pPr>
        <w:tabs>
          <w:tab w:val="num" w:pos="2166"/>
        </w:tabs>
        <w:ind w:left="2166" w:hanging="726"/>
      </w:pPr>
      <w:rPr>
        <w:rFonts w:hint="default"/>
      </w:rPr>
    </w:lvl>
  </w:abstractNum>
  <w:abstractNum w:abstractNumId="28">
    <w:nsid w:val="20AF0F68"/>
    <w:multiLevelType w:val="hybridMultilevel"/>
    <w:tmpl w:val="7C4A9C80"/>
    <w:lvl w:ilvl="0" w:tplc="0409000F">
      <w:start w:val="1"/>
      <w:numFmt w:val="upp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11E3BE5"/>
    <w:multiLevelType w:val="singleLevel"/>
    <w:tmpl w:val="2694453E"/>
    <w:lvl w:ilvl="0">
      <w:start w:val="1"/>
      <w:numFmt w:val="upperLetter"/>
      <w:lvlText w:val="%1."/>
      <w:lvlJc w:val="left"/>
      <w:pPr>
        <w:tabs>
          <w:tab w:val="num" w:pos="2166"/>
        </w:tabs>
        <w:ind w:left="2166" w:hanging="726"/>
      </w:pPr>
      <w:rPr>
        <w:rFonts w:hint="default"/>
      </w:rPr>
    </w:lvl>
  </w:abstractNum>
  <w:abstractNum w:abstractNumId="30">
    <w:nsid w:val="21417D96"/>
    <w:multiLevelType w:val="singleLevel"/>
    <w:tmpl w:val="C2829648"/>
    <w:lvl w:ilvl="0">
      <w:start w:val="1"/>
      <w:numFmt w:val="decimal"/>
      <w:lvlText w:val="%1."/>
      <w:lvlJc w:val="left"/>
      <w:pPr>
        <w:tabs>
          <w:tab w:val="num" w:pos="726"/>
        </w:tabs>
        <w:ind w:left="726" w:hanging="726"/>
      </w:pPr>
      <w:rPr>
        <w:rFonts w:hint="default"/>
      </w:rPr>
    </w:lvl>
  </w:abstractNum>
  <w:abstractNum w:abstractNumId="31">
    <w:nsid w:val="23FF3010"/>
    <w:multiLevelType w:val="hybridMultilevel"/>
    <w:tmpl w:val="73E80D6E"/>
    <w:lvl w:ilvl="0" w:tplc="AF76BE20">
      <w:start w:val="1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28021D32"/>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8BD16A7"/>
    <w:multiLevelType w:val="hybridMultilevel"/>
    <w:tmpl w:val="959E5952"/>
    <w:lvl w:ilvl="0" w:tplc="A460655A">
      <w:start w:val="1"/>
      <w:numFmt w:val="decimal"/>
      <w:lvlText w:val="%1."/>
      <w:lvlJc w:val="left"/>
      <w:pPr>
        <w:tabs>
          <w:tab w:val="num" w:pos="2880"/>
        </w:tabs>
        <w:ind w:left="288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A58285C"/>
    <w:multiLevelType w:val="hybridMultilevel"/>
    <w:tmpl w:val="FFCE17A2"/>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6">
    <w:nsid w:val="2B0633C7"/>
    <w:multiLevelType w:val="hybridMultilevel"/>
    <w:tmpl w:val="221E3A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2B5812A8"/>
    <w:multiLevelType w:val="singleLevel"/>
    <w:tmpl w:val="F5A8C40C"/>
    <w:lvl w:ilvl="0">
      <w:start w:val="1"/>
      <w:numFmt w:val="decimal"/>
      <w:lvlText w:val="%1."/>
      <w:lvlJc w:val="left"/>
      <w:pPr>
        <w:tabs>
          <w:tab w:val="num" w:pos="726"/>
        </w:tabs>
        <w:ind w:left="726" w:hanging="726"/>
      </w:pPr>
      <w:rPr>
        <w:rFonts w:hint="default"/>
      </w:rPr>
    </w:lvl>
  </w:abstractNum>
  <w:abstractNum w:abstractNumId="38">
    <w:nsid w:val="2BF76DD7"/>
    <w:multiLevelType w:val="singleLevel"/>
    <w:tmpl w:val="65E8156C"/>
    <w:lvl w:ilvl="0">
      <w:start w:val="1"/>
      <w:numFmt w:val="decimal"/>
      <w:lvlText w:val="%1)"/>
      <w:lvlJc w:val="left"/>
      <w:pPr>
        <w:tabs>
          <w:tab w:val="num" w:pos="2154"/>
        </w:tabs>
        <w:ind w:left="2154" w:hanging="360"/>
      </w:pPr>
      <w:rPr>
        <w:rFonts w:hint="default"/>
      </w:rPr>
    </w:lvl>
  </w:abstractNum>
  <w:abstractNum w:abstractNumId="39">
    <w:nsid w:val="2D5B45EE"/>
    <w:multiLevelType w:val="multilevel"/>
    <w:tmpl w:val="04090029"/>
    <w:styleLink w:val="mystyle"/>
    <w:lvl w:ilvl="0">
      <w:start w:val="1"/>
      <w:numFmt w:val="decimal"/>
      <w:suff w:val="space"/>
      <w:lvlText w:val="Chapter %1"/>
      <w:lvlJc w:val="left"/>
      <w:pPr>
        <w:ind w:left="0" w:firstLine="0"/>
      </w:pPr>
      <w:rPr>
        <w:sz w:val="24"/>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0">
    <w:nsid w:val="2E937B24"/>
    <w:multiLevelType w:val="singleLevel"/>
    <w:tmpl w:val="C2829648"/>
    <w:lvl w:ilvl="0">
      <w:start w:val="1"/>
      <w:numFmt w:val="decimal"/>
      <w:lvlText w:val="%1."/>
      <w:lvlJc w:val="left"/>
      <w:pPr>
        <w:tabs>
          <w:tab w:val="num" w:pos="726"/>
        </w:tabs>
        <w:ind w:left="726" w:hanging="726"/>
      </w:pPr>
      <w:rPr>
        <w:rFonts w:hint="default"/>
      </w:rPr>
    </w:lvl>
  </w:abstractNum>
  <w:abstractNum w:abstractNumId="41">
    <w:nsid w:val="30C655D2"/>
    <w:multiLevelType w:val="multilevel"/>
    <w:tmpl w:val="614E7B4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32DC5DEE"/>
    <w:multiLevelType w:val="singleLevel"/>
    <w:tmpl w:val="919A4522"/>
    <w:lvl w:ilvl="0">
      <w:start w:val="1"/>
      <w:numFmt w:val="lowerLetter"/>
      <w:lvlText w:val="%1."/>
      <w:lvlJc w:val="left"/>
      <w:pPr>
        <w:tabs>
          <w:tab w:val="num" w:pos="2171"/>
        </w:tabs>
        <w:ind w:left="2171" w:hanging="737"/>
      </w:pPr>
      <w:rPr>
        <w:rFonts w:hint="default"/>
      </w:rPr>
    </w:lvl>
  </w:abstractNum>
  <w:abstractNum w:abstractNumId="43">
    <w:nsid w:val="36517749"/>
    <w:multiLevelType w:val="hybridMultilevel"/>
    <w:tmpl w:val="B574A876"/>
    <w:lvl w:ilvl="0" w:tplc="5A26F522">
      <w:start w:val="1"/>
      <w:numFmt w:val="lowerLetter"/>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nsid w:val="378A71D7"/>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80E27A9"/>
    <w:multiLevelType w:val="hybridMultilevel"/>
    <w:tmpl w:val="8C02CC8A"/>
    <w:lvl w:ilvl="0" w:tplc="A98CF1CA">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nsid w:val="381B1361"/>
    <w:multiLevelType w:val="singleLevel"/>
    <w:tmpl w:val="3C4EC484"/>
    <w:lvl w:ilvl="0">
      <w:start w:val="1"/>
      <w:numFmt w:val="upperRoman"/>
      <w:lvlText w:val="%1."/>
      <w:lvlJc w:val="left"/>
      <w:pPr>
        <w:tabs>
          <w:tab w:val="num" w:pos="1440"/>
        </w:tabs>
        <w:ind w:left="1440" w:hanging="720"/>
      </w:pPr>
      <w:rPr>
        <w:rFonts w:hint="default"/>
      </w:rPr>
    </w:lvl>
  </w:abstractNum>
  <w:abstractNum w:abstractNumId="47">
    <w:nsid w:val="3E784F08"/>
    <w:multiLevelType w:val="singleLevel"/>
    <w:tmpl w:val="3F3C4672"/>
    <w:lvl w:ilvl="0">
      <w:start w:val="1"/>
      <w:numFmt w:val="decimal"/>
      <w:lvlText w:val="%1)"/>
      <w:lvlJc w:val="left"/>
      <w:pPr>
        <w:tabs>
          <w:tab w:val="num" w:pos="2154"/>
        </w:tabs>
        <w:ind w:left="2154" w:hanging="360"/>
      </w:pPr>
      <w:rPr>
        <w:rFonts w:hint="default"/>
      </w:rPr>
    </w:lvl>
  </w:abstractNum>
  <w:abstractNum w:abstractNumId="48">
    <w:nsid w:val="3FCF2C12"/>
    <w:multiLevelType w:val="singleLevel"/>
    <w:tmpl w:val="F5A8C40C"/>
    <w:lvl w:ilvl="0">
      <w:start w:val="1"/>
      <w:numFmt w:val="decimal"/>
      <w:lvlText w:val="%1."/>
      <w:lvlJc w:val="left"/>
      <w:pPr>
        <w:tabs>
          <w:tab w:val="num" w:pos="726"/>
        </w:tabs>
        <w:ind w:left="726" w:hanging="726"/>
      </w:pPr>
      <w:rPr>
        <w:rFonts w:hint="default"/>
      </w:rPr>
    </w:lvl>
  </w:abstractNum>
  <w:abstractNum w:abstractNumId="49">
    <w:nsid w:val="407502DD"/>
    <w:multiLevelType w:val="singleLevel"/>
    <w:tmpl w:val="F3A46492"/>
    <w:lvl w:ilvl="0">
      <w:start w:val="1"/>
      <w:numFmt w:val="decimal"/>
      <w:lvlText w:val="%1."/>
      <w:lvlJc w:val="left"/>
      <w:pPr>
        <w:tabs>
          <w:tab w:val="num" w:pos="2874"/>
        </w:tabs>
        <w:ind w:left="2874" w:hanging="714"/>
      </w:pPr>
      <w:rPr>
        <w:rFonts w:hint="default"/>
      </w:rPr>
    </w:lvl>
  </w:abstractNum>
  <w:abstractNum w:abstractNumId="50">
    <w:nsid w:val="426139CA"/>
    <w:multiLevelType w:val="hybridMultilevel"/>
    <w:tmpl w:val="8F4CBE02"/>
    <w:lvl w:ilvl="0" w:tplc="B1826C5E">
      <w:start w:val="1"/>
      <w:numFmt w:val="bullet"/>
      <w:lvlText w:val=""/>
      <w:lvlJc w:val="left"/>
      <w:pPr>
        <w:tabs>
          <w:tab w:val="num" w:pos="720"/>
        </w:tabs>
        <w:ind w:left="720" w:hanging="360"/>
      </w:pPr>
      <w:rPr>
        <w:rFonts w:ascii="Symbol" w:hAnsi="Symbol" w:hint="default"/>
      </w:rPr>
    </w:lvl>
    <w:lvl w:ilvl="1" w:tplc="B80C3230" w:tentative="1">
      <w:start w:val="1"/>
      <w:numFmt w:val="bullet"/>
      <w:lvlText w:val="o"/>
      <w:lvlJc w:val="left"/>
      <w:pPr>
        <w:tabs>
          <w:tab w:val="num" w:pos="1440"/>
        </w:tabs>
        <w:ind w:left="1440" w:hanging="360"/>
      </w:pPr>
      <w:rPr>
        <w:rFonts w:ascii="Courier New" w:hAnsi="Courier New" w:cs="Courier New" w:hint="default"/>
      </w:rPr>
    </w:lvl>
    <w:lvl w:ilvl="2" w:tplc="D4AAF900" w:tentative="1">
      <w:start w:val="1"/>
      <w:numFmt w:val="bullet"/>
      <w:lvlText w:val=""/>
      <w:lvlJc w:val="left"/>
      <w:pPr>
        <w:tabs>
          <w:tab w:val="num" w:pos="2160"/>
        </w:tabs>
        <w:ind w:left="2160" w:hanging="360"/>
      </w:pPr>
      <w:rPr>
        <w:rFonts w:ascii="Wingdings" w:hAnsi="Wingdings" w:hint="default"/>
      </w:rPr>
    </w:lvl>
    <w:lvl w:ilvl="3" w:tplc="3F367B52" w:tentative="1">
      <w:start w:val="1"/>
      <w:numFmt w:val="bullet"/>
      <w:lvlText w:val=""/>
      <w:lvlJc w:val="left"/>
      <w:pPr>
        <w:tabs>
          <w:tab w:val="num" w:pos="2880"/>
        </w:tabs>
        <w:ind w:left="2880" w:hanging="360"/>
      </w:pPr>
      <w:rPr>
        <w:rFonts w:ascii="Symbol" w:hAnsi="Symbol" w:hint="default"/>
      </w:rPr>
    </w:lvl>
    <w:lvl w:ilvl="4" w:tplc="7332CB94" w:tentative="1">
      <w:start w:val="1"/>
      <w:numFmt w:val="bullet"/>
      <w:lvlText w:val="o"/>
      <w:lvlJc w:val="left"/>
      <w:pPr>
        <w:tabs>
          <w:tab w:val="num" w:pos="3600"/>
        </w:tabs>
        <w:ind w:left="3600" w:hanging="360"/>
      </w:pPr>
      <w:rPr>
        <w:rFonts w:ascii="Courier New" w:hAnsi="Courier New" w:cs="Courier New" w:hint="default"/>
      </w:rPr>
    </w:lvl>
    <w:lvl w:ilvl="5" w:tplc="9A16BCE6" w:tentative="1">
      <w:start w:val="1"/>
      <w:numFmt w:val="bullet"/>
      <w:lvlText w:val=""/>
      <w:lvlJc w:val="left"/>
      <w:pPr>
        <w:tabs>
          <w:tab w:val="num" w:pos="4320"/>
        </w:tabs>
        <w:ind w:left="4320" w:hanging="360"/>
      </w:pPr>
      <w:rPr>
        <w:rFonts w:ascii="Wingdings" w:hAnsi="Wingdings" w:hint="default"/>
      </w:rPr>
    </w:lvl>
    <w:lvl w:ilvl="6" w:tplc="52C263C0" w:tentative="1">
      <w:start w:val="1"/>
      <w:numFmt w:val="bullet"/>
      <w:lvlText w:val=""/>
      <w:lvlJc w:val="left"/>
      <w:pPr>
        <w:tabs>
          <w:tab w:val="num" w:pos="5040"/>
        </w:tabs>
        <w:ind w:left="5040" w:hanging="360"/>
      </w:pPr>
      <w:rPr>
        <w:rFonts w:ascii="Symbol" w:hAnsi="Symbol" w:hint="default"/>
      </w:rPr>
    </w:lvl>
    <w:lvl w:ilvl="7" w:tplc="143EEC8A" w:tentative="1">
      <w:start w:val="1"/>
      <w:numFmt w:val="bullet"/>
      <w:lvlText w:val="o"/>
      <w:lvlJc w:val="left"/>
      <w:pPr>
        <w:tabs>
          <w:tab w:val="num" w:pos="5760"/>
        </w:tabs>
        <w:ind w:left="5760" w:hanging="360"/>
      </w:pPr>
      <w:rPr>
        <w:rFonts w:ascii="Courier New" w:hAnsi="Courier New" w:cs="Courier New" w:hint="default"/>
      </w:rPr>
    </w:lvl>
    <w:lvl w:ilvl="8" w:tplc="FB34C612" w:tentative="1">
      <w:start w:val="1"/>
      <w:numFmt w:val="bullet"/>
      <w:lvlText w:val=""/>
      <w:lvlJc w:val="left"/>
      <w:pPr>
        <w:tabs>
          <w:tab w:val="num" w:pos="6480"/>
        </w:tabs>
        <w:ind w:left="6480" w:hanging="360"/>
      </w:pPr>
      <w:rPr>
        <w:rFonts w:ascii="Wingdings" w:hAnsi="Wingdings" w:hint="default"/>
      </w:rPr>
    </w:lvl>
  </w:abstractNum>
  <w:abstractNum w:abstractNumId="51">
    <w:nsid w:val="44CC00B0"/>
    <w:multiLevelType w:val="hybridMultilevel"/>
    <w:tmpl w:val="18502DC6"/>
    <w:lvl w:ilvl="0" w:tplc="0BE0F32E">
      <w:start w:val="1"/>
      <w:numFmt w:val="decimal"/>
      <w:lvlText w:val="%1."/>
      <w:lvlJc w:val="left"/>
      <w:pPr>
        <w:tabs>
          <w:tab w:val="num" w:pos="1080"/>
        </w:tabs>
        <w:ind w:left="1080" w:hanging="360"/>
      </w:pPr>
      <w:rPr>
        <w:rFonts w:hint="default"/>
      </w:rPr>
    </w:lvl>
    <w:lvl w:ilvl="1" w:tplc="CF68422E" w:tentative="1">
      <w:start w:val="1"/>
      <w:numFmt w:val="lowerLetter"/>
      <w:lvlText w:val="%2."/>
      <w:lvlJc w:val="left"/>
      <w:pPr>
        <w:tabs>
          <w:tab w:val="num" w:pos="1800"/>
        </w:tabs>
        <w:ind w:left="1800" w:hanging="360"/>
      </w:pPr>
    </w:lvl>
    <w:lvl w:ilvl="2" w:tplc="5504F908" w:tentative="1">
      <w:start w:val="1"/>
      <w:numFmt w:val="lowerRoman"/>
      <w:lvlText w:val="%3."/>
      <w:lvlJc w:val="right"/>
      <w:pPr>
        <w:tabs>
          <w:tab w:val="num" w:pos="2520"/>
        </w:tabs>
        <w:ind w:left="2520" w:hanging="180"/>
      </w:pPr>
    </w:lvl>
    <w:lvl w:ilvl="3" w:tplc="6E1209E0" w:tentative="1">
      <w:start w:val="1"/>
      <w:numFmt w:val="decimal"/>
      <w:lvlText w:val="%4."/>
      <w:lvlJc w:val="left"/>
      <w:pPr>
        <w:tabs>
          <w:tab w:val="num" w:pos="3240"/>
        </w:tabs>
        <w:ind w:left="3240" w:hanging="360"/>
      </w:pPr>
    </w:lvl>
    <w:lvl w:ilvl="4" w:tplc="18E0B352" w:tentative="1">
      <w:start w:val="1"/>
      <w:numFmt w:val="lowerLetter"/>
      <w:lvlText w:val="%5."/>
      <w:lvlJc w:val="left"/>
      <w:pPr>
        <w:tabs>
          <w:tab w:val="num" w:pos="3960"/>
        </w:tabs>
        <w:ind w:left="3960" w:hanging="360"/>
      </w:pPr>
    </w:lvl>
    <w:lvl w:ilvl="5" w:tplc="CD3CFF66" w:tentative="1">
      <w:start w:val="1"/>
      <w:numFmt w:val="lowerRoman"/>
      <w:lvlText w:val="%6."/>
      <w:lvlJc w:val="right"/>
      <w:pPr>
        <w:tabs>
          <w:tab w:val="num" w:pos="4680"/>
        </w:tabs>
        <w:ind w:left="4680" w:hanging="180"/>
      </w:pPr>
    </w:lvl>
    <w:lvl w:ilvl="6" w:tplc="8396B3CC" w:tentative="1">
      <w:start w:val="1"/>
      <w:numFmt w:val="decimal"/>
      <w:lvlText w:val="%7."/>
      <w:lvlJc w:val="left"/>
      <w:pPr>
        <w:tabs>
          <w:tab w:val="num" w:pos="5400"/>
        </w:tabs>
        <w:ind w:left="5400" w:hanging="360"/>
      </w:pPr>
    </w:lvl>
    <w:lvl w:ilvl="7" w:tplc="3BE426D6" w:tentative="1">
      <w:start w:val="1"/>
      <w:numFmt w:val="lowerLetter"/>
      <w:lvlText w:val="%8."/>
      <w:lvlJc w:val="left"/>
      <w:pPr>
        <w:tabs>
          <w:tab w:val="num" w:pos="6120"/>
        </w:tabs>
        <w:ind w:left="6120" w:hanging="360"/>
      </w:pPr>
    </w:lvl>
    <w:lvl w:ilvl="8" w:tplc="5FA484BE" w:tentative="1">
      <w:start w:val="1"/>
      <w:numFmt w:val="lowerRoman"/>
      <w:lvlText w:val="%9."/>
      <w:lvlJc w:val="right"/>
      <w:pPr>
        <w:tabs>
          <w:tab w:val="num" w:pos="6840"/>
        </w:tabs>
        <w:ind w:left="6840" w:hanging="180"/>
      </w:pPr>
    </w:lvl>
  </w:abstractNum>
  <w:abstractNum w:abstractNumId="52">
    <w:nsid w:val="451A4264"/>
    <w:multiLevelType w:val="hybridMultilevel"/>
    <w:tmpl w:val="4F9686D8"/>
    <w:lvl w:ilvl="0" w:tplc="3912B76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nsid w:val="460F02DC"/>
    <w:multiLevelType w:val="multilevel"/>
    <w:tmpl w:val="E6E20C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nsid w:val="46711CBA"/>
    <w:multiLevelType w:val="hybridMultilevel"/>
    <w:tmpl w:val="DE668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6D05FB7"/>
    <w:multiLevelType w:val="hybridMultilevel"/>
    <w:tmpl w:val="5A4228D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79D04D6"/>
    <w:multiLevelType w:val="hybridMultilevel"/>
    <w:tmpl w:val="E1261856"/>
    <w:lvl w:ilvl="0" w:tplc="D21C113E">
      <w:start w:val="1"/>
      <w:numFmt w:val="upperRoman"/>
      <w:pStyle w:val="IISub-subpoints"/>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85F20E6"/>
    <w:multiLevelType w:val="hybridMultilevel"/>
    <w:tmpl w:val="92DC6C9A"/>
    <w:lvl w:ilvl="0" w:tplc="A65E00EA">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start w:val="1"/>
      <w:numFmt w:val="decimal"/>
      <w:lvlText w:val="%4."/>
      <w:lvlJc w:val="left"/>
      <w:pPr>
        <w:ind w:left="2880" w:hanging="360"/>
      </w:pPr>
    </w:lvl>
    <w:lvl w:ilvl="4" w:tplc="EF809D1A">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93A6B66"/>
    <w:multiLevelType w:val="hybridMultilevel"/>
    <w:tmpl w:val="4290EA62"/>
    <w:lvl w:ilvl="0" w:tplc="2278B440">
      <w:start w:val="1"/>
      <w:numFmt w:val="decimal"/>
      <w:lvlText w:val="%1."/>
      <w:lvlJc w:val="left"/>
      <w:pPr>
        <w:tabs>
          <w:tab w:val="num" w:pos="1080"/>
        </w:tabs>
        <w:ind w:left="1080" w:hanging="360"/>
      </w:pPr>
      <w:rPr>
        <w:rFonts w:hint="default"/>
      </w:rPr>
    </w:lvl>
    <w:lvl w:ilvl="1" w:tplc="A7840DC8" w:tentative="1">
      <w:start w:val="1"/>
      <w:numFmt w:val="lowerLetter"/>
      <w:lvlText w:val="%2."/>
      <w:lvlJc w:val="left"/>
      <w:pPr>
        <w:tabs>
          <w:tab w:val="num" w:pos="1800"/>
        </w:tabs>
        <w:ind w:left="1800" w:hanging="360"/>
      </w:pPr>
    </w:lvl>
    <w:lvl w:ilvl="2" w:tplc="FE360E78" w:tentative="1">
      <w:start w:val="1"/>
      <w:numFmt w:val="lowerRoman"/>
      <w:lvlText w:val="%3."/>
      <w:lvlJc w:val="right"/>
      <w:pPr>
        <w:tabs>
          <w:tab w:val="num" w:pos="2520"/>
        </w:tabs>
        <w:ind w:left="2520" w:hanging="180"/>
      </w:pPr>
    </w:lvl>
    <w:lvl w:ilvl="3" w:tplc="7E9EF938" w:tentative="1">
      <w:start w:val="1"/>
      <w:numFmt w:val="decimal"/>
      <w:lvlText w:val="%4."/>
      <w:lvlJc w:val="left"/>
      <w:pPr>
        <w:tabs>
          <w:tab w:val="num" w:pos="3240"/>
        </w:tabs>
        <w:ind w:left="3240" w:hanging="360"/>
      </w:pPr>
    </w:lvl>
    <w:lvl w:ilvl="4" w:tplc="61B61F54" w:tentative="1">
      <w:start w:val="1"/>
      <w:numFmt w:val="lowerLetter"/>
      <w:lvlText w:val="%5."/>
      <w:lvlJc w:val="left"/>
      <w:pPr>
        <w:tabs>
          <w:tab w:val="num" w:pos="3960"/>
        </w:tabs>
        <w:ind w:left="3960" w:hanging="360"/>
      </w:pPr>
    </w:lvl>
    <w:lvl w:ilvl="5" w:tplc="295AC014" w:tentative="1">
      <w:start w:val="1"/>
      <w:numFmt w:val="lowerRoman"/>
      <w:lvlText w:val="%6."/>
      <w:lvlJc w:val="right"/>
      <w:pPr>
        <w:tabs>
          <w:tab w:val="num" w:pos="4680"/>
        </w:tabs>
        <w:ind w:left="4680" w:hanging="180"/>
      </w:pPr>
    </w:lvl>
    <w:lvl w:ilvl="6" w:tplc="4DD4121E" w:tentative="1">
      <w:start w:val="1"/>
      <w:numFmt w:val="decimal"/>
      <w:lvlText w:val="%7."/>
      <w:lvlJc w:val="left"/>
      <w:pPr>
        <w:tabs>
          <w:tab w:val="num" w:pos="5400"/>
        </w:tabs>
        <w:ind w:left="5400" w:hanging="360"/>
      </w:pPr>
    </w:lvl>
    <w:lvl w:ilvl="7" w:tplc="480E910C" w:tentative="1">
      <w:start w:val="1"/>
      <w:numFmt w:val="lowerLetter"/>
      <w:lvlText w:val="%8."/>
      <w:lvlJc w:val="left"/>
      <w:pPr>
        <w:tabs>
          <w:tab w:val="num" w:pos="6120"/>
        </w:tabs>
        <w:ind w:left="6120" w:hanging="360"/>
      </w:pPr>
    </w:lvl>
    <w:lvl w:ilvl="8" w:tplc="FA72877E" w:tentative="1">
      <w:start w:val="1"/>
      <w:numFmt w:val="lowerRoman"/>
      <w:lvlText w:val="%9."/>
      <w:lvlJc w:val="right"/>
      <w:pPr>
        <w:tabs>
          <w:tab w:val="num" w:pos="6840"/>
        </w:tabs>
        <w:ind w:left="6840" w:hanging="180"/>
      </w:pPr>
    </w:lvl>
  </w:abstractNum>
  <w:abstractNum w:abstractNumId="59">
    <w:nsid w:val="49B72ABF"/>
    <w:multiLevelType w:val="multilevel"/>
    <w:tmpl w:val="9278B194"/>
    <w:lvl w:ilvl="0">
      <w:start w:val="2"/>
      <w:numFmt w:val="decimal"/>
      <w:lvlText w:val="%1."/>
      <w:lvlJc w:val="left"/>
      <w:pPr>
        <w:tabs>
          <w:tab w:val="num" w:pos="720"/>
        </w:tabs>
        <w:ind w:left="720" w:hanging="360"/>
      </w:pPr>
      <w:rPr>
        <w:rFonts w:ascii="Times New Roman" w:hAnsi="Times New Roman"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b w:val="0"/>
        <w:i w:val="0"/>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4B984AD3"/>
    <w:multiLevelType w:val="singleLevel"/>
    <w:tmpl w:val="9F224C3C"/>
    <w:lvl w:ilvl="0">
      <w:start w:val="1"/>
      <w:numFmt w:val="decimal"/>
      <w:lvlText w:val="%1."/>
      <w:lvlJc w:val="left"/>
      <w:pPr>
        <w:tabs>
          <w:tab w:val="num" w:pos="2874"/>
        </w:tabs>
        <w:ind w:left="2874" w:hanging="714"/>
      </w:pPr>
      <w:rPr>
        <w:rFonts w:hint="default"/>
      </w:rPr>
    </w:lvl>
  </w:abstractNum>
  <w:abstractNum w:abstractNumId="61">
    <w:nsid w:val="4CCC63A2"/>
    <w:multiLevelType w:val="hybridMultilevel"/>
    <w:tmpl w:val="089ED028"/>
    <w:lvl w:ilvl="0" w:tplc="0C3C9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0BE599A"/>
    <w:multiLevelType w:val="hybridMultilevel"/>
    <w:tmpl w:val="4094F294"/>
    <w:lvl w:ilvl="0" w:tplc="EE6C3530">
      <w:start w:val="1"/>
      <w:numFmt w:val="bullet"/>
      <w:lvlText w:val=""/>
      <w:lvlJc w:val="left"/>
      <w:pPr>
        <w:tabs>
          <w:tab w:val="num" w:pos="900"/>
        </w:tabs>
        <w:ind w:left="900" w:hanging="360"/>
      </w:pPr>
      <w:rPr>
        <w:rFonts w:ascii="Wingdings" w:hAnsi="Wingdings" w:hint="default"/>
      </w:rPr>
    </w:lvl>
    <w:lvl w:ilvl="1" w:tplc="E688A5C0" w:tentative="1">
      <w:start w:val="1"/>
      <w:numFmt w:val="bullet"/>
      <w:lvlText w:val="o"/>
      <w:lvlJc w:val="left"/>
      <w:pPr>
        <w:tabs>
          <w:tab w:val="num" w:pos="1620"/>
        </w:tabs>
        <w:ind w:left="1620" w:hanging="360"/>
      </w:pPr>
      <w:rPr>
        <w:rFonts w:ascii="Courier New" w:hAnsi="Courier New" w:hint="default"/>
      </w:rPr>
    </w:lvl>
    <w:lvl w:ilvl="2" w:tplc="3620BCA4" w:tentative="1">
      <w:start w:val="1"/>
      <w:numFmt w:val="bullet"/>
      <w:lvlText w:val=""/>
      <w:lvlJc w:val="left"/>
      <w:pPr>
        <w:tabs>
          <w:tab w:val="num" w:pos="2340"/>
        </w:tabs>
        <w:ind w:left="2340" w:hanging="360"/>
      </w:pPr>
      <w:rPr>
        <w:rFonts w:ascii="Wingdings" w:hAnsi="Wingdings" w:hint="default"/>
      </w:rPr>
    </w:lvl>
    <w:lvl w:ilvl="3" w:tplc="7D6CF456" w:tentative="1">
      <w:start w:val="1"/>
      <w:numFmt w:val="bullet"/>
      <w:lvlText w:val=""/>
      <w:lvlJc w:val="left"/>
      <w:pPr>
        <w:tabs>
          <w:tab w:val="num" w:pos="3060"/>
        </w:tabs>
        <w:ind w:left="3060" w:hanging="360"/>
      </w:pPr>
      <w:rPr>
        <w:rFonts w:ascii="Symbol" w:hAnsi="Symbol" w:hint="default"/>
      </w:rPr>
    </w:lvl>
    <w:lvl w:ilvl="4" w:tplc="31A86078" w:tentative="1">
      <w:start w:val="1"/>
      <w:numFmt w:val="bullet"/>
      <w:lvlText w:val="o"/>
      <w:lvlJc w:val="left"/>
      <w:pPr>
        <w:tabs>
          <w:tab w:val="num" w:pos="3780"/>
        </w:tabs>
        <w:ind w:left="3780" w:hanging="360"/>
      </w:pPr>
      <w:rPr>
        <w:rFonts w:ascii="Courier New" w:hAnsi="Courier New" w:hint="default"/>
      </w:rPr>
    </w:lvl>
    <w:lvl w:ilvl="5" w:tplc="57500C96" w:tentative="1">
      <w:start w:val="1"/>
      <w:numFmt w:val="bullet"/>
      <w:lvlText w:val=""/>
      <w:lvlJc w:val="left"/>
      <w:pPr>
        <w:tabs>
          <w:tab w:val="num" w:pos="4500"/>
        </w:tabs>
        <w:ind w:left="4500" w:hanging="360"/>
      </w:pPr>
      <w:rPr>
        <w:rFonts w:ascii="Wingdings" w:hAnsi="Wingdings" w:hint="default"/>
      </w:rPr>
    </w:lvl>
    <w:lvl w:ilvl="6" w:tplc="587E329E" w:tentative="1">
      <w:start w:val="1"/>
      <w:numFmt w:val="bullet"/>
      <w:lvlText w:val=""/>
      <w:lvlJc w:val="left"/>
      <w:pPr>
        <w:tabs>
          <w:tab w:val="num" w:pos="5220"/>
        </w:tabs>
        <w:ind w:left="5220" w:hanging="360"/>
      </w:pPr>
      <w:rPr>
        <w:rFonts w:ascii="Symbol" w:hAnsi="Symbol" w:hint="default"/>
      </w:rPr>
    </w:lvl>
    <w:lvl w:ilvl="7" w:tplc="4044F130" w:tentative="1">
      <w:start w:val="1"/>
      <w:numFmt w:val="bullet"/>
      <w:lvlText w:val="o"/>
      <w:lvlJc w:val="left"/>
      <w:pPr>
        <w:tabs>
          <w:tab w:val="num" w:pos="5940"/>
        </w:tabs>
        <w:ind w:left="5940" w:hanging="360"/>
      </w:pPr>
      <w:rPr>
        <w:rFonts w:ascii="Courier New" w:hAnsi="Courier New" w:hint="default"/>
      </w:rPr>
    </w:lvl>
    <w:lvl w:ilvl="8" w:tplc="44DCFD38" w:tentative="1">
      <w:start w:val="1"/>
      <w:numFmt w:val="bullet"/>
      <w:lvlText w:val=""/>
      <w:lvlJc w:val="left"/>
      <w:pPr>
        <w:tabs>
          <w:tab w:val="num" w:pos="6660"/>
        </w:tabs>
        <w:ind w:left="6660" w:hanging="360"/>
      </w:pPr>
      <w:rPr>
        <w:rFonts w:ascii="Wingdings" w:hAnsi="Wingdings" w:hint="default"/>
      </w:rPr>
    </w:lvl>
  </w:abstractNum>
  <w:abstractNum w:abstractNumId="63">
    <w:nsid w:val="51B6775D"/>
    <w:multiLevelType w:val="multilevel"/>
    <w:tmpl w:val="E4EA8540"/>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4">
    <w:nsid w:val="522E70BA"/>
    <w:multiLevelType w:val="multilevel"/>
    <w:tmpl w:val="E35269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nsid w:val="527A48D1"/>
    <w:multiLevelType w:val="singleLevel"/>
    <w:tmpl w:val="8F38CFEE"/>
    <w:lvl w:ilvl="0">
      <w:start w:val="1"/>
      <w:numFmt w:val="lowerLetter"/>
      <w:lvlText w:val="%1)"/>
      <w:lvlJc w:val="left"/>
      <w:pPr>
        <w:tabs>
          <w:tab w:val="num" w:pos="3611"/>
        </w:tabs>
        <w:ind w:left="3611" w:hanging="737"/>
      </w:pPr>
      <w:rPr>
        <w:rFonts w:hint="default"/>
      </w:rPr>
    </w:lvl>
  </w:abstractNum>
  <w:abstractNum w:abstractNumId="66">
    <w:nsid w:val="54F20C51"/>
    <w:multiLevelType w:val="hybridMultilevel"/>
    <w:tmpl w:val="9FC8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592788D"/>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55E906F6"/>
    <w:multiLevelType w:val="hybridMultilevel"/>
    <w:tmpl w:val="525AA4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6176EC5"/>
    <w:multiLevelType w:val="singleLevel"/>
    <w:tmpl w:val="BC34A04E"/>
    <w:lvl w:ilvl="0">
      <w:start w:val="1"/>
      <w:numFmt w:val="decimal"/>
      <w:lvlText w:val="%1."/>
      <w:lvlJc w:val="left"/>
      <w:pPr>
        <w:tabs>
          <w:tab w:val="num" w:pos="2874"/>
        </w:tabs>
        <w:ind w:left="2874" w:hanging="714"/>
      </w:pPr>
      <w:rPr>
        <w:rFonts w:hint="default"/>
      </w:rPr>
    </w:lvl>
  </w:abstractNum>
  <w:abstractNum w:abstractNumId="70">
    <w:nsid w:val="56430838"/>
    <w:multiLevelType w:val="hybridMultilevel"/>
    <w:tmpl w:val="DC10CE0E"/>
    <w:lvl w:ilvl="0" w:tplc="A4DE67A4">
      <w:start w:val="1"/>
      <w:numFmt w:val="upperRoman"/>
      <w:lvlText w:val="%1."/>
      <w:lvlJc w:val="left"/>
      <w:pPr>
        <w:tabs>
          <w:tab w:val="num" w:pos="1080"/>
        </w:tabs>
        <w:ind w:left="1080" w:hanging="720"/>
      </w:pPr>
      <w:rPr>
        <w:rFonts w:ascii="Times New Roman" w:eastAsia="Times New Roman" w:hAnsi="Times New Roman" w:cs="Times New Roman"/>
      </w:rPr>
    </w:lvl>
    <w:lvl w:ilvl="1" w:tplc="35627946">
      <w:start w:val="1"/>
      <w:numFmt w:val="upperLetter"/>
      <w:lvlText w:val="%2."/>
      <w:lvlJc w:val="left"/>
      <w:pPr>
        <w:tabs>
          <w:tab w:val="num" w:pos="1440"/>
        </w:tabs>
        <w:ind w:left="1440" w:hanging="360"/>
      </w:pPr>
      <w:rPr>
        <w:rFonts w:hint="default"/>
      </w:rPr>
    </w:lvl>
    <w:lvl w:ilvl="2" w:tplc="F72C10CA">
      <w:start w:val="1"/>
      <w:numFmt w:val="decimal"/>
      <w:lvlText w:val="%3."/>
      <w:lvlJc w:val="right"/>
      <w:pPr>
        <w:tabs>
          <w:tab w:val="num" w:pos="2160"/>
        </w:tabs>
        <w:ind w:left="2160" w:hanging="180"/>
      </w:pPr>
      <w:rPr>
        <w:rFonts w:ascii="Arial" w:eastAsia="Times New Roman" w:hAnsi="Arial" w:cs="Times New Roman"/>
      </w:rPr>
    </w:lvl>
    <w:lvl w:ilvl="3" w:tplc="8550CE2C">
      <w:start w:val="1"/>
      <w:numFmt w:val="decimal"/>
      <w:lvlText w:val="%4."/>
      <w:lvlJc w:val="left"/>
      <w:pPr>
        <w:tabs>
          <w:tab w:val="num" w:pos="2880"/>
        </w:tabs>
        <w:ind w:left="2880" w:hanging="360"/>
      </w:pPr>
      <w:rPr>
        <w:rFonts w:ascii="Arial" w:eastAsia="Times New Roman" w:hAnsi="Arial" w:cs="Times New Roman"/>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572C7CA6"/>
    <w:multiLevelType w:val="hybridMultilevel"/>
    <w:tmpl w:val="83F83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73A2708"/>
    <w:multiLevelType w:val="hybridMultilevel"/>
    <w:tmpl w:val="C664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759286A"/>
    <w:multiLevelType w:val="singleLevel"/>
    <w:tmpl w:val="4A34358E"/>
    <w:lvl w:ilvl="0">
      <w:start w:val="1"/>
      <w:numFmt w:val="upperLetter"/>
      <w:lvlText w:val="%1."/>
      <w:lvlJc w:val="left"/>
      <w:pPr>
        <w:tabs>
          <w:tab w:val="num" w:pos="2166"/>
        </w:tabs>
        <w:ind w:left="2166" w:hanging="726"/>
      </w:pPr>
      <w:rPr>
        <w:rFonts w:hint="default"/>
      </w:rPr>
    </w:lvl>
  </w:abstractNum>
  <w:abstractNum w:abstractNumId="74">
    <w:nsid w:val="579776D1"/>
    <w:multiLevelType w:val="singleLevel"/>
    <w:tmpl w:val="22B26FDC"/>
    <w:lvl w:ilvl="0">
      <w:start w:val="1"/>
      <w:numFmt w:val="decimal"/>
      <w:lvlText w:val="%1."/>
      <w:lvlJc w:val="left"/>
      <w:pPr>
        <w:tabs>
          <w:tab w:val="num" w:pos="2874"/>
        </w:tabs>
        <w:ind w:left="2874" w:hanging="714"/>
      </w:pPr>
      <w:rPr>
        <w:rFonts w:hint="default"/>
      </w:rPr>
    </w:lvl>
  </w:abstractNum>
  <w:abstractNum w:abstractNumId="75">
    <w:nsid w:val="59571DCA"/>
    <w:multiLevelType w:val="singleLevel"/>
    <w:tmpl w:val="F2AA11FC"/>
    <w:lvl w:ilvl="0">
      <w:start w:val="1"/>
      <w:numFmt w:val="lowerLetter"/>
      <w:lvlText w:val="%1)"/>
      <w:lvlJc w:val="left"/>
      <w:pPr>
        <w:tabs>
          <w:tab w:val="num" w:pos="2874"/>
        </w:tabs>
        <w:ind w:left="2874" w:hanging="714"/>
      </w:pPr>
      <w:rPr>
        <w:rFonts w:hint="default"/>
      </w:rPr>
    </w:lvl>
  </w:abstractNum>
  <w:abstractNum w:abstractNumId="76">
    <w:nsid w:val="59C10149"/>
    <w:multiLevelType w:val="singleLevel"/>
    <w:tmpl w:val="05C49026"/>
    <w:lvl w:ilvl="0">
      <w:start w:val="1"/>
      <w:numFmt w:val="lowerLetter"/>
      <w:lvlText w:val="%1."/>
      <w:lvlJc w:val="left"/>
      <w:pPr>
        <w:tabs>
          <w:tab w:val="num" w:pos="2166"/>
        </w:tabs>
        <w:ind w:left="2166" w:hanging="726"/>
      </w:pPr>
      <w:rPr>
        <w:rFonts w:hint="default"/>
      </w:rPr>
    </w:lvl>
  </w:abstractNum>
  <w:abstractNum w:abstractNumId="77">
    <w:nsid w:val="5A594309"/>
    <w:multiLevelType w:val="hybridMultilevel"/>
    <w:tmpl w:val="6E82E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5C642891"/>
    <w:multiLevelType w:val="singleLevel"/>
    <w:tmpl w:val="D6783EB0"/>
    <w:lvl w:ilvl="0">
      <w:start w:val="2"/>
      <w:numFmt w:val="upperRoman"/>
      <w:lvlText w:val="%1."/>
      <w:lvlJc w:val="left"/>
      <w:pPr>
        <w:tabs>
          <w:tab w:val="num" w:pos="1446"/>
        </w:tabs>
        <w:ind w:left="1446" w:hanging="720"/>
      </w:pPr>
      <w:rPr>
        <w:rFonts w:hint="default"/>
      </w:rPr>
    </w:lvl>
  </w:abstractNum>
  <w:abstractNum w:abstractNumId="79">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80">
    <w:nsid w:val="5F4D452B"/>
    <w:multiLevelType w:val="singleLevel"/>
    <w:tmpl w:val="67187B3A"/>
    <w:lvl w:ilvl="0">
      <w:start w:val="1"/>
      <w:numFmt w:val="upperLetter"/>
      <w:lvlText w:val="%1."/>
      <w:lvlJc w:val="left"/>
      <w:pPr>
        <w:tabs>
          <w:tab w:val="num" w:pos="2166"/>
        </w:tabs>
        <w:ind w:left="2166" w:hanging="726"/>
      </w:pPr>
      <w:rPr>
        <w:rFonts w:hint="default"/>
      </w:rPr>
    </w:lvl>
  </w:abstractNum>
  <w:abstractNum w:abstractNumId="81">
    <w:nsid w:val="6109602D"/>
    <w:multiLevelType w:val="singleLevel"/>
    <w:tmpl w:val="B75CDAEC"/>
    <w:lvl w:ilvl="0">
      <w:start w:val="1"/>
      <w:numFmt w:val="decimal"/>
      <w:lvlText w:val="%1."/>
      <w:lvlJc w:val="left"/>
      <w:pPr>
        <w:tabs>
          <w:tab w:val="num" w:pos="1434"/>
        </w:tabs>
        <w:ind w:left="1434" w:hanging="714"/>
      </w:pPr>
      <w:rPr>
        <w:rFonts w:hint="default"/>
      </w:rPr>
    </w:lvl>
  </w:abstractNum>
  <w:abstractNum w:abstractNumId="82">
    <w:nsid w:val="612B6AFE"/>
    <w:multiLevelType w:val="hybridMultilevel"/>
    <w:tmpl w:val="B876F774"/>
    <w:lvl w:ilvl="0" w:tplc="0409000F">
      <w:start w:val="1"/>
      <w:numFmt w:val="upp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1541C26"/>
    <w:multiLevelType w:val="hybridMultilevel"/>
    <w:tmpl w:val="C2FA9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6233052C"/>
    <w:multiLevelType w:val="singleLevel"/>
    <w:tmpl w:val="3C4EC484"/>
    <w:lvl w:ilvl="0">
      <w:start w:val="1"/>
      <w:numFmt w:val="upperRoman"/>
      <w:lvlText w:val="%1."/>
      <w:lvlJc w:val="left"/>
      <w:pPr>
        <w:tabs>
          <w:tab w:val="num" w:pos="1440"/>
        </w:tabs>
        <w:ind w:left="1440" w:hanging="720"/>
      </w:pPr>
      <w:rPr>
        <w:rFonts w:hint="default"/>
      </w:rPr>
    </w:lvl>
  </w:abstractNum>
  <w:abstractNum w:abstractNumId="85">
    <w:nsid w:val="6262252A"/>
    <w:multiLevelType w:val="hybridMultilevel"/>
    <w:tmpl w:val="C7047482"/>
    <w:lvl w:ilvl="0" w:tplc="4E1019D4">
      <w:start w:val="1"/>
      <w:numFmt w:val="bullet"/>
      <w:lvlText w:val=""/>
      <w:lvlPicBulletId w:val="0"/>
      <w:lvlJc w:val="left"/>
      <w:pPr>
        <w:tabs>
          <w:tab w:val="num" w:pos="720"/>
        </w:tabs>
        <w:ind w:left="720" w:hanging="360"/>
      </w:pPr>
      <w:rPr>
        <w:rFonts w:ascii="Symbol" w:hAnsi="Symbol" w:hint="default"/>
        <w:color w:val="auto"/>
      </w:rPr>
    </w:lvl>
    <w:lvl w:ilvl="1" w:tplc="3B4EA48C" w:tentative="1">
      <w:start w:val="1"/>
      <w:numFmt w:val="bullet"/>
      <w:lvlText w:val="o"/>
      <w:lvlJc w:val="left"/>
      <w:pPr>
        <w:tabs>
          <w:tab w:val="num" w:pos="1440"/>
        </w:tabs>
        <w:ind w:left="1440" w:hanging="360"/>
      </w:pPr>
      <w:rPr>
        <w:rFonts w:ascii="Courier New" w:hAnsi="Courier New" w:cs="Courier New" w:hint="default"/>
      </w:rPr>
    </w:lvl>
    <w:lvl w:ilvl="2" w:tplc="F74A6BDE" w:tentative="1">
      <w:start w:val="1"/>
      <w:numFmt w:val="bullet"/>
      <w:lvlText w:val=""/>
      <w:lvlJc w:val="left"/>
      <w:pPr>
        <w:tabs>
          <w:tab w:val="num" w:pos="2160"/>
        </w:tabs>
        <w:ind w:left="2160" w:hanging="360"/>
      </w:pPr>
      <w:rPr>
        <w:rFonts w:ascii="Wingdings" w:hAnsi="Wingdings" w:hint="default"/>
      </w:rPr>
    </w:lvl>
    <w:lvl w:ilvl="3" w:tplc="C38A2558" w:tentative="1">
      <w:start w:val="1"/>
      <w:numFmt w:val="bullet"/>
      <w:lvlText w:val=""/>
      <w:lvlJc w:val="left"/>
      <w:pPr>
        <w:tabs>
          <w:tab w:val="num" w:pos="2880"/>
        </w:tabs>
        <w:ind w:left="2880" w:hanging="360"/>
      </w:pPr>
      <w:rPr>
        <w:rFonts w:ascii="Symbol" w:hAnsi="Symbol" w:hint="default"/>
      </w:rPr>
    </w:lvl>
    <w:lvl w:ilvl="4" w:tplc="2592AEC4" w:tentative="1">
      <w:start w:val="1"/>
      <w:numFmt w:val="bullet"/>
      <w:lvlText w:val="o"/>
      <w:lvlJc w:val="left"/>
      <w:pPr>
        <w:tabs>
          <w:tab w:val="num" w:pos="3600"/>
        </w:tabs>
        <w:ind w:left="3600" w:hanging="360"/>
      </w:pPr>
      <w:rPr>
        <w:rFonts w:ascii="Courier New" w:hAnsi="Courier New" w:cs="Courier New" w:hint="default"/>
      </w:rPr>
    </w:lvl>
    <w:lvl w:ilvl="5" w:tplc="26D2D168" w:tentative="1">
      <w:start w:val="1"/>
      <w:numFmt w:val="bullet"/>
      <w:lvlText w:val=""/>
      <w:lvlJc w:val="left"/>
      <w:pPr>
        <w:tabs>
          <w:tab w:val="num" w:pos="4320"/>
        </w:tabs>
        <w:ind w:left="4320" w:hanging="360"/>
      </w:pPr>
      <w:rPr>
        <w:rFonts w:ascii="Wingdings" w:hAnsi="Wingdings" w:hint="default"/>
      </w:rPr>
    </w:lvl>
    <w:lvl w:ilvl="6" w:tplc="239C786C" w:tentative="1">
      <w:start w:val="1"/>
      <w:numFmt w:val="bullet"/>
      <w:lvlText w:val=""/>
      <w:lvlJc w:val="left"/>
      <w:pPr>
        <w:tabs>
          <w:tab w:val="num" w:pos="5040"/>
        </w:tabs>
        <w:ind w:left="5040" w:hanging="360"/>
      </w:pPr>
      <w:rPr>
        <w:rFonts w:ascii="Symbol" w:hAnsi="Symbol" w:hint="default"/>
      </w:rPr>
    </w:lvl>
    <w:lvl w:ilvl="7" w:tplc="29F04DD2" w:tentative="1">
      <w:start w:val="1"/>
      <w:numFmt w:val="bullet"/>
      <w:lvlText w:val="o"/>
      <w:lvlJc w:val="left"/>
      <w:pPr>
        <w:tabs>
          <w:tab w:val="num" w:pos="5760"/>
        </w:tabs>
        <w:ind w:left="5760" w:hanging="360"/>
      </w:pPr>
      <w:rPr>
        <w:rFonts w:ascii="Courier New" w:hAnsi="Courier New" w:cs="Courier New" w:hint="default"/>
      </w:rPr>
    </w:lvl>
    <w:lvl w:ilvl="8" w:tplc="F93067A8" w:tentative="1">
      <w:start w:val="1"/>
      <w:numFmt w:val="bullet"/>
      <w:lvlText w:val=""/>
      <w:lvlJc w:val="left"/>
      <w:pPr>
        <w:tabs>
          <w:tab w:val="num" w:pos="6480"/>
        </w:tabs>
        <w:ind w:left="6480" w:hanging="360"/>
      </w:pPr>
      <w:rPr>
        <w:rFonts w:ascii="Wingdings" w:hAnsi="Wingdings" w:hint="default"/>
      </w:rPr>
    </w:lvl>
  </w:abstractNum>
  <w:abstractNum w:abstractNumId="86">
    <w:nsid w:val="6537421E"/>
    <w:multiLevelType w:val="singleLevel"/>
    <w:tmpl w:val="9124B3EE"/>
    <w:lvl w:ilvl="0">
      <w:start w:val="9"/>
      <w:numFmt w:val="upperLetter"/>
      <w:lvlText w:val="%1."/>
      <w:lvlJc w:val="left"/>
      <w:pPr>
        <w:tabs>
          <w:tab w:val="num" w:pos="1080"/>
        </w:tabs>
        <w:ind w:left="1080" w:hanging="360"/>
      </w:pPr>
      <w:rPr>
        <w:rFonts w:hint="default"/>
      </w:rPr>
    </w:lvl>
  </w:abstractNum>
  <w:abstractNum w:abstractNumId="87">
    <w:nsid w:val="666877FE"/>
    <w:multiLevelType w:val="hybridMultilevel"/>
    <w:tmpl w:val="4C7CB3F8"/>
    <w:lvl w:ilvl="0" w:tplc="38AA61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nsid w:val="66784FBF"/>
    <w:multiLevelType w:val="multilevel"/>
    <w:tmpl w:val="55CE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8E31E19"/>
    <w:multiLevelType w:val="singleLevel"/>
    <w:tmpl w:val="0409000F"/>
    <w:lvl w:ilvl="0">
      <w:start w:val="10"/>
      <w:numFmt w:val="decimal"/>
      <w:lvlText w:val="%1."/>
      <w:lvlJc w:val="left"/>
      <w:pPr>
        <w:tabs>
          <w:tab w:val="num" w:pos="360"/>
        </w:tabs>
        <w:ind w:left="360" w:hanging="360"/>
      </w:pPr>
      <w:rPr>
        <w:rFonts w:hint="default"/>
      </w:rPr>
    </w:lvl>
  </w:abstractNum>
  <w:abstractNum w:abstractNumId="90">
    <w:nsid w:val="6A7C72B8"/>
    <w:multiLevelType w:val="hybridMultilevel"/>
    <w:tmpl w:val="8368A270"/>
    <w:lvl w:ilvl="0" w:tplc="622E02A6">
      <w:start w:val="9"/>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1">
    <w:nsid w:val="6E76054E"/>
    <w:multiLevelType w:val="hybridMultilevel"/>
    <w:tmpl w:val="BEFC3F66"/>
    <w:lvl w:ilvl="0" w:tplc="04090009">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2">
    <w:nsid w:val="70067380"/>
    <w:multiLevelType w:val="singleLevel"/>
    <w:tmpl w:val="A9442EBA"/>
    <w:lvl w:ilvl="0">
      <w:start w:val="1"/>
      <w:numFmt w:val="lowerLetter"/>
      <w:lvlText w:val="%1)"/>
      <w:lvlJc w:val="left"/>
      <w:pPr>
        <w:tabs>
          <w:tab w:val="num" w:pos="1794"/>
        </w:tabs>
        <w:ind w:left="1794" w:hanging="360"/>
      </w:pPr>
      <w:rPr>
        <w:rFonts w:hint="default"/>
      </w:rPr>
    </w:lvl>
  </w:abstractNum>
  <w:abstractNum w:abstractNumId="93">
    <w:nsid w:val="72340340"/>
    <w:multiLevelType w:val="hybridMultilevel"/>
    <w:tmpl w:val="C5EEDBC8"/>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3037C16"/>
    <w:multiLevelType w:val="singleLevel"/>
    <w:tmpl w:val="6C72BAB4"/>
    <w:lvl w:ilvl="0">
      <w:start w:val="1"/>
      <w:numFmt w:val="decimal"/>
      <w:lvlText w:val="%1."/>
      <w:lvlJc w:val="left"/>
      <w:pPr>
        <w:tabs>
          <w:tab w:val="num" w:pos="726"/>
        </w:tabs>
        <w:ind w:left="726" w:hanging="726"/>
      </w:pPr>
      <w:rPr>
        <w:rFonts w:hint="default"/>
      </w:rPr>
    </w:lvl>
  </w:abstractNum>
  <w:abstractNum w:abstractNumId="95">
    <w:nsid w:val="73A12BD1"/>
    <w:multiLevelType w:val="hybridMultilevel"/>
    <w:tmpl w:val="1A660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nsid w:val="745B1B96"/>
    <w:multiLevelType w:val="hybridMultilevel"/>
    <w:tmpl w:val="BF9EAC18"/>
    <w:lvl w:ilvl="0" w:tplc="95E647EC">
      <w:start w:val="1"/>
      <w:numFmt w:val="upperRoman"/>
      <w:lvlText w:val="%1."/>
      <w:lvlJc w:val="left"/>
      <w:pPr>
        <w:ind w:left="990" w:hanging="720"/>
      </w:pPr>
      <w:rPr>
        <w:rFonts w:cs="Times New Roman" w:hint="default"/>
        <w:b/>
      </w:rPr>
    </w:lvl>
    <w:lvl w:ilvl="1" w:tplc="C1267E7C">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7">
    <w:nsid w:val="74B35156"/>
    <w:multiLevelType w:val="hybridMultilevel"/>
    <w:tmpl w:val="3E2EEAA0"/>
    <w:lvl w:ilvl="0" w:tplc="BD88AEEA">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nsid w:val="75D7087F"/>
    <w:multiLevelType w:val="hybridMultilevel"/>
    <w:tmpl w:val="399C61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9">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100">
    <w:nsid w:val="78650399"/>
    <w:multiLevelType w:val="hybridMultilevel"/>
    <w:tmpl w:val="91166A7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1">
    <w:nsid w:val="79B1476C"/>
    <w:multiLevelType w:val="singleLevel"/>
    <w:tmpl w:val="843C7F92"/>
    <w:lvl w:ilvl="0">
      <w:start w:val="1"/>
      <w:numFmt w:val="decimal"/>
      <w:lvlText w:val="%1."/>
      <w:lvlJc w:val="left"/>
      <w:pPr>
        <w:tabs>
          <w:tab w:val="num" w:pos="2874"/>
        </w:tabs>
        <w:ind w:left="2874" w:hanging="714"/>
      </w:pPr>
      <w:rPr>
        <w:rFonts w:hint="default"/>
      </w:rPr>
    </w:lvl>
  </w:abstractNum>
  <w:abstractNum w:abstractNumId="102">
    <w:nsid w:val="7B69337F"/>
    <w:multiLevelType w:val="hybridMultilevel"/>
    <w:tmpl w:val="B9EE608A"/>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nsid w:val="7BF24C51"/>
    <w:multiLevelType w:val="hybridMultilevel"/>
    <w:tmpl w:val="F38AB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CA101E5"/>
    <w:multiLevelType w:val="singleLevel"/>
    <w:tmpl w:val="DCA0A668"/>
    <w:lvl w:ilvl="0">
      <w:start w:val="1"/>
      <w:numFmt w:val="decimal"/>
      <w:lvlText w:val="%1)"/>
      <w:lvlJc w:val="left"/>
      <w:pPr>
        <w:tabs>
          <w:tab w:val="num" w:pos="2154"/>
        </w:tabs>
        <w:ind w:left="2154" w:hanging="360"/>
      </w:pPr>
      <w:rPr>
        <w:rFonts w:hint="default"/>
      </w:rPr>
    </w:lvl>
  </w:abstractNum>
  <w:abstractNum w:abstractNumId="105">
    <w:nsid w:val="7CAE0346"/>
    <w:multiLevelType w:val="singleLevel"/>
    <w:tmpl w:val="63AEA448"/>
    <w:lvl w:ilvl="0">
      <w:start w:val="1"/>
      <w:numFmt w:val="upperLetter"/>
      <w:lvlText w:val="%1."/>
      <w:lvlJc w:val="left"/>
      <w:pPr>
        <w:tabs>
          <w:tab w:val="num" w:pos="2166"/>
        </w:tabs>
        <w:ind w:left="2166" w:hanging="726"/>
      </w:pPr>
      <w:rPr>
        <w:rFonts w:hint="default"/>
      </w:rPr>
    </w:lvl>
  </w:abstractNum>
  <w:abstractNum w:abstractNumId="106">
    <w:nsid w:val="7E666902"/>
    <w:multiLevelType w:val="singleLevel"/>
    <w:tmpl w:val="6F0CA134"/>
    <w:lvl w:ilvl="0">
      <w:start w:val="1"/>
      <w:numFmt w:val="decimal"/>
      <w:lvlText w:val="%1)"/>
      <w:lvlJc w:val="left"/>
      <w:pPr>
        <w:tabs>
          <w:tab w:val="num" w:pos="2874"/>
        </w:tabs>
        <w:ind w:left="2874" w:hanging="714"/>
      </w:pPr>
      <w:rPr>
        <w:rFonts w:hint="default"/>
      </w:rPr>
    </w:lvl>
  </w:abstractNum>
  <w:abstractNum w:abstractNumId="107">
    <w:nsid w:val="7EB114AB"/>
    <w:multiLevelType w:val="hybridMultilevel"/>
    <w:tmpl w:val="A42EEAAE"/>
    <w:lvl w:ilvl="0" w:tplc="A21A3C4A">
      <w:start w:val="1"/>
      <w:numFmt w:val="upperRoman"/>
      <w:lvlText w:val="%1."/>
      <w:lvlJc w:val="right"/>
      <w:pPr>
        <w:tabs>
          <w:tab w:val="num" w:pos="180"/>
        </w:tabs>
        <w:ind w:left="180" w:hanging="180"/>
      </w:pPr>
      <w:rPr>
        <w:rFonts w:hint="default"/>
      </w:rPr>
    </w:lvl>
    <w:lvl w:ilvl="1" w:tplc="04090019">
      <w:start w:val="1"/>
      <w:numFmt w:val="decimal"/>
      <w:lvlText w:val="%2."/>
      <w:lvlJc w:val="left"/>
      <w:pPr>
        <w:tabs>
          <w:tab w:val="num" w:pos="1440"/>
        </w:tabs>
        <w:ind w:left="1440" w:hanging="360"/>
      </w:pPr>
      <w:rPr>
        <w:rFonts w:hint="default"/>
        <w:color w:val="000000"/>
      </w:rPr>
    </w:lvl>
    <w:lvl w:ilvl="2" w:tplc="0409001B">
      <w:start w:val="1"/>
      <w:numFmt w:val="decimal"/>
      <w:lvlText w:val="%3."/>
      <w:lvlJc w:val="left"/>
      <w:pPr>
        <w:tabs>
          <w:tab w:val="num" w:pos="2340"/>
        </w:tabs>
        <w:ind w:left="2340" w:hanging="360"/>
      </w:pPr>
      <w:rPr>
        <w:rFonts w:hint="default"/>
        <w:color w:val="000000"/>
      </w:rPr>
    </w:lvl>
    <w:lvl w:ilvl="3" w:tplc="0409000F">
      <w:start w:val="1"/>
      <w:numFmt w:val="decimal"/>
      <w:lvlText w:val="%4."/>
      <w:lvlJc w:val="left"/>
      <w:pPr>
        <w:tabs>
          <w:tab w:val="num" w:pos="2880"/>
        </w:tabs>
        <w:ind w:left="2880" w:hanging="360"/>
      </w:pPr>
      <w:rPr>
        <w:rFonts w:hint="default"/>
        <w:color w:val="00000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color w:val="000000"/>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7FE2513B"/>
    <w:multiLevelType w:val="hybridMultilevel"/>
    <w:tmpl w:val="5A38814E"/>
    <w:lvl w:ilvl="0" w:tplc="C8981242">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79"/>
  </w:num>
  <w:num w:numId="2">
    <w:abstractNumId w:val="34"/>
  </w:num>
  <w:num w:numId="3">
    <w:abstractNumId w:val="99"/>
  </w:num>
  <w:num w:numId="4">
    <w:abstractNumId w:val="20"/>
  </w:num>
  <w:num w:numId="5">
    <w:abstractNumId w:val="71"/>
  </w:num>
  <w:num w:numId="6">
    <w:abstractNumId w:val="5"/>
  </w:num>
  <w:num w:numId="7">
    <w:abstractNumId w:val="32"/>
  </w:num>
  <w:num w:numId="8">
    <w:abstractNumId w:val="56"/>
  </w:num>
  <w:num w:numId="9">
    <w:abstractNumId w:val="23"/>
  </w:num>
  <w:num w:numId="10">
    <w:abstractNumId w:val="0"/>
  </w:num>
  <w:num w:numId="11">
    <w:abstractNumId w:val="98"/>
  </w:num>
  <w:num w:numId="12">
    <w:abstractNumId w:val="9"/>
  </w:num>
  <w:num w:numId="13">
    <w:abstractNumId w:val="26"/>
  </w:num>
  <w:num w:numId="14">
    <w:abstractNumId w:val="95"/>
  </w:num>
  <w:num w:numId="15">
    <w:abstractNumId w:val="70"/>
  </w:num>
  <w:num w:numId="16">
    <w:abstractNumId w:val="24"/>
  </w:num>
  <w:num w:numId="17">
    <w:abstractNumId w:val="83"/>
  </w:num>
  <w:num w:numId="18">
    <w:abstractNumId w:val="77"/>
  </w:num>
  <w:num w:numId="19">
    <w:abstractNumId w:val="68"/>
  </w:num>
  <w:num w:numId="20">
    <w:abstractNumId w:val="93"/>
  </w:num>
  <w:num w:numId="21">
    <w:abstractNumId w:val="18"/>
  </w:num>
  <w:num w:numId="22">
    <w:abstractNumId w:val="36"/>
  </w:num>
  <w:num w:numId="23">
    <w:abstractNumId w:val="54"/>
  </w:num>
  <w:num w:numId="24">
    <w:abstractNumId w:val="21"/>
  </w:num>
  <w:num w:numId="25">
    <w:abstractNumId w:val="72"/>
  </w:num>
  <w:num w:numId="26">
    <w:abstractNumId w:val="103"/>
  </w:num>
  <w:num w:numId="27">
    <w:abstractNumId w:val="14"/>
  </w:num>
  <w:num w:numId="28">
    <w:abstractNumId w:val="2"/>
  </w:num>
  <w:num w:numId="29">
    <w:abstractNumId w:val="45"/>
  </w:num>
  <w:num w:numId="30">
    <w:abstractNumId w:val="52"/>
  </w:num>
  <w:num w:numId="31">
    <w:abstractNumId w:val="15"/>
  </w:num>
  <w:num w:numId="32">
    <w:abstractNumId w:val="66"/>
  </w:num>
  <w:num w:numId="33">
    <w:abstractNumId w:val="61"/>
  </w:num>
  <w:num w:numId="34">
    <w:abstractNumId w:val="87"/>
  </w:num>
  <w:num w:numId="35">
    <w:abstractNumId w:val="67"/>
  </w:num>
  <w:num w:numId="36">
    <w:abstractNumId w:val="96"/>
    <w:lvlOverride w:ilvl="0">
      <w:startOverride w:val="1"/>
    </w:lvlOverride>
  </w:num>
  <w:num w:numId="37">
    <w:abstractNumId w:val="97"/>
    <w:lvlOverride w:ilvl="0">
      <w:startOverride w:val="1"/>
    </w:lvlOverride>
  </w:num>
  <w:num w:numId="38">
    <w:abstractNumId w:val="44"/>
  </w:num>
  <w:num w:numId="39">
    <w:abstractNumId w:val="97"/>
    <w:lvlOverride w:ilvl="0">
      <w:startOverride w:val="1"/>
    </w:lvlOverride>
  </w:num>
  <w:num w:numId="40">
    <w:abstractNumId w:val="97"/>
    <w:lvlOverride w:ilvl="0">
      <w:startOverride w:val="1"/>
    </w:lvlOverride>
  </w:num>
  <w:num w:numId="41">
    <w:abstractNumId w:val="96"/>
    <w:lvlOverride w:ilvl="0">
      <w:startOverride w:val="1"/>
    </w:lvlOverride>
  </w:num>
  <w:num w:numId="42">
    <w:abstractNumId w:val="97"/>
    <w:lvlOverride w:ilvl="0">
      <w:startOverride w:val="1"/>
    </w:lvlOverride>
  </w:num>
  <w:num w:numId="43">
    <w:abstractNumId w:val="96"/>
    <w:lvlOverride w:ilvl="0">
      <w:startOverride w:val="1"/>
    </w:lvlOverride>
  </w:num>
  <w:num w:numId="44">
    <w:abstractNumId w:val="10"/>
  </w:num>
  <w:num w:numId="45">
    <w:abstractNumId w:val="97"/>
  </w:num>
  <w:num w:numId="46">
    <w:abstractNumId w:val="108"/>
    <w:lvlOverride w:ilvl="0">
      <w:startOverride w:val="1"/>
    </w:lvlOverride>
  </w:num>
  <w:num w:numId="47">
    <w:abstractNumId w:val="43"/>
    <w:lvlOverride w:ilvl="0">
      <w:startOverride w:val="1"/>
    </w:lvlOverride>
  </w:num>
  <w:num w:numId="48">
    <w:abstractNumId w:val="57"/>
  </w:num>
  <w:num w:numId="49">
    <w:abstractNumId w:val="43"/>
    <w:lvlOverride w:ilvl="0">
      <w:startOverride w:val="1"/>
    </w:lvlOverride>
  </w:num>
  <w:num w:numId="50">
    <w:abstractNumId w:val="108"/>
    <w:lvlOverride w:ilvl="0">
      <w:startOverride w:val="1"/>
    </w:lvlOverride>
  </w:num>
  <w:num w:numId="51">
    <w:abstractNumId w:val="10"/>
    <w:lvlOverride w:ilvl="0">
      <w:startOverride w:val="1"/>
    </w:lvlOverride>
  </w:num>
  <w:num w:numId="52">
    <w:abstractNumId w:val="97"/>
    <w:lvlOverride w:ilvl="0">
      <w:startOverride w:val="1"/>
    </w:lvlOverride>
  </w:num>
  <w:num w:numId="53">
    <w:abstractNumId w:val="108"/>
    <w:lvlOverride w:ilvl="0">
      <w:startOverride w:val="1"/>
    </w:lvlOverride>
  </w:num>
  <w:num w:numId="54">
    <w:abstractNumId w:val="43"/>
    <w:lvlOverride w:ilvl="0">
      <w:startOverride w:val="1"/>
    </w:lvlOverride>
  </w:num>
  <w:num w:numId="55">
    <w:abstractNumId w:val="97"/>
    <w:lvlOverride w:ilvl="0">
      <w:startOverride w:val="1"/>
    </w:lvlOverride>
  </w:num>
  <w:num w:numId="56">
    <w:abstractNumId w:val="108"/>
    <w:lvlOverride w:ilvl="0">
      <w:startOverride w:val="1"/>
    </w:lvlOverride>
  </w:num>
  <w:num w:numId="57">
    <w:abstractNumId w:val="108"/>
    <w:lvlOverride w:ilvl="0">
      <w:startOverride w:val="1"/>
    </w:lvlOverride>
  </w:num>
  <w:num w:numId="58">
    <w:abstractNumId w:val="39"/>
  </w:num>
  <w:num w:numId="59">
    <w:abstractNumId w:val="1"/>
  </w:num>
  <w:num w:numId="60">
    <w:abstractNumId w:val="91"/>
  </w:num>
  <w:num w:numId="61">
    <w:abstractNumId w:val="51"/>
  </w:num>
  <w:num w:numId="62">
    <w:abstractNumId w:val="58"/>
  </w:num>
  <w:num w:numId="63">
    <w:abstractNumId w:val="59"/>
  </w:num>
  <w:num w:numId="64">
    <w:abstractNumId w:val="8"/>
  </w:num>
  <w:num w:numId="65">
    <w:abstractNumId w:val="62"/>
  </w:num>
  <w:num w:numId="66">
    <w:abstractNumId w:val="100"/>
  </w:num>
  <w:num w:numId="67">
    <w:abstractNumId w:val="35"/>
  </w:num>
  <w:num w:numId="68">
    <w:abstractNumId w:val="102"/>
  </w:num>
  <w:num w:numId="69">
    <w:abstractNumId w:val="50"/>
  </w:num>
  <w:num w:numId="70">
    <w:abstractNumId w:val="85"/>
  </w:num>
  <w:num w:numId="71">
    <w:abstractNumId w:val="90"/>
  </w:num>
  <w:num w:numId="72">
    <w:abstractNumId w:val="96"/>
  </w:num>
  <w:num w:numId="73">
    <w:abstractNumId w:val="108"/>
  </w:num>
  <w:num w:numId="74">
    <w:abstractNumId w:val="57"/>
    <w:lvlOverride w:ilvl="0">
      <w:startOverride w:val="1"/>
    </w:lvlOverride>
  </w:num>
  <w:num w:numId="75">
    <w:abstractNumId w:val="7"/>
  </w:num>
  <w:num w:numId="76">
    <w:abstractNumId w:val="107"/>
  </w:num>
  <w:num w:numId="77">
    <w:abstractNumId w:val="33"/>
  </w:num>
  <w:num w:numId="78">
    <w:abstractNumId w:val="28"/>
  </w:num>
  <w:num w:numId="79">
    <w:abstractNumId w:val="82"/>
  </w:num>
  <w:num w:numId="80">
    <w:abstractNumId w:val="31"/>
  </w:num>
  <w:num w:numId="81">
    <w:abstractNumId w:val="86"/>
  </w:num>
  <w:num w:numId="82">
    <w:abstractNumId w:val="22"/>
  </w:num>
  <w:num w:numId="83">
    <w:abstractNumId w:val="19"/>
  </w:num>
  <w:num w:numId="84">
    <w:abstractNumId w:val="78"/>
  </w:num>
  <w:num w:numId="85">
    <w:abstractNumId w:val="27"/>
  </w:num>
  <w:num w:numId="86">
    <w:abstractNumId w:val="74"/>
  </w:num>
  <w:num w:numId="87">
    <w:abstractNumId w:val="76"/>
  </w:num>
  <w:num w:numId="88">
    <w:abstractNumId w:val="60"/>
  </w:num>
  <w:num w:numId="89">
    <w:abstractNumId w:val="37"/>
  </w:num>
  <w:num w:numId="90">
    <w:abstractNumId w:val="89"/>
  </w:num>
  <w:num w:numId="91">
    <w:abstractNumId w:val="46"/>
  </w:num>
  <w:num w:numId="92">
    <w:abstractNumId w:val="73"/>
  </w:num>
  <w:num w:numId="93">
    <w:abstractNumId w:val="11"/>
  </w:num>
  <w:num w:numId="94">
    <w:abstractNumId w:val="49"/>
  </w:num>
  <w:num w:numId="95">
    <w:abstractNumId w:val="101"/>
  </w:num>
  <w:num w:numId="96">
    <w:abstractNumId w:val="65"/>
  </w:num>
  <w:num w:numId="97">
    <w:abstractNumId w:val="75"/>
  </w:num>
  <w:num w:numId="98">
    <w:abstractNumId w:val="29"/>
  </w:num>
  <w:num w:numId="99">
    <w:abstractNumId w:val="69"/>
  </w:num>
  <w:num w:numId="100">
    <w:abstractNumId w:val="105"/>
  </w:num>
  <w:num w:numId="101">
    <w:abstractNumId w:val="106"/>
  </w:num>
  <w:num w:numId="102">
    <w:abstractNumId w:val="80"/>
  </w:num>
  <w:num w:numId="103">
    <w:abstractNumId w:val="94"/>
  </w:num>
  <w:num w:numId="104">
    <w:abstractNumId w:val="25"/>
  </w:num>
  <w:num w:numId="105">
    <w:abstractNumId w:val="81"/>
  </w:num>
  <w:num w:numId="106">
    <w:abstractNumId w:val="17"/>
  </w:num>
  <w:num w:numId="107">
    <w:abstractNumId w:val="92"/>
  </w:num>
  <w:num w:numId="108">
    <w:abstractNumId w:val="4"/>
  </w:num>
  <w:num w:numId="109">
    <w:abstractNumId w:val="47"/>
  </w:num>
  <w:num w:numId="110">
    <w:abstractNumId w:val="104"/>
  </w:num>
  <w:num w:numId="111">
    <w:abstractNumId w:val="38"/>
  </w:num>
  <w:num w:numId="112">
    <w:abstractNumId w:val="13"/>
  </w:num>
  <w:num w:numId="113">
    <w:abstractNumId w:val="40"/>
  </w:num>
  <w:num w:numId="114">
    <w:abstractNumId w:val="3"/>
  </w:num>
  <w:num w:numId="115">
    <w:abstractNumId w:val="42"/>
  </w:num>
  <w:num w:numId="116">
    <w:abstractNumId w:val="48"/>
  </w:num>
  <w:num w:numId="117">
    <w:abstractNumId w:val="84"/>
  </w:num>
  <w:num w:numId="118">
    <w:abstractNumId w:val="6"/>
  </w:num>
  <w:num w:numId="119">
    <w:abstractNumId w:val="30"/>
  </w:num>
  <w:num w:numId="120">
    <w:abstractNumId w:val="55"/>
  </w:num>
  <w:num w:numId="121">
    <w:abstractNumId w:val="16"/>
  </w:num>
  <w:num w:numId="122">
    <w:abstractNumId w:val="64"/>
  </w:num>
  <w:num w:numId="123">
    <w:abstractNumId w:val="41"/>
  </w:num>
  <w:num w:numId="124">
    <w:abstractNumId w:val="63"/>
  </w:num>
  <w:num w:numId="125">
    <w:abstractNumId w:val="53"/>
  </w:num>
  <w:num w:numId="126">
    <w:abstractNumId w:val="12"/>
  </w:num>
  <w:num w:numId="127">
    <w:abstractNumId w:val="88"/>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0D9"/>
    <w:rsid w:val="002161B0"/>
    <w:rsid w:val="00295D5F"/>
    <w:rsid w:val="0036788C"/>
    <w:rsid w:val="003F37ED"/>
    <w:rsid w:val="004D40D9"/>
    <w:rsid w:val="00503E05"/>
    <w:rsid w:val="005240DC"/>
    <w:rsid w:val="0089018B"/>
    <w:rsid w:val="009567C8"/>
    <w:rsid w:val="00AA7D52"/>
    <w:rsid w:val="00B01C05"/>
    <w:rsid w:val="00B2020C"/>
    <w:rsid w:val="00B2536A"/>
    <w:rsid w:val="00BE21C8"/>
    <w:rsid w:val="00C73A71"/>
    <w:rsid w:val="00D30E4F"/>
    <w:rsid w:val="00D43EC8"/>
    <w:rsid w:val="00E3046D"/>
    <w:rsid w:val="00F14604"/>
    <w:rsid w:val="00F53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99"/>
    <w:lsdException w:name="caption" w:semiHidden="1"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paragraph" w:styleId="Heading1">
    <w:name w:val="heading 1"/>
    <w:basedOn w:val="Normal"/>
    <w:next w:val="Normal"/>
    <w:link w:val="Heading1Char"/>
    <w:qFormat/>
    <w:rsid w:val="00EF7B96"/>
    <w:pPr>
      <w:jc w:val="center"/>
      <w:outlineLvl w:val="0"/>
    </w:pPr>
    <w:rPr>
      <w:b/>
      <w:bCs/>
      <w:sz w:val="48"/>
      <w:szCs w:val="48"/>
    </w:rPr>
  </w:style>
  <w:style w:type="paragraph" w:styleId="Heading2">
    <w:name w:val="heading 2"/>
    <w:basedOn w:val="Normal"/>
    <w:next w:val="Normal"/>
    <w:link w:val="Heading2Char"/>
    <w:qFormat/>
    <w:rsid w:val="00EF7B96"/>
    <w:pPr>
      <w:ind w:left="360"/>
      <w:outlineLvl w:val="1"/>
    </w:pPr>
    <w:rPr>
      <w:sz w:val="28"/>
      <w:szCs w:val="28"/>
    </w:rPr>
  </w:style>
  <w:style w:type="paragraph" w:styleId="Heading3">
    <w:name w:val="heading 3"/>
    <w:basedOn w:val="Normal"/>
    <w:next w:val="Normal"/>
    <w:link w:val="Heading3Char"/>
    <w:qFormat/>
    <w:rsid w:val="00EF7B96"/>
    <w:pPr>
      <w:ind w:left="720" w:hanging="360"/>
      <w:outlineLvl w:val="2"/>
    </w:pPr>
  </w:style>
  <w:style w:type="paragraph" w:styleId="Heading4">
    <w:name w:val="heading 4"/>
    <w:basedOn w:val="Normal"/>
    <w:next w:val="Normal"/>
    <w:link w:val="Heading4Char"/>
    <w:qFormat/>
    <w:rsid w:val="00EF7B96"/>
    <w:pPr>
      <w:ind w:left="720" w:hanging="360"/>
      <w:outlineLvl w:val="3"/>
    </w:pPr>
  </w:style>
  <w:style w:type="paragraph" w:styleId="Heading5">
    <w:name w:val="heading 5"/>
    <w:basedOn w:val="Normal"/>
    <w:next w:val="Normal"/>
    <w:link w:val="Heading5Char"/>
    <w:qFormat/>
    <w:rsid w:val="00EF7B96"/>
    <w:pPr>
      <w:ind w:left="1530" w:hanging="360"/>
      <w:outlineLvl w:val="4"/>
    </w:pPr>
  </w:style>
  <w:style w:type="paragraph" w:styleId="Heading6">
    <w:name w:val="heading 6"/>
    <w:basedOn w:val="Normal"/>
    <w:next w:val="Normal"/>
    <w:link w:val="Heading6Char"/>
    <w:uiPriority w:val="9"/>
    <w:qFormat/>
    <w:rsid w:val="00EF7B96"/>
    <w:pPr>
      <w:ind w:left="720" w:hanging="360"/>
      <w:outlineLvl w:val="5"/>
    </w:pPr>
  </w:style>
  <w:style w:type="paragraph" w:styleId="Heading7">
    <w:name w:val="heading 7"/>
    <w:basedOn w:val="Heading6"/>
    <w:next w:val="Normal"/>
    <w:link w:val="Heading7Char"/>
    <w:uiPriority w:val="9"/>
    <w:qFormat/>
    <w:rsid w:val="00E3046D"/>
    <w:pPr>
      <w:ind w:left="1440"/>
      <w:outlineLvl w:val="6"/>
    </w:pPr>
    <w:rPr>
      <w:color w:val="auto"/>
    </w:rPr>
  </w:style>
  <w:style w:type="paragraph" w:styleId="Heading8">
    <w:name w:val="heading 8"/>
    <w:basedOn w:val="Normal"/>
    <w:next w:val="Normal"/>
    <w:link w:val="Heading8Char"/>
    <w:uiPriority w:val="9"/>
    <w:qFormat/>
    <w:rsid w:val="00E3046D"/>
    <w:pPr>
      <w:keepNext/>
      <w:jc w:val="center"/>
      <w:outlineLvl w:val="7"/>
    </w:pPr>
    <w:rPr>
      <w:color w:val="auto"/>
      <w:sz w:val="32"/>
    </w:rPr>
  </w:style>
  <w:style w:type="paragraph" w:styleId="Heading9">
    <w:name w:val="heading 9"/>
    <w:basedOn w:val="Normal"/>
    <w:next w:val="Normal"/>
    <w:link w:val="Heading9Char"/>
    <w:uiPriority w:val="9"/>
    <w:qFormat/>
    <w:rsid w:val="00E3046D"/>
    <w:pPr>
      <w:keepNext/>
      <w:ind w:left="360"/>
      <w:jc w:val="center"/>
      <w:outlineLvl w:val="8"/>
    </w:pPr>
    <w:rPr>
      <w:color w:val="auto"/>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7B96"/>
    <w:pPr>
      <w:jc w:val="center"/>
    </w:pPr>
    <w:rPr>
      <w:sz w:val="36"/>
      <w:szCs w:val="36"/>
    </w:rPr>
  </w:style>
  <w:style w:type="paragraph" w:styleId="Subtitle">
    <w:name w:val="Subtitle"/>
    <w:basedOn w:val="Normal"/>
    <w:link w:val="SubtitleChar"/>
    <w:uiPriority w:val="11"/>
    <w:qFormat/>
    <w:rsid w:val="00EF7B96"/>
    <w:pPr>
      <w:spacing w:after="60"/>
      <w:jc w:val="center"/>
    </w:pPr>
    <w:rPr>
      <w:rFonts w:ascii="Cambria" w:eastAsia="Cambria" w:hAnsi="Cambria" w:cs="Cambria"/>
    </w:rPr>
  </w:style>
  <w:style w:type="paragraph" w:styleId="BalloonText">
    <w:name w:val="Balloon Text"/>
    <w:basedOn w:val="Normal"/>
    <w:link w:val="BalloonTextChar"/>
    <w:uiPriority w:val="99"/>
    <w:rsid w:val="00503E05"/>
    <w:rPr>
      <w:rFonts w:ascii="Tahoma" w:hAnsi="Tahoma" w:cs="Tahoma"/>
      <w:sz w:val="16"/>
      <w:szCs w:val="16"/>
    </w:rPr>
  </w:style>
  <w:style w:type="character" w:customStyle="1" w:styleId="BalloonTextChar">
    <w:name w:val="Balloon Text Char"/>
    <w:basedOn w:val="DefaultParagraphFont"/>
    <w:link w:val="BalloonText"/>
    <w:uiPriority w:val="99"/>
    <w:rsid w:val="00503E05"/>
    <w:rPr>
      <w:rFonts w:ascii="Tahoma" w:hAnsi="Tahoma" w:cs="Tahoma"/>
      <w:color w:val="000000"/>
      <w:sz w:val="16"/>
      <w:szCs w:val="16"/>
    </w:rPr>
  </w:style>
  <w:style w:type="paragraph" w:styleId="ListParagraph">
    <w:name w:val="List Paragraph"/>
    <w:basedOn w:val="Normal"/>
    <w:link w:val="ListParagraphChar"/>
    <w:uiPriority w:val="34"/>
    <w:qFormat/>
    <w:rsid w:val="00503E05"/>
    <w:pPr>
      <w:ind w:left="720"/>
      <w:contextualSpacing/>
    </w:pPr>
  </w:style>
  <w:style w:type="character" w:customStyle="1" w:styleId="Heading7Char">
    <w:name w:val="Heading 7 Char"/>
    <w:basedOn w:val="DefaultParagraphFont"/>
    <w:link w:val="Heading7"/>
    <w:uiPriority w:val="9"/>
    <w:rsid w:val="00E3046D"/>
    <w:rPr>
      <w:sz w:val="24"/>
      <w:szCs w:val="24"/>
    </w:rPr>
  </w:style>
  <w:style w:type="character" w:customStyle="1" w:styleId="Heading8Char">
    <w:name w:val="Heading 8 Char"/>
    <w:basedOn w:val="DefaultParagraphFont"/>
    <w:link w:val="Heading8"/>
    <w:uiPriority w:val="9"/>
    <w:rsid w:val="00E3046D"/>
    <w:rPr>
      <w:sz w:val="32"/>
      <w:szCs w:val="24"/>
    </w:rPr>
  </w:style>
  <w:style w:type="character" w:customStyle="1" w:styleId="Heading9Char">
    <w:name w:val="Heading 9 Char"/>
    <w:basedOn w:val="DefaultParagraphFont"/>
    <w:link w:val="Heading9"/>
    <w:uiPriority w:val="9"/>
    <w:rsid w:val="00E3046D"/>
    <w:rPr>
      <w:sz w:val="36"/>
      <w:szCs w:val="24"/>
    </w:rPr>
  </w:style>
  <w:style w:type="paragraph" w:styleId="Header">
    <w:name w:val="header"/>
    <w:basedOn w:val="Normal"/>
    <w:link w:val="HeaderChar"/>
    <w:rsid w:val="00E3046D"/>
    <w:pPr>
      <w:tabs>
        <w:tab w:val="center" w:pos="4320"/>
        <w:tab w:val="right" w:pos="8640"/>
      </w:tabs>
    </w:pPr>
    <w:rPr>
      <w:color w:val="auto"/>
    </w:rPr>
  </w:style>
  <w:style w:type="character" w:customStyle="1" w:styleId="HeaderChar">
    <w:name w:val="Header Char"/>
    <w:basedOn w:val="DefaultParagraphFont"/>
    <w:link w:val="Header"/>
    <w:rsid w:val="00E3046D"/>
    <w:rPr>
      <w:sz w:val="24"/>
      <w:szCs w:val="24"/>
    </w:rPr>
  </w:style>
  <w:style w:type="paragraph" w:styleId="Footer">
    <w:name w:val="footer"/>
    <w:basedOn w:val="Normal"/>
    <w:link w:val="FooterChar"/>
    <w:rsid w:val="00E3046D"/>
    <w:pPr>
      <w:tabs>
        <w:tab w:val="center" w:pos="4320"/>
        <w:tab w:val="right" w:pos="8640"/>
      </w:tabs>
    </w:pPr>
    <w:rPr>
      <w:color w:val="auto"/>
    </w:rPr>
  </w:style>
  <w:style w:type="character" w:customStyle="1" w:styleId="FooterChar">
    <w:name w:val="Footer Char"/>
    <w:basedOn w:val="DefaultParagraphFont"/>
    <w:link w:val="Footer"/>
    <w:uiPriority w:val="99"/>
    <w:rsid w:val="00E3046D"/>
    <w:rPr>
      <w:sz w:val="24"/>
      <w:szCs w:val="24"/>
    </w:rPr>
  </w:style>
  <w:style w:type="character" w:styleId="PageNumber">
    <w:name w:val="page number"/>
    <w:basedOn w:val="DefaultParagraphFont"/>
    <w:rsid w:val="00E3046D"/>
  </w:style>
  <w:style w:type="paragraph" w:styleId="BodyText">
    <w:name w:val="Body Text"/>
    <w:basedOn w:val="Normal"/>
    <w:link w:val="BodyTextChar"/>
    <w:rsid w:val="00E3046D"/>
    <w:pPr>
      <w:jc w:val="both"/>
    </w:pPr>
    <w:rPr>
      <w:color w:val="auto"/>
      <w:sz w:val="28"/>
    </w:rPr>
  </w:style>
  <w:style w:type="character" w:customStyle="1" w:styleId="BodyTextChar">
    <w:name w:val="Body Text Char"/>
    <w:basedOn w:val="DefaultParagraphFont"/>
    <w:link w:val="BodyText"/>
    <w:uiPriority w:val="99"/>
    <w:rsid w:val="00E3046D"/>
    <w:rPr>
      <w:sz w:val="28"/>
      <w:szCs w:val="24"/>
    </w:rPr>
  </w:style>
  <w:style w:type="paragraph" w:styleId="BodyTextIndent">
    <w:name w:val="Body Text Indent"/>
    <w:basedOn w:val="Normal"/>
    <w:link w:val="BodyTextIndentChar"/>
    <w:rsid w:val="00E3046D"/>
    <w:pPr>
      <w:tabs>
        <w:tab w:val="left" w:pos="1060"/>
      </w:tabs>
      <w:ind w:left="180" w:hanging="180"/>
    </w:pPr>
    <w:rPr>
      <w:color w:val="auto"/>
    </w:rPr>
  </w:style>
  <w:style w:type="character" w:customStyle="1" w:styleId="BodyTextIndentChar">
    <w:name w:val="Body Text Indent Char"/>
    <w:basedOn w:val="DefaultParagraphFont"/>
    <w:link w:val="BodyTextIndent"/>
    <w:uiPriority w:val="99"/>
    <w:rsid w:val="00E3046D"/>
    <w:rPr>
      <w:sz w:val="24"/>
      <w:szCs w:val="24"/>
    </w:rPr>
  </w:style>
  <w:style w:type="paragraph" w:styleId="BodyText2">
    <w:name w:val="Body Text 2"/>
    <w:basedOn w:val="Normal"/>
    <w:link w:val="BodyText2Char"/>
    <w:rsid w:val="00E3046D"/>
    <w:rPr>
      <w:b/>
      <w:bCs/>
      <w:color w:val="auto"/>
      <w:sz w:val="28"/>
    </w:rPr>
  </w:style>
  <w:style w:type="character" w:customStyle="1" w:styleId="BodyText2Char">
    <w:name w:val="Body Text 2 Char"/>
    <w:basedOn w:val="DefaultParagraphFont"/>
    <w:link w:val="BodyText2"/>
    <w:uiPriority w:val="99"/>
    <w:rsid w:val="00E3046D"/>
    <w:rPr>
      <w:b/>
      <w:bCs/>
      <w:sz w:val="28"/>
      <w:szCs w:val="24"/>
    </w:rPr>
  </w:style>
  <w:style w:type="paragraph" w:styleId="BodyTextIndent2">
    <w:name w:val="Body Text Indent 2"/>
    <w:basedOn w:val="Normal"/>
    <w:link w:val="BodyTextIndent2Char"/>
    <w:rsid w:val="00E3046D"/>
    <w:pPr>
      <w:ind w:left="360" w:firstLine="360"/>
    </w:pPr>
    <w:rPr>
      <w:color w:val="auto"/>
    </w:rPr>
  </w:style>
  <w:style w:type="character" w:customStyle="1" w:styleId="BodyTextIndent2Char">
    <w:name w:val="Body Text Indent 2 Char"/>
    <w:basedOn w:val="DefaultParagraphFont"/>
    <w:link w:val="BodyTextIndent2"/>
    <w:uiPriority w:val="99"/>
    <w:rsid w:val="00E3046D"/>
    <w:rPr>
      <w:sz w:val="24"/>
      <w:szCs w:val="24"/>
    </w:rPr>
  </w:style>
  <w:style w:type="paragraph" w:styleId="BodyTextIndent3">
    <w:name w:val="Body Text Indent 3"/>
    <w:basedOn w:val="Normal"/>
    <w:link w:val="BodyTextIndent3Char"/>
    <w:rsid w:val="00E3046D"/>
    <w:pPr>
      <w:ind w:left="360"/>
    </w:pPr>
    <w:rPr>
      <w:color w:val="auto"/>
    </w:rPr>
  </w:style>
  <w:style w:type="character" w:customStyle="1" w:styleId="BodyTextIndent3Char">
    <w:name w:val="Body Text Indent 3 Char"/>
    <w:basedOn w:val="DefaultParagraphFont"/>
    <w:link w:val="BodyTextIndent3"/>
    <w:uiPriority w:val="99"/>
    <w:rsid w:val="00E3046D"/>
    <w:rPr>
      <w:sz w:val="24"/>
      <w:szCs w:val="24"/>
    </w:rPr>
  </w:style>
  <w:style w:type="paragraph" w:styleId="EndnoteText">
    <w:name w:val="endnote text"/>
    <w:basedOn w:val="Normal"/>
    <w:link w:val="EndnoteTextChar"/>
    <w:rsid w:val="00E3046D"/>
    <w:rPr>
      <w:color w:val="auto"/>
      <w:sz w:val="20"/>
      <w:szCs w:val="20"/>
    </w:rPr>
  </w:style>
  <w:style w:type="character" w:customStyle="1" w:styleId="EndnoteTextChar">
    <w:name w:val="Endnote Text Char"/>
    <w:basedOn w:val="DefaultParagraphFont"/>
    <w:link w:val="EndnoteText"/>
    <w:uiPriority w:val="99"/>
    <w:rsid w:val="00E3046D"/>
  </w:style>
  <w:style w:type="character" w:styleId="EndnoteReference">
    <w:name w:val="endnote reference"/>
    <w:basedOn w:val="DefaultParagraphFont"/>
    <w:rsid w:val="00E3046D"/>
    <w:rPr>
      <w:vertAlign w:val="superscript"/>
    </w:rPr>
  </w:style>
  <w:style w:type="paragraph" w:styleId="FootnoteText">
    <w:name w:val="footnote text"/>
    <w:basedOn w:val="Normal"/>
    <w:link w:val="FootnoteTextChar"/>
    <w:rsid w:val="00E3046D"/>
    <w:rPr>
      <w:color w:val="auto"/>
      <w:sz w:val="20"/>
      <w:szCs w:val="20"/>
    </w:rPr>
  </w:style>
  <w:style w:type="character" w:customStyle="1" w:styleId="FootnoteTextChar">
    <w:name w:val="Footnote Text Char"/>
    <w:basedOn w:val="DefaultParagraphFont"/>
    <w:link w:val="FootnoteText"/>
    <w:uiPriority w:val="99"/>
    <w:rsid w:val="00E3046D"/>
  </w:style>
  <w:style w:type="table" w:styleId="TableGrid">
    <w:name w:val="Table Grid"/>
    <w:basedOn w:val="TableNormal"/>
    <w:uiPriority w:val="59"/>
    <w:rsid w:val="00E304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E3046D"/>
    <w:rPr>
      <w:color w:val="0000FF"/>
      <w:u w:val="single"/>
    </w:rPr>
  </w:style>
  <w:style w:type="paragraph" w:styleId="NoSpacing">
    <w:name w:val="No Spacing"/>
    <w:link w:val="NoSpacingChar"/>
    <w:uiPriority w:val="1"/>
    <w:qFormat/>
    <w:rsid w:val="00E3046D"/>
    <w:rPr>
      <w:rFonts w:ascii="Calibri" w:hAnsi="Calibri"/>
      <w:sz w:val="22"/>
      <w:szCs w:val="22"/>
    </w:rPr>
  </w:style>
  <w:style w:type="character" w:customStyle="1" w:styleId="NoSpacingChar">
    <w:name w:val="No Spacing Char"/>
    <w:basedOn w:val="DefaultParagraphFont"/>
    <w:link w:val="NoSpacing"/>
    <w:uiPriority w:val="1"/>
    <w:rsid w:val="00E3046D"/>
    <w:rPr>
      <w:rFonts w:ascii="Calibri" w:hAnsi="Calibri"/>
      <w:sz w:val="22"/>
      <w:szCs w:val="22"/>
    </w:rPr>
  </w:style>
  <w:style w:type="paragraph" w:styleId="TOC1">
    <w:name w:val="toc 1"/>
    <w:basedOn w:val="Normal"/>
    <w:next w:val="Normal"/>
    <w:autoRedefine/>
    <w:uiPriority w:val="39"/>
    <w:unhideWhenUsed/>
    <w:rsid w:val="00E3046D"/>
    <w:rPr>
      <w:rFonts w:ascii="Arial" w:hAnsi="Arial"/>
      <w:color w:val="auto"/>
      <w:sz w:val="28"/>
      <w:szCs w:val="20"/>
    </w:rPr>
  </w:style>
  <w:style w:type="paragraph" w:styleId="TOC2">
    <w:name w:val="toc 2"/>
    <w:basedOn w:val="Normal"/>
    <w:next w:val="Normal"/>
    <w:autoRedefine/>
    <w:uiPriority w:val="39"/>
    <w:unhideWhenUsed/>
    <w:rsid w:val="00E3046D"/>
    <w:pPr>
      <w:tabs>
        <w:tab w:val="left" w:pos="1080"/>
        <w:tab w:val="right" w:leader="dot" w:pos="8630"/>
      </w:tabs>
      <w:ind w:left="480"/>
    </w:pPr>
    <w:rPr>
      <w:rFonts w:ascii="Arial" w:hAnsi="Arial"/>
      <w:color w:val="auto"/>
      <w:szCs w:val="20"/>
    </w:rPr>
  </w:style>
  <w:style w:type="paragraph" w:customStyle="1" w:styleId="IISub-subpoints">
    <w:name w:val="II Sub-subpoints"/>
    <w:basedOn w:val="Heading3"/>
    <w:uiPriority w:val="99"/>
    <w:rsid w:val="00E3046D"/>
    <w:pPr>
      <w:numPr>
        <w:numId w:val="8"/>
      </w:numPr>
    </w:pPr>
    <w:rPr>
      <w:rFonts w:ascii="Arial" w:hAnsi="Arial"/>
      <w:color w:val="auto"/>
      <w:szCs w:val="20"/>
    </w:rPr>
  </w:style>
  <w:style w:type="paragraph" w:styleId="TOC3">
    <w:name w:val="toc 3"/>
    <w:basedOn w:val="Normal"/>
    <w:next w:val="Normal"/>
    <w:autoRedefine/>
    <w:uiPriority w:val="99"/>
    <w:unhideWhenUsed/>
    <w:rsid w:val="00E3046D"/>
    <w:pPr>
      <w:ind w:left="480"/>
    </w:pPr>
    <w:rPr>
      <w:color w:val="auto"/>
    </w:rPr>
  </w:style>
  <w:style w:type="paragraph" w:customStyle="1" w:styleId="IIISub-subpoints">
    <w:name w:val="III Sub-subpoints"/>
    <w:basedOn w:val="Normal"/>
    <w:uiPriority w:val="99"/>
    <w:rsid w:val="00E3046D"/>
    <w:pPr>
      <w:keepNext/>
      <w:numPr>
        <w:numId w:val="1"/>
      </w:numPr>
      <w:tabs>
        <w:tab w:val="left" w:pos="1440"/>
        <w:tab w:val="left" w:pos="1800"/>
      </w:tabs>
    </w:pPr>
    <w:rPr>
      <w:rFonts w:ascii="Arial" w:hAnsi="Arial"/>
      <w:color w:val="auto"/>
      <w:szCs w:val="20"/>
    </w:rPr>
  </w:style>
  <w:style w:type="character" w:customStyle="1" w:styleId="SubtitleChar">
    <w:name w:val="Subtitle Char"/>
    <w:basedOn w:val="DefaultParagraphFont"/>
    <w:link w:val="Subtitle"/>
    <w:uiPriority w:val="11"/>
    <w:rsid w:val="00E3046D"/>
    <w:rPr>
      <w:rFonts w:ascii="Cambria" w:eastAsia="Cambria" w:hAnsi="Cambria" w:cs="Cambria"/>
      <w:color w:val="000000"/>
      <w:sz w:val="24"/>
      <w:szCs w:val="24"/>
    </w:rPr>
  </w:style>
  <w:style w:type="character" w:customStyle="1" w:styleId="Heading1Char">
    <w:name w:val="Heading 1 Char"/>
    <w:basedOn w:val="DefaultParagraphFont"/>
    <w:link w:val="Heading1"/>
    <w:rsid w:val="00E3046D"/>
    <w:rPr>
      <w:b/>
      <w:bCs/>
      <w:color w:val="000000"/>
      <w:sz w:val="48"/>
      <w:szCs w:val="48"/>
    </w:rPr>
  </w:style>
  <w:style w:type="character" w:customStyle="1" w:styleId="Heading2Char">
    <w:name w:val="Heading 2 Char"/>
    <w:basedOn w:val="DefaultParagraphFont"/>
    <w:link w:val="Heading2"/>
    <w:rsid w:val="00E3046D"/>
    <w:rPr>
      <w:color w:val="000000"/>
      <w:sz w:val="28"/>
      <w:szCs w:val="28"/>
    </w:rPr>
  </w:style>
  <w:style w:type="character" w:customStyle="1" w:styleId="Heading3Char">
    <w:name w:val="Heading 3 Char"/>
    <w:basedOn w:val="DefaultParagraphFont"/>
    <w:link w:val="Heading3"/>
    <w:rsid w:val="00E3046D"/>
    <w:rPr>
      <w:color w:val="000000"/>
      <w:sz w:val="24"/>
      <w:szCs w:val="24"/>
    </w:rPr>
  </w:style>
  <w:style w:type="character" w:customStyle="1" w:styleId="Heading4Char">
    <w:name w:val="Heading 4 Char"/>
    <w:basedOn w:val="DefaultParagraphFont"/>
    <w:link w:val="Heading4"/>
    <w:rsid w:val="00E3046D"/>
    <w:rPr>
      <w:color w:val="000000"/>
      <w:sz w:val="24"/>
      <w:szCs w:val="24"/>
    </w:rPr>
  </w:style>
  <w:style w:type="character" w:customStyle="1" w:styleId="Heading5Char">
    <w:name w:val="Heading 5 Char"/>
    <w:basedOn w:val="DefaultParagraphFont"/>
    <w:link w:val="Heading5"/>
    <w:rsid w:val="00E3046D"/>
    <w:rPr>
      <w:color w:val="000000"/>
      <w:sz w:val="24"/>
      <w:szCs w:val="24"/>
    </w:rPr>
  </w:style>
  <w:style w:type="character" w:customStyle="1" w:styleId="Heading6Char">
    <w:name w:val="Heading 6 Char"/>
    <w:basedOn w:val="DefaultParagraphFont"/>
    <w:link w:val="Heading6"/>
    <w:uiPriority w:val="9"/>
    <w:rsid w:val="00E3046D"/>
    <w:rPr>
      <w:color w:val="000000"/>
      <w:sz w:val="24"/>
      <w:szCs w:val="24"/>
    </w:rPr>
  </w:style>
  <w:style w:type="character" w:customStyle="1" w:styleId="sensecontent">
    <w:name w:val="sense_content"/>
    <w:basedOn w:val="DefaultParagraphFont"/>
    <w:rsid w:val="00E3046D"/>
  </w:style>
  <w:style w:type="character" w:customStyle="1" w:styleId="senselabel">
    <w:name w:val="sense_label"/>
    <w:basedOn w:val="DefaultParagraphFont"/>
    <w:rsid w:val="00E3046D"/>
  </w:style>
  <w:style w:type="character" w:styleId="Strong">
    <w:name w:val="Strong"/>
    <w:basedOn w:val="DefaultParagraphFont"/>
    <w:uiPriority w:val="22"/>
    <w:qFormat/>
    <w:rsid w:val="00E3046D"/>
    <w:rPr>
      <w:b/>
      <w:bCs/>
    </w:rPr>
  </w:style>
  <w:style w:type="paragraph" w:customStyle="1" w:styleId="D0E609831FED48EB94937DD10D23D6A9">
    <w:name w:val="D0E609831FED48EB94937DD10D23D6A9"/>
    <w:rsid w:val="00E3046D"/>
    <w:pPr>
      <w:spacing w:after="200" w:line="276" w:lineRule="auto"/>
    </w:pPr>
    <w:rPr>
      <w:rFonts w:ascii="Calibri" w:hAnsi="Calibri"/>
      <w:sz w:val="22"/>
      <w:szCs w:val="22"/>
    </w:rPr>
  </w:style>
  <w:style w:type="paragraph" w:styleId="Revision">
    <w:name w:val="Revision"/>
    <w:hidden/>
    <w:uiPriority w:val="99"/>
    <w:semiHidden/>
    <w:rsid w:val="00E3046D"/>
    <w:rPr>
      <w:sz w:val="24"/>
      <w:szCs w:val="24"/>
    </w:rPr>
  </w:style>
  <w:style w:type="paragraph" w:styleId="DocumentMap">
    <w:name w:val="Document Map"/>
    <w:basedOn w:val="Normal"/>
    <w:link w:val="DocumentMapChar"/>
    <w:uiPriority w:val="99"/>
    <w:unhideWhenUsed/>
    <w:rsid w:val="00E3046D"/>
    <w:rPr>
      <w:rFonts w:ascii="Tahoma" w:hAnsi="Tahoma" w:cs="Tahoma"/>
      <w:color w:val="auto"/>
      <w:sz w:val="16"/>
      <w:szCs w:val="16"/>
    </w:rPr>
  </w:style>
  <w:style w:type="character" w:customStyle="1" w:styleId="DocumentMapChar">
    <w:name w:val="Document Map Char"/>
    <w:basedOn w:val="DefaultParagraphFont"/>
    <w:link w:val="DocumentMap"/>
    <w:uiPriority w:val="99"/>
    <w:rsid w:val="00E3046D"/>
    <w:rPr>
      <w:rFonts w:ascii="Tahoma" w:hAnsi="Tahoma" w:cs="Tahoma"/>
      <w:sz w:val="16"/>
      <w:szCs w:val="16"/>
    </w:rPr>
  </w:style>
  <w:style w:type="paragraph" w:customStyle="1" w:styleId="Style1">
    <w:name w:val="Style1"/>
    <w:basedOn w:val="Normal"/>
    <w:link w:val="Style1Char"/>
    <w:rsid w:val="00E3046D"/>
    <w:pPr>
      <w:ind w:left="2520" w:hanging="360"/>
    </w:pPr>
    <w:rPr>
      <w:color w:val="auto"/>
    </w:rPr>
  </w:style>
  <w:style w:type="paragraph" w:customStyle="1" w:styleId="Style2">
    <w:name w:val="Style2"/>
    <w:basedOn w:val="Normal"/>
    <w:link w:val="Style2Char"/>
    <w:rsid w:val="00E3046D"/>
    <w:pPr>
      <w:numPr>
        <w:numId w:val="2"/>
      </w:numPr>
    </w:pPr>
    <w:rPr>
      <w:color w:val="auto"/>
      <w:sz w:val="28"/>
      <w:szCs w:val="28"/>
    </w:rPr>
  </w:style>
  <w:style w:type="character" w:customStyle="1" w:styleId="Style1Char">
    <w:name w:val="Style1 Char"/>
    <w:basedOn w:val="DefaultParagraphFont"/>
    <w:link w:val="Style1"/>
    <w:rsid w:val="00E3046D"/>
    <w:rPr>
      <w:sz w:val="24"/>
      <w:szCs w:val="24"/>
    </w:rPr>
  </w:style>
  <w:style w:type="paragraph" w:customStyle="1" w:styleId="Style3">
    <w:name w:val="Style3"/>
    <w:basedOn w:val="Normal"/>
    <w:link w:val="Style3Char"/>
    <w:rsid w:val="00E3046D"/>
    <w:pPr>
      <w:numPr>
        <w:numId w:val="3"/>
      </w:numPr>
      <w:ind w:left="1080"/>
    </w:pPr>
    <w:rPr>
      <w:color w:val="auto"/>
    </w:rPr>
  </w:style>
  <w:style w:type="character" w:customStyle="1" w:styleId="Style2Char">
    <w:name w:val="Style2 Char"/>
    <w:basedOn w:val="DefaultParagraphFont"/>
    <w:link w:val="Style2"/>
    <w:rsid w:val="00E3046D"/>
    <w:rPr>
      <w:sz w:val="28"/>
      <w:szCs w:val="28"/>
    </w:rPr>
  </w:style>
  <w:style w:type="paragraph" w:customStyle="1" w:styleId="Style4">
    <w:name w:val="Style4"/>
    <w:basedOn w:val="Normal"/>
    <w:link w:val="Style4Char"/>
    <w:rsid w:val="00E3046D"/>
    <w:pPr>
      <w:numPr>
        <w:numId w:val="4"/>
      </w:numPr>
      <w:ind w:left="2160"/>
    </w:pPr>
    <w:rPr>
      <w:color w:val="auto"/>
    </w:rPr>
  </w:style>
  <w:style w:type="character" w:customStyle="1" w:styleId="Style3Char">
    <w:name w:val="Style3 Char"/>
    <w:basedOn w:val="DefaultParagraphFont"/>
    <w:link w:val="Style3"/>
    <w:rsid w:val="00E3046D"/>
    <w:rPr>
      <w:sz w:val="24"/>
      <w:szCs w:val="24"/>
    </w:rPr>
  </w:style>
  <w:style w:type="character" w:customStyle="1" w:styleId="Style4Char">
    <w:name w:val="Style4 Char"/>
    <w:basedOn w:val="DefaultParagraphFont"/>
    <w:link w:val="Style4"/>
    <w:rsid w:val="00E3046D"/>
    <w:rPr>
      <w:sz w:val="24"/>
      <w:szCs w:val="24"/>
    </w:rPr>
  </w:style>
  <w:style w:type="character" w:styleId="FootnoteReference">
    <w:name w:val="footnote reference"/>
    <w:basedOn w:val="DefaultParagraphFont"/>
    <w:unhideWhenUsed/>
    <w:rsid w:val="00E3046D"/>
    <w:rPr>
      <w:vertAlign w:val="superscript"/>
    </w:rPr>
  </w:style>
  <w:style w:type="paragraph" w:customStyle="1" w:styleId="Style0">
    <w:name w:val="Style0"/>
    <w:basedOn w:val="Heading2"/>
    <w:link w:val="Style0Char"/>
    <w:qFormat/>
    <w:rsid w:val="00E3046D"/>
    <w:pPr>
      <w:keepNext/>
      <w:jc w:val="center"/>
    </w:pPr>
    <w:rPr>
      <w:szCs w:val="24"/>
    </w:rPr>
  </w:style>
  <w:style w:type="paragraph" w:customStyle="1" w:styleId="Heading2b">
    <w:name w:val="Heading 2b"/>
    <w:basedOn w:val="Heading2"/>
    <w:link w:val="Heading2bChar"/>
    <w:rsid w:val="00E3046D"/>
    <w:pPr>
      <w:keepNext/>
      <w:ind w:hanging="360"/>
    </w:pPr>
    <w:rPr>
      <w:szCs w:val="24"/>
    </w:rPr>
  </w:style>
  <w:style w:type="character" w:customStyle="1" w:styleId="Style0Char">
    <w:name w:val="Style0 Char"/>
    <w:basedOn w:val="Heading2Char"/>
    <w:link w:val="Style0"/>
    <w:rsid w:val="00E3046D"/>
    <w:rPr>
      <w:color w:val="000000"/>
      <w:sz w:val="28"/>
      <w:szCs w:val="24"/>
    </w:rPr>
  </w:style>
  <w:style w:type="character" w:customStyle="1" w:styleId="Heading2bChar">
    <w:name w:val="Heading 2b Char"/>
    <w:basedOn w:val="Heading2Char"/>
    <w:link w:val="Heading2b"/>
    <w:rsid w:val="00E3046D"/>
    <w:rPr>
      <w:color w:val="000000"/>
      <w:sz w:val="28"/>
      <w:szCs w:val="24"/>
    </w:rPr>
  </w:style>
  <w:style w:type="character" w:customStyle="1" w:styleId="TitleChar">
    <w:name w:val="Title Char"/>
    <w:basedOn w:val="DefaultParagraphFont"/>
    <w:link w:val="Title"/>
    <w:rsid w:val="00E3046D"/>
    <w:rPr>
      <w:color w:val="000000"/>
      <w:sz w:val="36"/>
      <w:szCs w:val="36"/>
    </w:rPr>
  </w:style>
  <w:style w:type="character" w:customStyle="1" w:styleId="apple-style-span">
    <w:name w:val="apple-style-span"/>
    <w:basedOn w:val="DefaultParagraphFont"/>
    <w:uiPriority w:val="99"/>
    <w:rsid w:val="00E3046D"/>
    <w:rPr>
      <w:rFonts w:cs="Times New Roman"/>
    </w:rPr>
  </w:style>
  <w:style w:type="character" w:customStyle="1" w:styleId="apple-converted-space">
    <w:name w:val="apple-converted-space"/>
    <w:basedOn w:val="DefaultParagraphFont"/>
    <w:uiPriority w:val="99"/>
    <w:rsid w:val="00E3046D"/>
    <w:rPr>
      <w:rFonts w:cs="Times New Roman"/>
    </w:rPr>
  </w:style>
  <w:style w:type="paragraph" w:styleId="NormalWeb">
    <w:name w:val="Normal (Web)"/>
    <w:basedOn w:val="Normal"/>
    <w:uiPriority w:val="99"/>
    <w:unhideWhenUsed/>
    <w:rsid w:val="00E3046D"/>
    <w:pPr>
      <w:spacing w:before="100" w:beforeAutospacing="1" w:after="100" w:afterAutospacing="1"/>
    </w:pPr>
    <w:rPr>
      <w:color w:val="auto"/>
    </w:rPr>
  </w:style>
  <w:style w:type="paragraph" w:customStyle="1" w:styleId="HEBREW">
    <w:name w:val="HEBREW"/>
    <w:basedOn w:val="Normal"/>
    <w:link w:val="HEBREWChar"/>
    <w:rsid w:val="00E3046D"/>
    <w:rPr>
      <w:rFonts w:ascii="HebraicaII" w:hAnsi="HebraicaII"/>
      <w:color w:val="999999"/>
      <w:sz w:val="96"/>
    </w:rPr>
  </w:style>
  <w:style w:type="character" w:customStyle="1" w:styleId="HEBREWChar">
    <w:name w:val="HEBREW Char"/>
    <w:basedOn w:val="DefaultParagraphFont"/>
    <w:link w:val="HEBREW"/>
    <w:rsid w:val="00E3046D"/>
    <w:rPr>
      <w:rFonts w:ascii="HebraicaII" w:hAnsi="HebraicaII"/>
      <w:color w:val="999999"/>
      <w:sz w:val="96"/>
      <w:szCs w:val="24"/>
    </w:rPr>
  </w:style>
  <w:style w:type="character" w:styleId="IntenseEmphasis">
    <w:name w:val="Intense Emphasis"/>
    <w:basedOn w:val="DefaultParagraphFont"/>
    <w:uiPriority w:val="21"/>
    <w:qFormat/>
    <w:rsid w:val="00E3046D"/>
    <w:rPr>
      <w:b/>
      <w:bCs/>
      <w:i/>
      <w:iCs/>
      <w:color w:val="4F81BD" w:themeColor="accent1"/>
    </w:rPr>
  </w:style>
  <w:style w:type="character" w:styleId="Emphasis">
    <w:name w:val="Emphasis"/>
    <w:basedOn w:val="DefaultParagraphFont"/>
    <w:uiPriority w:val="20"/>
    <w:qFormat/>
    <w:rsid w:val="00E3046D"/>
    <w:rPr>
      <w:i/>
      <w:iCs/>
    </w:rPr>
  </w:style>
  <w:style w:type="paragraph" w:styleId="IntenseQuote">
    <w:name w:val="Intense Quote"/>
    <w:basedOn w:val="Normal"/>
    <w:next w:val="Normal"/>
    <w:link w:val="IntenseQuoteChar"/>
    <w:uiPriority w:val="30"/>
    <w:qFormat/>
    <w:rsid w:val="00E304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046D"/>
    <w:rPr>
      <w:b/>
      <w:bCs/>
      <w:i/>
      <w:iCs/>
      <w:color w:val="4F81BD" w:themeColor="accent1"/>
      <w:sz w:val="24"/>
      <w:szCs w:val="24"/>
    </w:rPr>
  </w:style>
  <w:style w:type="character" w:customStyle="1" w:styleId="ListParagraphChar">
    <w:name w:val="List Paragraph Char"/>
    <w:basedOn w:val="DefaultParagraphFont"/>
    <w:link w:val="ListParagraph"/>
    <w:uiPriority w:val="34"/>
    <w:locked/>
    <w:rsid w:val="00E3046D"/>
    <w:rPr>
      <w:color w:val="000000"/>
      <w:sz w:val="24"/>
      <w:szCs w:val="24"/>
    </w:rPr>
  </w:style>
  <w:style w:type="paragraph" w:customStyle="1" w:styleId="test">
    <w:name w:val="test"/>
    <w:basedOn w:val="ListParagraph"/>
    <w:link w:val="testChar"/>
    <w:qFormat/>
    <w:rsid w:val="00E3046D"/>
    <w:pPr>
      <w:tabs>
        <w:tab w:val="left" w:pos="360"/>
      </w:tabs>
      <w:snapToGrid w:val="0"/>
      <w:ind w:left="0"/>
      <w:contextualSpacing w:val="0"/>
    </w:pPr>
    <w:rPr>
      <w:color w:val="000000" w:themeColor="text1"/>
    </w:rPr>
  </w:style>
  <w:style w:type="character" w:customStyle="1" w:styleId="testChar">
    <w:name w:val="test Char"/>
    <w:basedOn w:val="ListParagraphChar"/>
    <w:link w:val="test"/>
    <w:locked/>
    <w:rsid w:val="00E3046D"/>
    <w:rPr>
      <w:color w:val="000000" w:themeColor="text1"/>
      <w:sz w:val="24"/>
      <w:szCs w:val="24"/>
    </w:rPr>
  </w:style>
  <w:style w:type="paragraph" w:styleId="TOCHeading">
    <w:name w:val="TOC Heading"/>
    <w:basedOn w:val="Heading1"/>
    <w:next w:val="Normal"/>
    <w:uiPriority w:val="39"/>
    <w:unhideWhenUsed/>
    <w:qFormat/>
    <w:rsid w:val="00E3046D"/>
    <w:pPr>
      <w:keepNext/>
      <w:keepLines/>
      <w:spacing w:before="480" w:line="276" w:lineRule="auto"/>
      <w:outlineLvl w:val="9"/>
    </w:pPr>
    <w:rPr>
      <w:rFonts w:ascii="Cambria" w:hAnsi="Cambria"/>
      <w:color w:val="365F91"/>
      <w:sz w:val="28"/>
      <w:szCs w:val="28"/>
    </w:rPr>
  </w:style>
  <w:style w:type="numbering" w:customStyle="1" w:styleId="mystyle">
    <w:name w:val="mystyle"/>
    <w:uiPriority w:val="99"/>
    <w:rsid w:val="00E3046D"/>
    <w:pPr>
      <w:numPr>
        <w:numId w:val="58"/>
      </w:numPr>
    </w:pPr>
  </w:style>
  <w:style w:type="paragraph" w:customStyle="1" w:styleId="p4">
    <w:name w:val="p4"/>
    <w:basedOn w:val="Normal"/>
    <w:rsid w:val="00E3046D"/>
    <w:pPr>
      <w:widowControl w:val="0"/>
      <w:tabs>
        <w:tab w:val="left" w:pos="192"/>
      </w:tabs>
      <w:spacing w:line="198" w:lineRule="atLeast"/>
      <w:ind w:firstLine="192"/>
      <w:jc w:val="both"/>
    </w:pPr>
    <w:rPr>
      <w:snapToGrid w:val="0"/>
      <w:color w:val="auto"/>
      <w:szCs w:val="20"/>
    </w:rPr>
  </w:style>
  <w:style w:type="character" w:styleId="BookTitle">
    <w:name w:val="Book Title"/>
    <w:basedOn w:val="DefaultParagraphFont"/>
    <w:uiPriority w:val="33"/>
    <w:qFormat/>
    <w:rsid w:val="00E3046D"/>
    <w:rPr>
      <w:b/>
      <w:bCs/>
      <w:smallCaps/>
      <w:spacing w:val="5"/>
    </w:rPr>
  </w:style>
  <w:style w:type="paragraph" w:customStyle="1" w:styleId="bodytext0">
    <w:name w:val="bodytext"/>
    <w:basedOn w:val="Normal"/>
    <w:rsid w:val="00E3046D"/>
    <w:pPr>
      <w:spacing w:before="100" w:beforeAutospacing="1" w:after="100" w:afterAutospacing="1"/>
    </w:pPr>
    <w:rPr>
      <w:color w:val="auto"/>
    </w:rPr>
  </w:style>
  <w:style w:type="paragraph" w:customStyle="1" w:styleId="c1">
    <w:name w:val="c1"/>
    <w:basedOn w:val="Normal"/>
    <w:rsid w:val="00E3046D"/>
    <w:pPr>
      <w:widowControl w:val="0"/>
      <w:autoSpaceDE w:val="0"/>
      <w:autoSpaceDN w:val="0"/>
      <w:adjustRightInd w:val="0"/>
      <w:jc w:val="center"/>
    </w:pPr>
    <w:rPr>
      <w:color w:val="auto"/>
      <w:sz w:val="20"/>
    </w:rPr>
  </w:style>
  <w:style w:type="paragraph" w:customStyle="1" w:styleId="p2">
    <w:name w:val="p2"/>
    <w:basedOn w:val="Normal"/>
    <w:rsid w:val="00E3046D"/>
    <w:pPr>
      <w:widowControl w:val="0"/>
      <w:tabs>
        <w:tab w:val="left" w:pos="204"/>
      </w:tabs>
      <w:autoSpaceDE w:val="0"/>
      <w:autoSpaceDN w:val="0"/>
      <w:adjustRightInd w:val="0"/>
    </w:pPr>
    <w:rPr>
      <w:color w:val="auto"/>
      <w:sz w:val="20"/>
    </w:rPr>
  </w:style>
  <w:style w:type="paragraph" w:customStyle="1" w:styleId="p3">
    <w:name w:val="p3"/>
    <w:basedOn w:val="Normal"/>
    <w:rsid w:val="00E3046D"/>
    <w:pPr>
      <w:widowControl w:val="0"/>
      <w:tabs>
        <w:tab w:val="left" w:pos="731"/>
      </w:tabs>
      <w:autoSpaceDE w:val="0"/>
      <w:autoSpaceDN w:val="0"/>
      <w:adjustRightInd w:val="0"/>
      <w:ind w:left="709"/>
    </w:pPr>
    <w:rPr>
      <w:color w:val="auto"/>
      <w:sz w:val="20"/>
    </w:rPr>
  </w:style>
  <w:style w:type="paragraph" w:customStyle="1" w:styleId="t5">
    <w:name w:val="t5"/>
    <w:basedOn w:val="Normal"/>
    <w:rsid w:val="00E3046D"/>
    <w:pPr>
      <w:widowControl w:val="0"/>
      <w:autoSpaceDE w:val="0"/>
      <w:autoSpaceDN w:val="0"/>
      <w:adjustRightInd w:val="0"/>
    </w:pPr>
    <w:rPr>
      <w:color w:val="auto"/>
      <w:sz w:val="20"/>
    </w:rPr>
  </w:style>
  <w:style w:type="paragraph" w:customStyle="1" w:styleId="TxBrc1">
    <w:name w:val="TxBr_c1"/>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
    <w:name w:val="TxBr_p2"/>
    <w:basedOn w:val="Normal"/>
    <w:uiPriority w:val="99"/>
    <w:rsid w:val="00E3046D"/>
    <w:pPr>
      <w:widowControl w:val="0"/>
      <w:tabs>
        <w:tab w:val="left" w:pos="1043"/>
      </w:tabs>
      <w:autoSpaceDE w:val="0"/>
      <w:autoSpaceDN w:val="0"/>
      <w:spacing w:line="549" w:lineRule="atLeast"/>
      <w:ind w:left="6" w:hanging="1043"/>
    </w:pPr>
    <w:rPr>
      <w:rFonts w:eastAsiaTheme="minorEastAsia"/>
      <w:color w:val="auto"/>
    </w:rPr>
  </w:style>
  <w:style w:type="paragraph" w:customStyle="1" w:styleId="TxBrp4">
    <w:name w:val="TxBr_p4"/>
    <w:basedOn w:val="Normal"/>
    <w:uiPriority w:val="99"/>
    <w:rsid w:val="00E3046D"/>
    <w:pPr>
      <w:widowControl w:val="0"/>
      <w:tabs>
        <w:tab w:val="left" w:pos="856"/>
      </w:tabs>
      <w:autoSpaceDE w:val="0"/>
      <w:autoSpaceDN w:val="0"/>
      <w:spacing w:line="240" w:lineRule="atLeast"/>
      <w:ind w:left="181" w:hanging="856"/>
    </w:pPr>
    <w:rPr>
      <w:rFonts w:eastAsiaTheme="minorEastAsia"/>
      <w:color w:val="auto"/>
    </w:rPr>
  </w:style>
  <w:style w:type="paragraph" w:customStyle="1" w:styleId="TxBrp5">
    <w:name w:val="TxBr_p5"/>
    <w:basedOn w:val="Normal"/>
    <w:uiPriority w:val="99"/>
    <w:rsid w:val="00E3046D"/>
    <w:pPr>
      <w:widowControl w:val="0"/>
      <w:autoSpaceDE w:val="0"/>
      <w:autoSpaceDN w:val="0"/>
      <w:spacing w:line="240" w:lineRule="atLeast"/>
      <w:ind w:left="181"/>
    </w:pPr>
    <w:rPr>
      <w:rFonts w:eastAsiaTheme="minorEastAsia"/>
      <w:color w:val="auto"/>
    </w:rPr>
  </w:style>
  <w:style w:type="paragraph" w:customStyle="1" w:styleId="TxBrp6">
    <w:name w:val="TxBr_p6"/>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7">
    <w:name w:val="TxBr_p7"/>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8">
    <w:name w:val="TxBr_p8"/>
    <w:basedOn w:val="Normal"/>
    <w:uiPriority w:val="99"/>
    <w:rsid w:val="00E3046D"/>
    <w:pPr>
      <w:widowControl w:val="0"/>
      <w:tabs>
        <w:tab w:val="left" w:pos="1156"/>
      </w:tabs>
      <w:autoSpaceDE w:val="0"/>
      <w:autoSpaceDN w:val="0"/>
      <w:spacing w:line="240" w:lineRule="atLeast"/>
      <w:ind w:left="120"/>
    </w:pPr>
    <w:rPr>
      <w:rFonts w:eastAsiaTheme="minorEastAsia"/>
      <w:color w:val="auto"/>
    </w:rPr>
  </w:style>
  <w:style w:type="paragraph" w:customStyle="1" w:styleId="TxBrp9">
    <w:name w:val="TxBr_p9"/>
    <w:basedOn w:val="Normal"/>
    <w:uiPriority w:val="99"/>
    <w:rsid w:val="00E3046D"/>
    <w:pPr>
      <w:widowControl w:val="0"/>
      <w:tabs>
        <w:tab w:val="left" w:pos="1587"/>
      </w:tabs>
      <w:autoSpaceDE w:val="0"/>
      <w:autoSpaceDN w:val="0"/>
      <w:spacing w:line="240" w:lineRule="atLeast"/>
      <w:ind w:left="550" w:hanging="1587"/>
    </w:pPr>
    <w:rPr>
      <w:rFonts w:eastAsiaTheme="minorEastAsia"/>
      <w:color w:val="auto"/>
    </w:rPr>
  </w:style>
  <w:style w:type="paragraph" w:customStyle="1" w:styleId="TxBrp10">
    <w:name w:val="TxBr_p10"/>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12">
    <w:name w:val="TxBr_p12"/>
    <w:basedOn w:val="Normal"/>
    <w:uiPriority w:val="99"/>
    <w:rsid w:val="00E3046D"/>
    <w:pPr>
      <w:widowControl w:val="0"/>
      <w:tabs>
        <w:tab w:val="left" w:pos="759"/>
        <w:tab w:val="left" w:pos="1043"/>
      </w:tabs>
      <w:autoSpaceDE w:val="0"/>
      <w:autoSpaceDN w:val="0"/>
      <w:spacing w:line="240" w:lineRule="atLeast"/>
      <w:ind w:left="1043" w:hanging="283"/>
    </w:pPr>
    <w:rPr>
      <w:rFonts w:eastAsiaTheme="minorEastAsia"/>
      <w:color w:val="auto"/>
    </w:rPr>
  </w:style>
  <w:style w:type="paragraph" w:customStyle="1" w:styleId="TxBrp13">
    <w:name w:val="TxBr_p13"/>
    <w:basedOn w:val="Normal"/>
    <w:uiPriority w:val="99"/>
    <w:rsid w:val="00E3046D"/>
    <w:pPr>
      <w:widowControl w:val="0"/>
      <w:tabs>
        <w:tab w:val="left" w:pos="759"/>
      </w:tabs>
      <w:autoSpaceDE w:val="0"/>
      <w:autoSpaceDN w:val="0"/>
      <w:spacing w:line="240" w:lineRule="atLeast"/>
      <w:ind w:left="277"/>
    </w:pPr>
    <w:rPr>
      <w:rFonts w:eastAsiaTheme="minorEastAsia"/>
      <w:color w:val="auto"/>
    </w:rPr>
  </w:style>
  <w:style w:type="paragraph" w:customStyle="1" w:styleId="TxBrp14">
    <w:name w:val="TxBr_p14"/>
    <w:basedOn w:val="Normal"/>
    <w:uiPriority w:val="99"/>
    <w:rsid w:val="00E3046D"/>
    <w:pPr>
      <w:widowControl w:val="0"/>
      <w:tabs>
        <w:tab w:val="left" w:pos="776"/>
      </w:tabs>
      <w:autoSpaceDE w:val="0"/>
      <w:autoSpaceDN w:val="0"/>
      <w:spacing w:line="240" w:lineRule="atLeast"/>
      <w:ind w:left="260"/>
    </w:pPr>
    <w:rPr>
      <w:rFonts w:eastAsiaTheme="minorEastAsia"/>
      <w:color w:val="auto"/>
    </w:rPr>
  </w:style>
  <w:style w:type="paragraph" w:customStyle="1" w:styleId="TxBrp15">
    <w:name w:val="TxBr_p15"/>
    <w:basedOn w:val="Normal"/>
    <w:uiPriority w:val="99"/>
    <w:rsid w:val="00E3046D"/>
    <w:pPr>
      <w:widowControl w:val="0"/>
      <w:tabs>
        <w:tab w:val="left" w:pos="754"/>
      </w:tabs>
      <w:autoSpaceDE w:val="0"/>
      <w:autoSpaceDN w:val="0"/>
      <w:spacing w:line="289" w:lineRule="atLeast"/>
      <w:ind w:firstLine="754"/>
    </w:pPr>
    <w:rPr>
      <w:rFonts w:eastAsiaTheme="minorEastAsia"/>
      <w:color w:val="auto"/>
    </w:rPr>
  </w:style>
  <w:style w:type="paragraph" w:customStyle="1" w:styleId="TxBrp16">
    <w:name w:val="TxBr_p16"/>
    <w:basedOn w:val="Normal"/>
    <w:uiPriority w:val="99"/>
    <w:rsid w:val="00E3046D"/>
    <w:pPr>
      <w:widowControl w:val="0"/>
      <w:tabs>
        <w:tab w:val="left" w:pos="1405"/>
      </w:tabs>
      <w:autoSpaceDE w:val="0"/>
      <w:autoSpaceDN w:val="0"/>
      <w:spacing w:line="240" w:lineRule="atLeast"/>
      <w:ind w:left="369"/>
    </w:pPr>
    <w:rPr>
      <w:rFonts w:eastAsiaTheme="minorEastAsia"/>
      <w:color w:val="auto"/>
    </w:rPr>
  </w:style>
  <w:style w:type="paragraph" w:customStyle="1" w:styleId="TxBrt17">
    <w:name w:val="TxBr_t17"/>
    <w:basedOn w:val="Normal"/>
    <w:uiPriority w:val="99"/>
    <w:rsid w:val="00E3046D"/>
    <w:pPr>
      <w:widowControl w:val="0"/>
      <w:autoSpaceDE w:val="0"/>
      <w:autoSpaceDN w:val="0"/>
      <w:spacing w:line="240" w:lineRule="atLeast"/>
    </w:pPr>
    <w:rPr>
      <w:rFonts w:eastAsiaTheme="minorEastAsia"/>
      <w:color w:val="auto"/>
    </w:rPr>
  </w:style>
  <w:style w:type="paragraph" w:customStyle="1" w:styleId="TxBrt18">
    <w:name w:val="TxBr_t18"/>
    <w:basedOn w:val="Normal"/>
    <w:uiPriority w:val="99"/>
    <w:rsid w:val="00E3046D"/>
    <w:pPr>
      <w:widowControl w:val="0"/>
      <w:autoSpaceDE w:val="0"/>
      <w:autoSpaceDN w:val="0"/>
      <w:spacing w:line="240" w:lineRule="atLeast"/>
    </w:pPr>
    <w:rPr>
      <w:rFonts w:eastAsiaTheme="minorEastAsia"/>
      <w:color w:val="auto"/>
    </w:rPr>
  </w:style>
  <w:style w:type="paragraph" w:customStyle="1" w:styleId="TxBrc19">
    <w:name w:val="TxBr_c19"/>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0">
    <w:name w:val="TxBr_p20"/>
    <w:basedOn w:val="Normal"/>
    <w:uiPriority w:val="99"/>
    <w:rsid w:val="00E3046D"/>
    <w:pPr>
      <w:widowControl w:val="0"/>
      <w:tabs>
        <w:tab w:val="left" w:pos="788"/>
      </w:tabs>
      <w:autoSpaceDE w:val="0"/>
      <w:autoSpaceDN w:val="0"/>
      <w:spacing w:line="240" w:lineRule="atLeast"/>
      <w:ind w:left="249" w:hanging="788"/>
    </w:pPr>
    <w:rPr>
      <w:rFonts w:eastAsiaTheme="minorEastAsia"/>
      <w:color w:val="auto"/>
    </w:rPr>
  </w:style>
  <w:style w:type="paragraph" w:customStyle="1" w:styleId="TxBrp21">
    <w:name w:val="TxBr_p21"/>
    <w:basedOn w:val="Normal"/>
    <w:uiPriority w:val="99"/>
    <w:rsid w:val="00E3046D"/>
    <w:pPr>
      <w:widowControl w:val="0"/>
      <w:tabs>
        <w:tab w:val="left" w:pos="980"/>
        <w:tab w:val="left" w:pos="1156"/>
      </w:tabs>
      <w:autoSpaceDE w:val="0"/>
      <w:autoSpaceDN w:val="0"/>
      <w:spacing w:line="240" w:lineRule="atLeast"/>
      <w:ind w:left="1157" w:hanging="176"/>
    </w:pPr>
    <w:rPr>
      <w:rFonts w:eastAsiaTheme="minorEastAsia"/>
      <w:color w:val="auto"/>
    </w:rPr>
  </w:style>
  <w:style w:type="paragraph" w:customStyle="1" w:styleId="TxBrp22">
    <w:name w:val="TxBr_p22"/>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23">
    <w:name w:val="TxBr_p23"/>
    <w:basedOn w:val="Normal"/>
    <w:uiPriority w:val="99"/>
    <w:rsid w:val="00E3046D"/>
    <w:pPr>
      <w:widowControl w:val="0"/>
      <w:tabs>
        <w:tab w:val="left" w:pos="1604"/>
      </w:tabs>
      <w:autoSpaceDE w:val="0"/>
      <w:autoSpaceDN w:val="0"/>
      <w:spacing w:line="240" w:lineRule="atLeast"/>
      <w:ind w:left="567" w:hanging="1604"/>
    </w:pPr>
    <w:rPr>
      <w:rFonts w:eastAsiaTheme="minorEastAsia"/>
      <w:color w:val="auto"/>
    </w:rPr>
  </w:style>
  <w:style w:type="paragraph" w:customStyle="1" w:styleId="TxBrp24">
    <w:name w:val="TxBr_p24"/>
    <w:basedOn w:val="Normal"/>
    <w:uiPriority w:val="99"/>
    <w:rsid w:val="00E3046D"/>
    <w:pPr>
      <w:widowControl w:val="0"/>
      <w:autoSpaceDE w:val="0"/>
      <w:autoSpaceDN w:val="0"/>
      <w:spacing w:line="240" w:lineRule="atLeast"/>
      <w:ind w:left="981" w:hanging="204"/>
    </w:pPr>
    <w:rPr>
      <w:rFonts w:eastAsiaTheme="minorEastAsia"/>
      <w:color w:val="auto"/>
    </w:rPr>
  </w:style>
  <w:style w:type="paragraph" w:customStyle="1" w:styleId="TxBrp25">
    <w:name w:val="TxBr_p25"/>
    <w:basedOn w:val="Normal"/>
    <w:uiPriority w:val="99"/>
    <w:rsid w:val="00E3046D"/>
    <w:pPr>
      <w:widowControl w:val="0"/>
      <w:tabs>
        <w:tab w:val="left" w:pos="776"/>
        <w:tab w:val="left" w:pos="1405"/>
      </w:tabs>
      <w:autoSpaceDE w:val="0"/>
      <w:autoSpaceDN w:val="0"/>
      <w:spacing w:line="283" w:lineRule="atLeast"/>
      <w:ind w:left="260" w:hanging="776"/>
    </w:pPr>
    <w:rPr>
      <w:rFonts w:eastAsiaTheme="minorEastAsia"/>
      <w:color w:val="auto"/>
    </w:rPr>
  </w:style>
  <w:style w:type="paragraph" w:customStyle="1" w:styleId="TxBrc27">
    <w:name w:val="TxBr_c27"/>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8">
    <w:name w:val="TxBr_p28"/>
    <w:basedOn w:val="Normal"/>
    <w:uiPriority w:val="99"/>
    <w:rsid w:val="00E3046D"/>
    <w:pPr>
      <w:widowControl w:val="0"/>
      <w:tabs>
        <w:tab w:val="left" w:pos="980"/>
      </w:tabs>
      <w:autoSpaceDE w:val="0"/>
      <w:autoSpaceDN w:val="0"/>
      <w:spacing w:line="561" w:lineRule="atLeast"/>
      <w:ind w:left="56"/>
    </w:pPr>
    <w:rPr>
      <w:rFonts w:eastAsiaTheme="minorEastAsia"/>
      <w:color w:val="auto"/>
    </w:rPr>
  </w:style>
  <w:style w:type="paragraph" w:customStyle="1" w:styleId="TxBrp30">
    <w:name w:val="TxBr_p30"/>
    <w:basedOn w:val="Normal"/>
    <w:uiPriority w:val="99"/>
    <w:rsid w:val="00E3046D"/>
    <w:pPr>
      <w:widowControl w:val="0"/>
      <w:tabs>
        <w:tab w:val="left" w:pos="980"/>
        <w:tab w:val="left" w:pos="1695"/>
      </w:tabs>
      <w:autoSpaceDE w:val="0"/>
      <w:autoSpaceDN w:val="0"/>
      <w:spacing w:line="240" w:lineRule="atLeast"/>
      <w:ind w:left="1695" w:hanging="714"/>
    </w:pPr>
    <w:rPr>
      <w:rFonts w:eastAsiaTheme="minorEastAsia"/>
      <w:color w:val="auto"/>
    </w:rPr>
  </w:style>
  <w:style w:type="paragraph" w:customStyle="1" w:styleId="TxBrp31">
    <w:name w:val="TxBr_p31"/>
    <w:basedOn w:val="Normal"/>
    <w:uiPriority w:val="99"/>
    <w:rsid w:val="00E3046D"/>
    <w:pPr>
      <w:widowControl w:val="0"/>
      <w:tabs>
        <w:tab w:val="left" w:pos="980"/>
      </w:tabs>
      <w:autoSpaceDE w:val="0"/>
      <w:autoSpaceDN w:val="0"/>
      <w:spacing w:line="240" w:lineRule="atLeast"/>
      <w:ind w:left="2511" w:hanging="1530"/>
    </w:pPr>
    <w:rPr>
      <w:rFonts w:eastAsiaTheme="minorEastAsia"/>
      <w:color w:val="auto"/>
    </w:rPr>
  </w:style>
  <w:style w:type="paragraph" w:customStyle="1" w:styleId="TxBrp32">
    <w:name w:val="TxBr_p32"/>
    <w:basedOn w:val="Normal"/>
    <w:uiPriority w:val="99"/>
    <w:rsid w:val="00E3046D"/>
    <w:pPr>
      <w:widowControl w:val="0"/>
      <w:tabs>
        <w:tab w:val="left" w:pos="980"/>
      </w:tabs>
      <w:autoSpaceDE w:val="0"/>
      <w:autoSpaceDN w:val="0"/>
      <w:spacing w:line="240" w:lineRule="atLeast"/>
      <w:ind w:left="56"/>
    </w:pPr>
    <w:rPr>
      <w:rFonts w:eastAsiaTheme="minorEastAsia"/>
      <w:color w:val="auto"/>
    </w:rPr>
  </w:style>
  <w:style w:type="paragraph" w:customStyle="1" w:styleId="TxBrp33">
    <w:name w:val="TxBr_p33"/>
    <w:basedOn w:val="Normal"/>
    <w:uiPriority w:val="99"/>
    <w:rsid w:val="00E3046D"/>
    <w:pPr>
      <w:widowControl w:val="0"/>
      <w:tabs>
        <w:tab w:val="left" w:pos="1695"/>
        <w:tab w:val="left" w:pos="1978"/>
      </w:tabs>
      <w:autoSpaceDE w:val="0"/>
      <w:autoSpaceDN w:val="0"/>
      <w:spacing w:line="240" w:lineRule="atLeast"/>
      <w:ind w:left="1979" w:hanging="284"/>
    </w:pPr>
    <w:rPr>
      <w:rFonts w:eastAsiaTheme="minorEastAsia"/>
      <w:color w:val="auto"/>
    </w:rPr>
  </w:style>
  <w:style w:type="paragraph" w:customStyle="1" w:styleId="TxBrp34">
    <w:name w:val="TxBr_p34"/>
    <w:basedOn w:val="Normal"/>
    <w:uiPriority w:val="99"/>
    <w:rsid w:val="00E3046D"/>
    <w:pPr>
      <w:widowControl w:val="0"/>
      <w:tabs>
        <w:tab w:val="left" w:pos="1695"/>
      </w:tabs>
      <w:autoSpaceDE w:val="0"/>
      <w:autoSpaceDN w:val="0"/>
      <w:spacing w:line="240" w:lineRule="atLeast"/>
      <w:ind w:left="658"/>
    </w:pPr>
    <w:rPr>
      <w:rFonts w:eastAsiaTheme="minorEastAsia"/>
      <w:color w:val="auto"/>
    </w:rPr>
  </w:style>
  <w:style w:type="paragraph" w:customStyle="1" w:styleId="TxBrp35">
    <w:name w:val="TxBr_p35"/>
    <w:basedOn w:val="Normal"/>
    <w:uiPriority w:val="99"/>
    <w:rsid w:val="00E3046D"/>
    <w:pPr>
      <w:widowControl w:val="0"/>
      <w:tabs>
        <w:tab w:val="left" w:pos="980"/>
      </w:tabs>
      <w:autoSpaceDE w:val="0"/>
      <w:autoSpaceDN w:val="0"/>
      <w:spacing w:line="283" w:lineRule="atLeast"/>
      <w:ind w:left="1695" w:hanging="714"/>
    </w:pPr>
    <w:rPr>
      <w:rFonts w:eastAsiaTheme="minorEastAsia"/>
      <w:color w:val="auto"/>
    </w:rPr>
  </w:style>
  <w:style w:type="paragraph" w:customStyle="1" w:styleId="TxBrp36">
    <w:name w:val="TxBr_p36"/>
    <w:basedOn w:val="Normal"/>
    <w:uiPriority w:val="99"/>
    <w:rsid w:val="00E3046D"/>
    <w:pPr>
      <w:widowControl w:val="0"/>
      <w:autoSpaceDE w:val="0"/>
      <w:autoSpaceDN w:val="0"/>
      <w:spacing w:line="240" w:lineRule="atLeast"/>
      <w:ind w:left="1282"/>
    </w:pPr>
    <w:rPr>
      <w:rFonts w:eastAsiaTheme="minorEastAsia"/>
      <w:color w:val="auto"/>
    </w:rPr>
  </w:style>
  <w:style w:type="paragraph" w:customStyle="1" w:styleId="TxBrt38">
    <w:name w:val="TxBr_t38"/>
    <w:basedOn w:val="Normal"/>
    <w:uiPriority w:val="99"/>
    <w:rsid w:val="00E3046D"/>
    <w:pPr>
      <w:widowControl w:val="0"/>
      <w:autoSpaceDE w:val="0"/>
      <w:autoSpaceDN w:val="0"/>
      <w:spacing w:line="340" w:lineRule="atLeast"/>
    </w:pPr>
    <w:rPr>
      <w:rFonts w:eastAsiaTheme="minorEastAsia"/>
      <w:color w:val="auto"/>
    </w:rPr>
  </w:style>
  <w:style w:type="paragraph" w:customStyle="1" w:styleId="TxBrc40">
    <w:name w:val="TxBr_c40"/>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41">
    <w:name w:val="TxBr_p41"/>
    <w:basedOn w:val="Normal"/>
    <w:uiPriority w:val="99"/>
    <w:rsid w:val="00E3046D"/>
    <w:pPr>
      <w:widowControl w:val="0"/>
      <w:tabs>
        <w:tab w:val="left" w:pos="204"/>
      </w:tabs>
      <w:autoSpaceDE w:val="0"/>
      <w:autoSpaceDN w:val="0"/>
      <w:spacing w:line="240" w:lineRule="atLeast"/>
      <w:jc w:val="both"/>
    </w:pPr>
    <w:rPr>
      <w:rFonts w:eastAsiaTheme="minorEastAsia"/>
      <w:color w:val="auto"/>
    </w:rPr>
  </w:style>
  <w:style w:type="paragraph" w:customStyle="1" w:styleId="TxBrp42">
    <w:name w:val="TxBr_p42"/>
    <w:basedOn w:val="Normal"/>
    <w:uiPriority w:val="99"/>
    <w:rsid w:val="00E3046D"/>
    <w:pPr>
      <w:widowControl w:val="0"/>
      <w:tabs>
        <w:tab w:val="left" w:pos="1712"/>
      </w:tabs>
      <w:autoSpaceDE w:val="0"/>
      <w:autoSpaceDN w:val="0"/>
      <w:spacing w:line="209" w:lineRule="atLeast"/>
      <w:ind w:left="675" w:hanging="1712"/>
      <w:jc w:val="both"/>
    </w:pPr>
    <w:rPr>
      <w:rFonts w:eastAsiaTheme="minorEastAsia"/>
      <w:color w:val="auto"/>
    </w:rPr>
  </w:style>
  <w:style w:type="paragraph" w:customStyle="1" w:styleId="TxBrp43">
    <w:name w:val="TxBr_p43"/>
    <w:basedOn w:val="Normal"/>
    <w:uiPriority w:val="99"/>
    <w:rsid w:val="00E3046D"/>
    <w:pPr>
      <w:widowControl w:val="0"/>
      <w:tabs>
        <w:tab w:val="left" w:pos="1729"/>
      </w:tabs>
      <w:autoSpaceDE w:val="0"/>
      <w:autoSpaceDN w:val="0"/>
      <w:spacing w:line="215" w:lineRule="atLeast"/>
      <w:ind w:left="692"/>
      <w:jc w:val="both"/>
    </w:pPr>
    <w:rPr>
      <w:rFonts w:eastAsiaTheme="minorEastAsia"/>
      <w:color w:val="auto"/>
    </w:rPr>
  </w:style>
  <w:style w:type="paragraph" w:customStyle="1" w:styleId="TxBrp44">
    <w:name w:val="TxBr_p44"/>
    <w:basedOn w:val="Normal"/>
    <w:uiPriority w:val="99"/>
    <w:rsid w:val="00E3046D"/>
    <w:pPr>
      <w:widowControl w:val="0"/>
      <w:tabs>
        <w:tab w:val="left" w:pos="1712"/>
        <w:tab w:val="left" w:pos="1893"/>
      </w:tabs>
      <w:autoSpaceDE w:val="0"/>
      <w:autoSpaceDN w:val="0"/>
      <w:spacing w:line="209" w:lineRule="atLeast"/>
      <w:ind w:left="1712" w:firstLine="182"/>
      <w:jc w:val="both"/>
    </w:pPr>
    <w:rPr>
      <w:rFonts w:eastAsiaTheme="minorEastAsia"/>
      <w:color w:val="auto"/>
    </w:rPr>
  </w:style>
  <w:style w:type="paragraph" w:customStyle="1" w:styleId="TxBrp45">
    <w:name w:val="TxBr_p45"/>
    <w:basedOn w:val="Normal"/>
    <w:uiPriority w:val="99"/>
    <w:rsid w:val="00E3046D"/>
    <w:pPr>
      <w:widowControl w:val="0"/>
      <w:tabs>
        <w:tab w:val="left" w:pos="1729"/>
        <w:tab w:val="left" w:pos="1995"/>
      </w:tabs>
      <w:autoSpaceDE w:val="0"/>
      <w:autoSpaceDN w:val="0"/>
      <w:spacing w:line="240" w:lineRule="atLeast"/>
      <w:ind w:left="1996" w:hanging="267"/>
      <w:jc w:val="both"/>
    </w:pPr>
    <w:rPr>
      <w:rFonts w:eastAsiaTheme="minorEastAsia"/>
      <w:color w:val="auto"/>
    </w:rPr>
  </w:style>
  <w:style w:type="paragraph" w:customStyle="1" w:styleId="TxBrp46">
    <w:name w:val="TxBr_p46"/>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47">
    <w:name w:val="TxBr_p47"/>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48">
    <w:name w:val="TxBr_p48"/>
    <w:basedOn w:val="Normal"/>
    <w:uiPriority w:val="99"/>
    <w:rsid w:val="00E3046D"/>
    <w:pPr>
      <w:widowControl w:val="0"/>
      <w:tabs>
        <w:tab w:val="left" w:pos="294"/>
      </w:tabs>
      <w:autoSpaceDE w:val="0"/>
      <w:autoSpaceDN w:val="0"/>
      <w:spacing w:line="240" w:lineRule="atLeast"/>
      <w:ind w:left="742" w:hanging="294"/>
    </w:pPr>
    <w:rPr>
      <w:rFonts w:eastAsiaTheme="minorEastAsia"/>
      <w:color w:val="auto"/>
    </w:rPr>
  </w:style>
  <w:style w:type="paragraph" w:customStyle="1" w:styleId="TxBrp49">
    <w:name w:val="TxBr_p49"/>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50">
    <w:name w:val="TxBr_p50"/>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53">
    <w:name w:val="TxBr_p53"/>
    <w:basedOn w:val="Normal"/>
    <w:uiPriority w:val="99"/>
    <w:rsid w:val="00E3046D"/>
    <w:pPr>
      <w:widowControl w:val="0"/>
      <w:tabs>
        <w:tab w:val="left" w:pos="2182"/>
      </w:tabs>
      <w:autoSpaceDE w:val="0"/>
      <w:autoSpaceDN w:val="0"/>
      <w:spacing w:line="289" w:lineRule="atLeast"/>
      <w:ind w:left="1146" w:hanging="2182"/>
    </w:pPr>
    <w:rPr>
      <w:rFonts w:eastAsiaTheme="minorEastAsia"/>
      <w:color w:val="auto"/>
    </w:rPr>
  </w:style>
  <w:style w:type="paragraph" w:customStyle="1" w:styleId="TxBrp55">
    <w:name w:val="TxBr_p55"/>
    <w:basedOn w:val="Normal"/>
    <w:uiPriority w:val="99"/>
    <w:rsid w:val="00E3046D"/>
    <w:pPr>
      <w:widowControl w:val="0"/>
      <w:tabs>
        <w:tab w:val="left" w:pos="4189"/>
      </w:tabs>
      <w:autoSpaceDE w:val="0"/>
      <w:autoSpaceDN w:val="0"/>
      <w:spacing w:line="240" w:lineRule="atLeast"/>
      <w:ind w:left="3153"/>
    </w:pPr>
    <w:rPr>
      <w:rFonts w:eastAsiaTheme="minorEastAsia"/>
      <w:color w:val="auto"/>
    </w:rPr>
  </w:style>
  <w:style w:type="paragraph" w:customStyle="1" w:styleId="TxBrp56">
    <w:name w:val="TxBr_p56"/>
    <w:basedOn w:val="Normal"/>
    <w:uiPriority w:val="99"/>
    <w:rsid w:val="00E3046D"/>
    <w:pPr>
      <w:widowControl w:val="0"/>
      <w:tabs>
        <w:tab w:val="left" w:pos="3356"/>
      </w:tabs>
      <w:autoSpaceDE w:val="0"/>
      <w:autoSpaceDN w:val="0"/>
      <w:spacing w:line="240" w:lineRule="atLeast"/>
      <w:ind w:left="2319"/>
    </w:pPr>
    <w:rPr>
      <w:rFonts w:eastAsiaTheme="minorEastAsia"/>
      <w:color w:val="auto"/>
    </w:rPr>
  </w:style>
  <w:style w:type="paragraph" w:customStyle="1" w:styleId="TxBrc57">
    <w:name w:val="TxBr_c57"/>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58">
    <w:name w:val="TxBr_p58"/>
    <w:basedOn w:val="Normal"/>
    <w:uiPriority w:val="99"/>
    <w:rsid w:val="00E3046D"/>
    <w:pPr>
      <w:widowControl w:val="0"/>
      <w:tabs>
        <w:tab w:val="left" w:pos="204"/>
      </w:tabs>
      <w:autoSpaceDE w:val="0"/>
      <w:autoSpaceDN w:val="0"/>
      <w:spacing w:line="243" w:lineRule="atLeast"/>
    </w:pPr>
    <w:rPr>
      <w:rFonts w:eastAsiaTheme="minorEastAsia"/>
      <w:color w:val="auto"/>
    </w:rPr>
  </w:style>
  <w:style w:type="character" w:styleId="FollowedHyperlink">
    <w:name w:val="FollowedHyperlink"/>
    <w:basedOn w:val="DefaultParagraphFont"/>
    <w:uiPriority w:val="99"/>
    <w:unhideWhenUsed/>
    <w:rsid w:val="00E3046D"/>
    <w:rPr>
      <w:color w:val="800080" w:themeColor="followedHyperlink"/>
      <w:u w:val="single"/>
    </w:rPr>
  </w:style>
  <w:style w:type="character" w:customStyle="1" w:styleId="verse">
    <w:name w:val="verse"/>
    <w:basedOn w:val="DefaultParagraphFont"/>
    <w:rsid w:val="00E304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99"/>
    <w:lsdException w:name="caption" w:semiHidden="1"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paragraph" w:styleId="Heading1">
    <w:name w:val="heading 1"/>
    <w:basedOn w:val="Normal"/>
    <w:next w:val="Normal"/>
    <w:link w:val="Heading1Char"/>
    <w:qFormat/>
    <w:rsid w:val="00EF7B96"/>
    <w:pPr>
      <w:jc w:val="center"/>
      <w:outlineLvl w:val="0"/>
    </w:pPr>
    <w:rPr>
      <w:b/>
      <w:bCs/>
      <w:sz w:val="48"/>
      <w:szCs w:val="48"/>
    </w:rPr>
  </w:style>
  <w:style w:type="paragraph" w:styleId="Heading2">
    <w:name w:val="heading 2"/>
    <w:basedOn w:val="Normal"/>
    <w:next w:val="Normal"/>
    <w:link w:val="Heading2Char"/>
    <w:qFormat/>
    <w:rsid w:val="00EF7B96"/>
    <w:pPr>
      <w:ind w:left="360"/>
      <w:outlineLvl w:val="1"/>
    </w:pPr>
    <w:rPr>
      <w:sz w:val="28"/>
      <w:szCs w:val="28"/>
    </w:rPr>
  </w:style>
  <w:style w:type="paragraph" w:styleId="Heading3">
    <w:name w:val="heading 3"/>
    <w:basedOn w:val="Normal"/>
    <w:next w:val="Normal"/>
    <w:link w:val="Heading3Char"/>
    <w:qFormat/>
    <w:rsid w:val="00EF7B96"/>
    <w:pPr>
      <w:ind w:left="720" w:hanging="360"/>
      <w:outlineLvl w:val="2"/>
    </w:pPr>
  </w:style>
  <w:style w:type="paragraph" w:styleId="Heading4">
    <w:name w:val="heading 4"/>
    <w:basedOn w:val="Normal"/>
    <w:next w:val="Normal"/>
    <w:link w:val="Heading4Char"/>
    <w:qFormat/>
    <w:rsid w:val="00EF7B96"/>
    <w:pPr>
      <w:ind w:left="720" w:hanging="360"/>
      <w:outlineLvl w:val="3"/>
    </w:pPr>
  </w:style>
  <w:style w:type="paragraph" w:styleId="Heading5">
    <w:name w:val="heading 5"/>
    <w:basedOn w:val="Normal"/>
    <w:next w:val="Normal"/>
    <w:link w:val="Heading5Char"/>
    <w:qFormat/>
    <w:rsid w:val="00EF7B96"/>
    <w:pPr>
      <w:ind w:left="1530" w:hanging="360"/>
      <w:outlineLvl w:val="4"/>
    </w:pPr>
  </w:style>
  <w:style w:type="paragraph" w:styleId="Heading6">
    <w:name w:val="heading 6"/>
    <w:basedOn w:val="Normal"/>
    <w:next w:val="Normal"/>
    <w:link w:val="Heading6Char"/>
    <w:uiPriority w:val="9"/>
    <w:qFormat/>
    <w:rsid w:val="00EF7B96"/>
    <w:pPr>
      <w:ind w:left="720" w:hanging="360"/>
      <w:outlineLvl w:val="5"/>
    </w:pPr>
  </w:style>
  <w:style w:type="paragraph" w:styleId="Heading7">
    <w:name w:val="heading 7"/>
    <w:basedOn w:val="Heading6"/>
    <w:next w:val="Normal"/>
    <w:link w:val="Heading7Char"/>
    <w:uiPriority w:val="9"/>
    <w:qFormat/>
    <w:rsid w:val="00E3046D"/>
    <w:pPr>
      <w:ind w:left="1440"/>
      <w:outlineLvl w:val="6"/>
    </w:pPr>
    <w:rPr>
      <w:color w:val="auto"/>
    </w:rPr>
  </w:style>
  <w:style w:type="paragraph" w:styleId="Heading8">
    <w:name w:val="heading 8"/>
    <w:basedOn w:val="Normal"/>
    <w:next w:val="Normal"/>
    <w:link w:val="Heading8Char"/>
    <w:uiPriority w:val="9"/>
    <w:qFormat/>
    <w:rsid w:val="00E3046D"/>
    <w:pPr>
      <w:keepNext/>
      <w:jc w:val="center"/>
      <w:outlineLvl w:val="7"/>
    </w:pPr>
    <w:rPr>
      <w:color w:val="auto"/>
      <w:sz w:val="32"/>
    </w:rPr>
  </w:style>
  <w:style w:type="paragraph" w:styleId="Heading9">
    <w:name w:val="heading 9"/>
    <w:basedOn w:val="Normal"/>
    <w:next w:val="Normal"/>
    <w:link w:val="Heading9Char"/>
    <w:uiPriority w:val="9"/>
    <w:qFormat/>
    <w:rsid w:val="00E3046D"/>
    <w:pPr>
      <w:keepNext/>
      <w:ind w:left="360"/>
      <w:jc w:val="center"/>
      <w:outlineLvl w:val="8"/>
    </w:pPr>
    <w:rPr>
      <w:color w:val="auto"/>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7B96"/>
    <w:pPr>
      <w:jc w:val="center"/>
    </w:pPr>
    <w:rPr>
      <w:sz w:val="36"/>
      <w:szCs w:val="36"/>
    </w:rPr>
  </w:style>
  <w:style w:type="paragraph" w:styleId="Subtitle">
    <w:name w:val="Subtitle"/>
    <w:basedOn w:val="Normal"/>
    <w:link w:val="SubtitleChar"/>
    <w:uiPriority w:val="11"/>
    <w:qFormat/>
    <w:rsid w:val="00EF7B96"/>
    <w:pPr>
      <w:spacing w:after="60"/>
      <w:jc w:val="center"/>
    </w:pPr>
    <w:rPr>
      <w:rFonts w:ascii="Cambria" w:eastAsia="Cambria" w:hAnsi="Cambria" w:cs="Cambria"/>
    </w:rPr>
  </w:style>
  <w:style w:type="paragraph" w:styleId="BalloonText">
    <w:name w:val="Balloon Text"/>
    <w:basedOn w:val="Normal"/>
    <w:link w:val="BalloonTextChar"/>
    <w:uiPriority w:val="99"/>
    <w:rsid w:val="00503E05"/>
    <w:rPr>
      <w:rFonts w:ascii="Tahoma" w:hAnsi="Tahoma" w:cs="Tahoma"/>
      <w:sz w:val="16"/>
      <w:szCs w:val="16"/>
    </w:rPr>
  </w:style>
  <w:style w:type="character" w:customStyle="1" w:styleId="BalloonTextChar">
    <w:name w:val="Balloon Text Char"/>
    <w:basedOn w:val="DefaultParagraphFont"/>
    <w:link w:val="BalloonText"/>
    <w:uiPriority w:val="99"/>
    <w:rsid w:val="00503E05"/>
    <w:rPr>
      <w:rFonts w:ascii="Tahoma" w:hAnsi="Tahoma" w:cs="Tahoma"/>
      <w:color w:val="000000"/>
      <w:sz w:val="16"/>
      <w:szCs w:val="16"/>
    </w:rPr>
  </w:style>
  <w:style w:type="paragraph" w:styleId="ListParagraph">
    <w:name w:val="List Paragraph"/>
    <w:basedOn w:val="Normal"/>
    <w:link w:val="ListParagraphChar"/>
    <w:uiPriority w:val="34"/>
    <w:qFormat/>
    <w:rsid w:val="00503E05"/>
    <w:pPr>
      <w:ind w:left="720"/>
      <w:contextualSpacing/>
    </w:pPr>
  </w:style>
  <w:style w:type="character" w:customStyle="1" w:styleId="Heading7Char">
    <w:name w:val="Heading 7 Char"/>
    <w:basedOn w:val="DefaultParagraphFont"/>
    <w:link w:val="Heading7"/>
    <w:uiPriority w:val="9"/>
    <w:rsid w:val="00E3046D"/>
    <w:rPr>
      <w:sz w:val="24"/>
      <w:szCs w:val="24"/>
    </w:rPr>
  </w:style>
  <w:style w:type="character" w:customStyle="1" w:styleId="Heading8Char">
    <w:name w:val="Heading 8 Char"/>
    <w:basedOn w:val="DefaultParagraphFont"/>
    <w:link w:val="Heading8"/>
    <w:uiPriority w:val="9"/>
    <w:rsid w:val="00E3046D"/>
    <w:rPr>
      <w:sz w:val="32"/>
      <w:szCs w:val="24"/>
    </w:rPr>
  </w:style>
  <w:style w:type="character" w:customStyle="1" w:styleId="Heading9Char">
    <w:name w:val="Heading 9 Char"/>
    <w:basedOn w:val="DefaultParagraphFont"/>
    <w:link w:val="Heading9"/>
    <w:uiPriority w:val="9"/>
    <w:rsid w:val="00E3046D"/>
    <w:rPr>
      <w:sz w:val="36"/>
      <w:szCs w:val="24"/>
    </w:rPr>
  </w:style>
  <w:style w:type="paragraph" w:styleId="Header">
    <w:name w:val="header"/>
    <w:basedOn w:val="Normal"/>
    <w:link w:val="HeaderChar"/>
    <w:rsid w:val="00E3046D"/>
    <w:pPr>
      <w:tabs>
        <w:tab w:val="center" w:pos="4320"/>
        <w:tab w:val="right" w:pos="8640"/>
      </w:tabs>
    </w:pPr>
    <w:rPr>
      <w:color w:val="auto"/>
    </w:rPr>
  </w:style>
  <w:style w:type="character" w:customStyle="1" w:styleId="HeaderChar">
    <w:name w:val="Header Char"/>
    <w:basedOn w:val="DefaultParagraphFont"/>
    <w:link w:val="Header"/>
    <w:rsid w:val="00E3046D"/>
    <w:rPr>
      <w:sz w:val="24"/>
      <w:szCs w:val="24"/>
    </w:rPr>
  </w:style>
  <w:style w:type="paragraph" w:styleId="Footer">
    <w:name w:val="footer"/>
    <w:basedOn w:val="Normal"/>
    <w:link w:val="FooterChar"/>
    <w:rsid w:val="00E3046D"/>
    <w:pPr>
      <w:tabs>
        <w:tab w:val="center" w:pos="4320"/>
        <w:tab w:val="right" w:pos="8640"/>
      </w:tabs>
    </w:pPr>
    <w:rPr>
      <w:color w:val="auto"/>
    </w:rPr>
  </w:style>
  <w:style w:type="character" w:customStyle="1" w:styleId="FooterChar">
    <w:name w:val="Footer Char"/>
    <w:basedOn w:val="DefaultParagraphFont"/>
    <w:link w:val="Footer"/>
    <w:uiPriority w:val="99"/>
    <w:rsid w:val="00E3046D"/>
    <w:rPr>
      <w:sz w:val="24"/>
      <w:szCs w:val="24"/>
    </w:rPr>
  </w:style>
  <w:style w:type="character" w:styleId="PageNumber">
    <w:name w:val="page number"/>
    <w:basedOn w:val="DefaultParagraphFont"/>
    <w:rsid w:val="00E3046D"/>
  </w:style>
  <w:style w:type="paragraph" w:styleId="BodyText">
    <w:name w:val="Body Text"/>
    <w:basedOn w:val="Normal"/>
    <w:link w:val="BodyTextChar"/>
    <w:rsid w:val="00E3046D"/>
    <w:pPr>
      <w:jc w:val="both"/>
    </w:pPr>
    <w:rPr>
      <w:color w:val="auto"/>
      <w:sz w:val="28"/>
    </w:rPr>
  </w:style>
  <w:style w:type="character" w:customStyle="1" w:styleId="BodyTextChar">
    <w:name w:val="Body Text Char"/>
    <w:basedOn w:val="DefaultParagraphFont"/>
    <w:link w:val="BodyText"/>
    <w:uiPriority w:val="99"/>
    <w:rsid w:val="00E3046D"/>
    <w:rPr>
      <w:sz w:val="28"/>
      <w:szCs w:val="24"/>
    </w:rPr>
  </w:style>
  <w:style w:type="paragraph" w:styleId="BodyTextIndent">
    <w:name w:val="Body Text Indent"/>
    <w:basedOn w:val="Normal"/>
    <w:link w:val="BodyTextIndentChar"/>
    <w:rsid w:val="00E3046D"/>
    <w:pPr>
      <w:tabs>
        <w:tab w:val="left" w:pos="1060"/>
      </w:tabs>
      <w:ind w:left="180" w:hanging="180"/>
    </w:pPr>
    <w:rPr>
      <w:color w:val="auto"/>
    </w:rPr>
  </w:style>
  <w:style w:type="character" w:customStyle="1" w:styleId="BodyTextIndentChar">
    <w:name w:val="Body Text Indent Char"/>
    <w:basedOn w:val="DefaultParagraphFont"/>
    <w:link w:val="BodyTextIndent"/>
    <w:uiPriority w:val="99"/>
    <w:rsid w:val="00E3046D"/>
    <w:rPr>
      <w:sz w:val="24"/>
      <w:szCs w:val="24"/>
    </w:rPr>
  </w:style>
  <w:style w:type="paragraph" w:styleId="BodyText2">
    <w:name w:val="Body Text 2"/>
    <w:basedOn w:val="Normal"/>
    <w:link w:val="BodyText2Char"/>
    <w:rsid w:val="00E3046D"/>
    <w:rPr>
      <w:b/>
      <w:bCs/>
      <w:color w:val="auto"/>
      <w:sz w:val="28"/>
    </w:rPr>
  </w:style>
  <w:style w:type="character" w:customStyle="1" w:styleId="BodyText2Char">
    <w:name w:val="Body Text 2 Char"/>
    <w:basedOn w:val="DefaultParagraphFont"/>
    <w:link w:val="BodyText2"/>
    <w:uiPriority w:val="99"/>
    <w:rsid w:val="00E3046D"/>
    <w:rPr>
      <w:b/>
      <w:bCs/>
      <w:sz w:val="28"/>
      <w:szCs w:val="24"/>
    </w:rPr>
  </w:style>
  <w:style w:type="paragraph" w:styleId="BodyTextIndent2">
    <w:name w:val="Body Text Indent 2"/>
    <w:basedOn w:val="Normal"/>
    <w:link w:val="BodyTextIndent2Char"/>
    <w:rsid w:val="00E3046D"/>
    <w:pPr>
      <w:ind w:left="360" w:firstLine="360"/>
    </w:pPr>
    <w:rPr>
      <w:color w:val="auto"/>
    </w:rPr>
  </w:style>
  <w:style w:type="character" w:customStyle="1" w:styleId="BodyTextIndent2Char">
    <w:name w:val="Body Text Indent 2 Char"/>
    <w:basedOn w:val="DefaultParagraphFont"/>
    <w:link w:val="BodyTextIndent2"/>
    <w:uiPriority w:val="99"/>
    <w:rsid w:val="00E3046D"/>
    <w:rPr>
      <w:sz w:val="24"/>
      <w:szCs w:val="24"/>
    </w:rPr>
  </w:style>
  <w:style w:type="paragraph" w:styleId="BodyTextIndent3">
    <w:name w:val="Body Text Indent 3"/>
    <w:basedOn w:val="Normal"/>
    <w:link w:val="BodyTextIndent3Char"/>
    <w:rsid w:val="00E3046D"/>
    <w:pPr>
      <w:ind w:left="360"/>
    </w:pPr>
    <w:rPr>
      <w:color w:val="auto"/>
    </w:rPr>
  </w:style>
  <w:style w:type="character" w:customStyle="1" w:styleId="BodyTextIndent3Char">
    <w:name w:val="Body Text Indent 3 Char"/>
    <w:basedOn w:val="DefaultParagraphFont"/>
    <w:link w:val="BodyTextIndent3"/>
    <w:uiPriority w:val="99"/>
    <w:rsid w:val="00E3046D"/>
    <w:rPr>
      <w:sz w:val="24"/>
      <w:szCs w:val="24"/>
    </w:rPr>
  </w:style>
  <w:style w:type="paragraph" w:styleId="EndnoteText">
    <w:name w:val="endnote text"/>
    <w:basedOn w:val="Normal"/>
    <w:link w:val="EndnoteTextChar"/>
    <w:rsid w:val="00E3046D"/>
    <w:rPr>
      <w:color w:val="auto"/>
      <w:sz w:val="20"/>
      <w:szCs w:val="20"/>
    </w:rPr>
  </w:style>
  <w:style w:type="character" w:customStyle="1" w:styleId="EndnoteTextChar">
    <w:name w:val="Endnote Text Char"/>
    <w:basedOn w:val="DefaultParagraphFont"/>
    <w:link w:val="EndnoteText"/>
    <w:uiPriority w:val="99"/>
    <w:rsid w:val="00E3046D"/>
  </w:style>
  <w:style w:type="character" w:styleId="EndnoteReference">
    <w:name w:val="endnote reference"/>
    <w:basedOn w:val="DefaultParagraphFont"/>
    <w:rsid w:val="00E3046D"/>
    <w:rPr>
      <w:vertAlign w:val="superscript"/>
    </w:rPr>
  </w:style>
  <w:style w:type="paragraph" w:styleId="FootnoteText">
    <w:name w:val="footnote text"/>
    <w:basedOn w:val="Normal"/>
    <w:link w:val="FootnoteTextChar"/>
    <w:rsid w:val="00E3046D"/>
    <w:rPr>
      <w:color w:val="auto"/>
      <w:sz w:val="20"/>
      <w:szCs w:val="20"/>
    </w:rPr>
  </w:style>
  <w:style w:type="character" w:customStyle="1" w:styleId="FootnoteTextChar">
    <w:name w:val="Footnote Text Char"/>
    <w:basedOn w:val="DefaultParagraphFont"/>
    <w:link w:val="FootnoteText"/>
    <w:uiPriority w:val="99"/>
    <w:rsid w:val="00E3046D"/>
  </w:style>
  <w:style w:type="table" w:styleId="TableGrid">
    <w:name w:val="Table Grid"/>
    <w:basedOn w:val="TableNormal"/>
    <w:uiPriority w:val="59"/>
    <w:rsid w:val="00E304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E3046D"/>
    <w:rPr>
      <w:color w:val="0000FF"/>
      <w:u w:val="single"/>
    </w:rPr>
  </w:style>
  <w:style w:type="paragraph" w:styleId="NoSpacing">
    <w:name w:val="No Spacing"/>
    <w:link w:val="NoSpacingChar"/>
    <w:uiPriority w:val="1"/>
    <w:qFormat/>
    <w:rsid w:val="00E3046D"/>
    <w:rPr>
      <w:rFonts w:ascii="Calibri" w:hAnsi="Calibri"/>
      <w:sz w:val="22"/>
      <w:szCs w:val="22"/>
    </w:rPr>
  </w:style>
  <w:style w:type="character" w:customStyle="1" w:styleId="NoSpacingChar">
    <w:name w:val="No Spacing Char"/>
    <w:basedOn w:val="DefaultParagraphFont"/>
    <w:link w:val="NoSpacing"/>
    <w:uiPriority w:val="1"/>
    <w:rsid w:val="00E3046D"/>
    <w:rPr>
      <w:rFonts w:ascii="Calibri" w:hAnsi="Calibri"/>
      <w:sz w:val="22"/>
      <w:szCs w:val="22"/>
    </w:rPr>
  </w:style>
  <w:style w:type="paragraph" w:styleId="TOC1">
    <w:name w:val="toc 1"/>
    <w:basedOn w:val="Normal"/>
    <w:next w:val="Normal"/>
    <w:autoRedefine/>
    <w:uiPriority w:val="39"/>
    <w:unhideWhenUsed/>
    <w:rsid w:val="00E3046D"/>
    <w:rPr>
      <w:rFonts w:ascii="Arial" w:hAnsi="Arial"/>
      <w:color w:val="auto"/>
      <w:sz w:val="28"/>
      <w:szCs w:val="20"/>
    </w:rPr>
  </w:style>
  <w:style w:type="paragraph" w:styleId="TOC2">
    <w:name w:val="toc 2"/>
    <w:basedOn w:val="Normal"/>
    <w:next w:val="Normal"/>
    <w:autoRedefine/>
    <w:uiPriority w:val="39"/>
    <w:unhideWhenUsed/>
    <w:rsid w:val="00E3046D"/>
    <w:pPr>
      <w:tabs>
        <w:tab w:val="left" w:pos="1080"/>
        <w:tab w:val="right" w:leader="dot" w:pos="8630"/>
      </w:tabs>
      <w:ind w:left="480"/>
    </w:pPr>
    <w:rPr>
      <w:rFonts w:ascii="Arial" w:hAnsi="Arial"/>
      <w:color w:val="auto"/>
      <w:szCs w:val="20"/>
    </w:rPr>
  </w:style>
  <w:style w:type="paragraph" w:customStyle="1" w:styleId="IISub-subpoints">
    <w:name w:val="II Sub-subpoints"/>
    <w:basedOn w:val="Heading3"/>
    <w:uiPriority w:val="99"/>
    <w:rsid w:val="00E3046D"/>
    <w:pPr>
      <w:numPr>
        <w:numId w:val="8"/>
      </w:numPr>
    </w:pPr>
    <w:rPr>
      <w:rFonts w:ascii="Arial" w:hAnsi="Arial"/>
      <w:color w:val="auto"/>
      <w:szCs w:val="20"/>
    </w:rPr>
  </w:style>
  <w:style w:type="paragraph" w:styleId="TOC3">
    <w:name w:val="toc 3"/>
    <w:basedOn w:val="Normal"/>
    <w:next w:val="Normal"/>
    <w:autoRedefine/>
    <w:uiPriority w:val="99"/>
    <w:unhideWhenUsed/>
    <w:rsid w:val="00E3046D"/>
    <w:pPr>
      <w:ind w:left="480"/>
    </w:pPr>
    <w:rPr>
      <w:color w:val="auto"/>
    </w:rPr>
  </w:style>
  <w:style w:type="paragraph" w:customStyle="1" w:styleId="IIISub-subpoints">
    <w:name w:val="III Sub-subpoints"/>
    <w:basedOn w:val="Normal"/>
    <w:uiPriority w:val="99"/>
    <w:rsid w:val="00E3046D"/>
    <w:pPr>
      <w:keepNext/>
      <w:numPr>
        <w:numId w:val="1"/>
      </w:numPr>
      <w:tabs>
        <w:tab w:val="left" w:pos="1440"/>
        <w:tab w:val="left" w:pos="1800"/>
      </w:tabs>
    </w:pPr>
    <w:rPr>
      <w:rFonts w:ascii="Arial" w:hAnsi="Arial"/>
      <w:color w:val="auto"/>
      <w:szCs w:val="20"/>
    </w:rPr>
  </w:style>
  <w:style w:type="character" w:customStyle="1" w:styleId="SubtitleChar">
    <w:name w:val="Subtitle Char"/>
    <w:basedOn w:val="DefaultParagraphFont"/>
    <w:link w:val="Subtitle"/>
    <w:uiPriority w:val="11"/>
    <w:rsid w:val="00E3046D"/>
    <w:rPr>
      <w:rFonts w:ascii="Cambria" w:eastAsia="Cambria" w:hAnsi="Cambria" w:cs="Cambria"/>
      <w:color w:val="000000"/>
      <w:sz w:val="24"/>
      <w:szCs w:val="24"/>
    </w:rPr>
  </w:style>
  <w:style w:type="character" w:customStyle="1" w:styleId="Heading1Char">
    <w:name w:val="Heading 1 Char"/>
    <w:basedOn w:val="DefaultParagraphFont"/>
    <w:link w:val="Heading1"/>
    <w:rsid w:val="00E3046D"/>
    <w:rPr>
      <w:b/>
      <w:bCs/>
      <w:color w:val="000000"/>
      <w:sz w:val="48"/>
      <w:szCs w:val="48"/>
    </w:rPr>
  </w:style>
  <w:style w:type="character" w:customStyle="1" w:styleId="Heading2Char">
    <w:name w:val="Heading 2 Char"/>
    <w:basedOn w:val="DefaultParagraphFont"/>
    <w:link w:val="Heading2"/>
    <w:rsid w:val="00E3046D"/>
    <w:rPr>
      <w:color w:val="000000"/>
      <w:sz w:val="28"/>
      <w:szCs w:val="28"/>
    </w:rPr>
  </w:style>
  <w:style w:type="character" w:customStyle="1" w:styleId="Heading3Char">
    <w:name w:val="Heading 3 Char"/>
    <w:basedOn w:val="DefaultParagraphFont"/>
    <w:link w:val="Heading3"/>
    <w:rsid w:val="00E3046D"/>
    <w:rPr>
      <w:color w:val="000000"/>
      <w:sz w:val="24"/>
      <w:szCs w:val="24"/>
    </w:rPr>
  </w:style>
  <w:style w:type="character" w:customStyle="1" w:styleId="Heading4Char">
    <w:name w:val="Heading 4 Char"/>
    <w:basedOn w:val="DefaultParagraphFont"/>
    <w:link w:val="Heading4"/>
    <w:rsid w:val="00E3046D"/>
    <w:rPr>
      <w:color w:val="000000"/>
      <w:sz w:val="24"/>
      <w:szCs w:val="24"/>
    </w:rPr>
  </w:style>
  <w:style w:type="character" w:customStyle="1" w:styleId="Heading5Char">
    <w:name w:val="Heading 5 Char"/>
    <w:basedOn w:val="DefaultParagraphFont"/>
    <w:link w:val="Heading5"/>
    <w:rsid w:val="00E3046D"/>
    <w:rPr>
      <w:color w:val="000000"/>
      <w:sz w:val="24"/>
      <w:szCs w:val="24"/>
    </w:rPr>
  </w:style>
  <w:style w:type="character" w:customStyle="1" w:styleId="Heading6Char">
    <w:name w:val="Heading 6 Char"/>
    <w:basedOn w:val="DefaultParagraphFont"/>
    <w:link w:val="Heading6"/>
    <w:uiPriority w:val="9"/>
    <w:rsid w:val="00E3046D"/>
    <w:rPr>
      <w:color w:val="000000"/>
      <w:sz w:val="24"/>
      <w:szCs w:val="24"/>
    </w:rPr>
  </w:style>
  <w:style w:type="character" w:customStyle="1" w:styleId="sensecontent">
    <w:name w:val="sense_content"/>
    <w:basedOn w:val="DefaultParagraphFont"/>
    <w:rsid w:val="00E3046D"/>
  </w:style>
  <w:style w:type="character" w:customStyle="1" w:styleId="senselabel">
    <w:name w:val="sense_label"/>
    <w:basedOn w:val="DefaultParagraphFont"/>
    <w:rsid w:val="00E3046D"/>
  </w:style>
  <w:style w:type="character" w:styleId="Strong">
    <w:name w:val="Strong"/>
    <w:basedOn w:val="DefaultParagraphFont"/>
    <w:uiPriority w:val="22"/>
    <w:qFormat/>
    <w:rsid w:val="00E3046D"/>
    <w:rPr>
      <w:b/>
      <w:bCs/>
    </w:rPr>
  </w:style>
  <w:style w:type="paragraph" w:customStyle="1" w:styleId="D0E609831FED48EB94937DD10D23D6A9">
    <w:name w:val="D0E609831FED48EB94937DD10D23D6A9"/>
    <w:rsid w:val="00E3046D"/>
    <w:pPr>
      <w:spacing w:after="200" w:line="276" w:lineRule="auto"/>
    </w:pPr>
    <w:rPr>
      <w:rFonts w:ascii="Calibri" w:hAnsi="Calibri"/>
      <w:sz w:val="22"/>
      <w:szCs w:val="22"/>
    </w:rPr>
  </w:style>
  <w:style w:type="paragraph" w:styleId="Revision">
    <w:name w:val="Revision"/>
    <w:hidden/>
    <w:uiPriority w:val="99"/>
    <w:semiHidden/>
    <w:rsid w:val="00E3046D"/>
    <w:rPr>
      <w:sz w:val="24"/>
      <w:szCs w:val="24"/>
    </w:rPr>
  </w:style>
  <w:style w:type="paragraph" w:styleId="DocumentMap">
    <w:name w:val="Document Map"/>
    <w:basedOn w:val="Normal"/>
    <w:link w:val="DocumentMapChar"/>
    <w:uiPriority w:val="99"/>
    <w:unhideWhenUsed/>
    <w:rsid w:val="00E3046D"/>
    <w:rPr>
      <w:rFonts w:ascii="Tahoma" w:hAnsi="Tahoma" w:cs="Tahoma"/>
      <w:color w:val="auto"/>
      <w:sz w:val="16"/>
      <w:szCs w:val="16"/>
    </w:rPr>
  </w:style>
  <w:style w:type="character" w:customStyle="1" w:styleId="DocumentMapChar">
    <w:name w:val="Document Map Char"/>
    <w:basedOn w:val="DefaultParagraphFont"/>
    <w:link w:val="DocumentMap"/>
    <w:uiPriority w:val="99"/>
    <w:rsid w:val="00E3046D"/>
    <w:rPr>
      <w:rFonts w:ascii="Tahoma" w:hAnsi="Tahoma" w:cs="Tahoma"/>
      <w:sz w:val="16"/>
      <w:szCs w:val="16"/>
    </w:rPr>
  </w:style>
  <w:style w:type="paragraph" w:customStyle="1" w:styleId="Style1">
    <w:name w:val="Style1"/>
    <w:basedOn w:val="Normal"/>
    <w:link w:val="Style1Char"/>
    <w:rsid w:val="00E3046D"/>
    <w:pPr>
      <w:ind w:left="2520" w:hanging="360"/>
    </w:pPr>
    <w:rPr>
      <w:color w:val="auto"/>
    </w:rPr>
  </w:style>
  <w:style w:type="paragraph" w:customStyle="1" w:styleId="Style2">
    <w:name w:val="Style2"/>
    <w:basedOn w:val="Normal"/>
    <w:link w:val="Style2Char"/>
    <w:rsid w:val="00E3046D"/>
    <w:pPr>
      <w:numPr>
        <w:numId w:val="2"/>
      </w:numPr>
    </w:pPr>
    <w:rPr>
      <w:color w:val="auto"/>
      <w:sz w:val="28"/>
      <w:szCs w:val="28"/>
    </w:rPr>
  </w:style>
  <w:style w:type="character" w:customStyle="1" w:styleId="Style1Char">
    <w:name w:val="Style1 Char"/>
    <w:basedOn w:val="DefaultParagraphFont"/>
    <w:link w:val="Style1"/>
    <w:rsid w:val="00E3046D"/>
    <w:rPr>
      <w:sz w:val="24"/>
      <w:szCs w:val="24"/>
    </w:rPr>
  </w:style>
  <w:style w:type="paragraph" w:customStyle="1" w:styleId="Style3">
    <w:name w:val="Style3"/>
    <w:basedOn w:val="Normal"/>
    <w:link w:val="Style3Char"/>
    <w:rsid w:val="00E3046D"/>
    <w:pPr>
      <w:numPr>
        <w:numId w:val="3"/>
      </w:numPr>
      <w:ind w:left="1080"/>
    </w:pPr>
    <w:rPr>
      <w:color w:val="auto"/>
    </w:rPr>
  </w:style>
  <w:style w:type="character" w:customStyle="1" w:styleId="Style2Char">
    <w:name w:val="Style2 Char"/>
    <w:basedOn w:val="DefaultParagraphFont"/>
    <w:link w:val="Style2"/>
    <w:rsid w:val="00E3046D"/>
    <w:rPr>
      <w:sz w:val="28"/>
      <w:szCs w:val="28"/>
    </w:rPr>
  </w:style>
  <w:style w:type="paragraph" w:customStyle="1" w:styleId="Style4">
    <w:name w:val="Style4"/>
    <w:basedOn w:val="Normal"/>
    <w:link w:val="Style4Char"/>
    <w:rsid w:val="00E3046D"/>
    <w:pPr>
      <w:numPr>
        <w:numId w:val="4"/>
      </w:numPr>
      <w:ind w:left="2160"/>
    </w:pPr>
    <w:rPr>
      <w:color w:val="auto"/>
    </w:rPr>
  </w:style>
  <w:style w:type="character" w:customStyle="1" w:styleId="Style3Char">
    <w:name w:val="Style3 Char"/>
    <w:basedOn w:val="DefaultParagraphFont"/>
    <w:link w:val="Style3"/>
    <w:rsid w:val="00E3046D"/>
    <w:rPr>
      <w:sz w:val="24"/>
      <w:szCs w:val="24"/>
    </w:rPr>
  </w:style>
  <w:style w:type="character" w:customStyle="1" w:styleId="Style4Char">
    <w:name w:val="Style4 Char"/>
    <w:basedOn w:val="DefaultParagraphFont"/>
    <w:link w:val="Style4"/>
    <w:rsid w:val="00E3046D"/>
    <w:rPr>
      <w:sz w:val="24"/>
      <w:szCs w:val="24"/>
    </w:rPr>
  </w:style>
  <w:style w:type="character" w:styleId="FootnoteReference">
    <w:name w:val="footnote reference"/>
    <w:basedOn w:val="DefaultParagraphFont"/>
    <w:unhideWhenUsed/>
    <w:rsid w:val="00E3046D"/>
    <w:rPr>
      <w:vertAlign w:val="superscript"/>
    </w:rPr>
  </w:style>
  <w:style w:type="paragraph" w:customStyle="1" w:styleId="Style0">
    <w:name w:val="Style0"/>
    <w:basedOn w:val="Heading2"/>
    <w:link w:val="Style0Char"/>
    <w:qFormat/>
    <w:rsid w:val="00E3046D"/>
    <w:pPr>
      <w:keepNext/>
      <w:jc w:val="center"/>
    </w:pPr>
    <w:rPr>
      <w:szCs w:val="24"/>
    </w:rPr>
  </w:style>
  <w:style w:type="paragraph" w:customStyle="1" w:styleId="Heading2b">
    <w:name w:val="Heading 2b"/>
    <w:basedOn w:val="Heading2"/>
    <w:link w:val="Heading2bChar"/>
    <w:rsid w:val="00E3046D"/>
    <w:pPr>
      <w:keepNext/>
      <w:ind w:hanging="360"/>
    </w:pPr>
    <w:rPr>
      <w:szCs w:val="24"/>
    </w:rPr>
  </w:style>
  <w:style w:type="character" w:customStyle="1" w:styleId="Style0Char">
    <w:name w:val="Style0 Char"/>
    <w:basedOn w:val="Heading2Char"/>
    <w:link w:val="Style0"/>
    <w:rsid w:val="00E3046D"/>
    <w:rPr>
      <w:color w:val="000000"/>
      <w:sz w:val="28"/>
      <w:szCs w:val="24"/>
    </w:rPr>
  </w:style>
  <w:style w:type="character" w:customStyle="1" w:styleId="Heading2bChar">
    <w:name w:val="Heading 2b Char"/>
    <w:basedOn w:val="Heading2Char"/>
    <w:link w:val="Heading2b"/>
    <w:rsid w:val="00E3046D"/>
    <w:rPr>
      <w:color w:val="000000"/>
      <w:sz w:val="28"/>
      <w:szCs w:val="24"/>
    </w:rPr>
  </w:style>
  <w:style w:type="character" w:customStyle="1" w:styleId="TitleChar">
    <w:name w:val="Title Char"/>
    <w:basedOn w:val="DefaultParagraphFont"/>
    <w:link w:val="Title"/>
    <w:rsid w:val="00E3046D"/>
    <w:rPr>
      <w:color w:val="000000"/>
      <w:sz w:val="36"/>
      <w:szCs w:val="36"/>
    </w:rPr>
  </w:style>
  <w:style w:type="character" w:customStyle="1" w:styleId="apple-style-span">
    <w:name w:val="apple-style-span"/>
    <w:basedOn w:val="DefaultParagraphFont"/>
    <w:uiPriority w:val="99"/>
    <w:rsid w:val="00E3046D"/>
    <w:rPr>
      <w:rFonts w:cs="Times New Roman"/>
    </w:rPr>
  </w:style>
  <w:style w:type="character" w:customStyle="1" w:styleId="apple-converted-space">
    <w:name w:val="apple-converted-space"/>
    <w:basedOn w:val="DefaultParagraphFont"/>
    <w:uiPriority w:val="99"/>
    <w:rsid w:val="00E3046D"/>
    <w:rPr>
      <w:rFonts w:cs="Times New Roman"/>
    </w:rPr>
  </w:style>
  <w:style w:type="paragraph" w:styleId="NormalWeb">
    <w:name w:val="Normal (Web)"/>
    <w:basedOn w:val="Normal"/>
    <w:uiPriority w:val="99"/>
    <w:unhideWhenUsed/>
    <w:rsid w:val="00E3046D"/>
    <w:pPr>
      <w:spacing w:before="100" w:beforeAutospacing="1" w:after="100" w:afterAutospacing="1"/>
    </w:pPr>
    <w:rPr>
      <w:color w:val="auto"/>
    </w:rPr>
  </w:style>
  <w:style w:type="paragraph" w:customStyle="1" w:styleId="HEBREW">
    <w:name w:val="HEBREW"/>
    <w:basedOn w:val="Normal"/>
    <w:link w:val="HEBREWChar"/>
    <w:rsid w:val="00E3046D"/>
    <w:rPr>
      <w:rFonts w:ascii="HebraicaII" w:hAnsi="HebraicaII"/>
      <w:color w:val="999999"/>
      <w:sz w:val="96"/>
    </w:rPr>
  </w:style>
  <w:style w:type="character" w:customStyle="1" w:styleId="HEBREWChar">
    <w:name w:val="HEBREW Char"/>
    <w:basedOn w:val="DefaultParagraphFont"/>
    <w:link w:val="HEBREW"/>
    <w:rsid w:val="00E3046D"/>
    <w:rPr>
      <w:rFonts w:ascii="HebraicaII" w:hAnsi="HebraicaII"/>
      <w:color w:val="999999"/>
      <w:sz w:val="96"/>
      <w:szCs w:val="24"/>
    </w:rPr>
  </w:style>
  <w:style w:type="character" w:styleId="IntenseEmphasis">
    <w:name w:val="Intense Emphasis"/>
    <w:basedOn w:val="DefaultParagraphFont"/>
    <w:uiPriority w:val="21"/>
    <w:qFormat/>
    <w:rsid w:val="00E3046D"/>
    <w:rPr>
      <w:b/>
      <w:bCs/>
      <w:i/>
      <w:iCs/>
      <w:color w:val="4F81BD" w:themeColor="accent1"/>
    </w:rPr>
  </w:style>
  <w:style w:type="character" w:styleId="Emphasis">
    <w:name w:val="Emphasis"/>
    <w:basedOn w:val="DefaultParagraphFont"/>
    <w:uiPriority w:val="20"/>
    <w:qFormat/>
    <w:rsid w:val="00E3046D"/>
    <w:rPr>
      <w:i/>
      <w:iCs/>
    </w:rPr>
  </w:style>
  <w:style w:type="paragraph" w:styleId="IntenseQuote">
    <w:name w:val="Intense Quote"/>
    <w:basedOn w:val="Normal"/>
    <w:next w:val="Normal"/>
    <w:link w:val="IntenseQuoteChar"/>
    <w:uiPriority w:val="30"/>
    <w:qFormat/>
    <w:rsid w:val="00E304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046D"/>
    <w:rPr>
      <w:b/>
      <w:bCs/>
      <w:i/>
      <w:iCs/>
      <w:color w:val="4F81BD" w:themeColor="accent1"/>
      <w:sz w:val="24"/>
      <w:szCs w:val="24"/>
    </w:rPr>
  </w:style>
  <w:style w:type="character" w:customStyle="1" w:styleId="ListParagraphChar">
    <w:name w:val="List Paragraph Char"/>
    <w:basedOn w:val="DefaultParagraphFont"/>
    <w:link w:val="ListParagraph"/>
    <w:uiPriority w:val="34"/>
    <w:locked/>
    <w:rsid w:val="00E3046D"/>
    <w:rPr>
      <w:color w:val="000000"/>
      <w:sz w:val="24"/>
      <w:szCs w:val="24"/>
    </w:rPr>
  </w:style>
  <w:style w:type="paragraph" w:customStyle="1" w:styleId="test">
    <w:name w:val="test"/>
    <w:basedOn w:val="ListParagraph"/>
    <w:link w:val="testChar"/>
    <w:qFormat/>
    <w:rsid w:val="00E3046D"/>
    <w:pPr>
      <w:tabs>
        <w:tab w:val="left" w:pos="360"/>
      </w:tabs>
      <w:snapToGrid w:val="0"/>
      <w:ind w:left="0"/>
      <w:contextualSpacing w:val="0"/>
    </w:pPr>
    <w:rPr>
      <w:color w:val="000000" w:themeColor="text1"/>
    </w:rPr>
  </w:style>
  <w:style w:type="character" w:customStyle="1" w:styleId="testChar">
    <w:name w:val="test Char"/>
    <w:basedOn w:val="ListParagraphChar"/>
    <w:link w:val="test"/>
    <w:locked/>
    <w:rsid w:val="00E3046D"/>
    <w:rPr>
      <w:color w:val="000000" w:themeColor="text1"/>
      <w:sz w:val="24"/>
      <w:szCs w:val="24"/>
    </w:rPr>
  </w:style>
  <w:style w:type="paragraph" w:styleId="TOCHeading">
    <w:name w:val="TOC Heading"/>
    <w:basedOn w:val="Heading1"/>
    <w:next w:val="Normal"/>
    <w:uiPriority w:val="39"/>
    <w:unhideWhenUsed/>
    <w:qFormat/>
    <w:rsid w:val="00E3046D"/>
    <w:pPr>
      <w:keepNext/>
      <w:keepLines/>
      <w:spacing w:before="480" w:line="276" w:lineRule="auto"/>
      <w:outlineLvl w:val="9"/>
    </w:pPr>
    <w:rPr>
      <w:rFonts w:ascii="Cambria" w:hAnsi="Cambria"/>
      <w:color w:val="365F91"/>
      <w:sz w:val="28"/>
      <w:szCs w:val="28"/>
    </w:rPr>
  </w:style>
  <w:style w:type="numbering" w:customStyle="1" w:styleId="mystyle">
    <w:name w:val="mystyle"/>
    <w:uiPriority w:val="99"/>
    <w:rsid w:val="00E3046D"/>
    <w:pPr>
      <w:numPr>
        <w:numId w:val="58"/>
      </w:numPr>
    </w:pPr>
  </w:style>
  <w:style w:type="paragraph" w:customStyle="1" w:styleId="p4">
    <w:name w:val="p4"/>
    <w:basedOn w:val="Normal"/>
    <w:rsid w:val="00E3046D"/>
    <w:pPr>
      <w:widowControl w:val="0"/>
      <w:tabs>
        <w:tab w:val="left" w:pos="192"/>
      </w:tabs>
      <w:spacing w:line="198" w:lineRule="atLeast"/>
      <w:ind w:firstLine="192"/>
      <w:jc w:val="both"/>
    </w:pPr>
    <w:rPr>
      <w:snapToGrid w:val="0"/>
      <w:color w:val="auto"/>
      <w:szCs w:val="20"/>
    </w:rPr>
  </w:style>
  <w:style w:type="character" w:styleId="BookTitle">
    <w:name w:val="Book Title"/>
    <w:basedOn w:val="DefaultParagraphFont"/>
    <w:uiPriority w:val="33"/>
    <w:qFormat/>
    <w:rsid w:val="00E3046D"/>
    <w:rPr>
      <w:b/>
      <w:bCs/>
      <w:smallCaps/>
      <w:spacing w:val="5"/>
    </w:rPr>
  </w:style>
  <w:style w:type="paragraph" w:customStyle="1" w:styleId="bodytext0">
    <w:name w:val="bodytext"/>
    <w:basedOn w:val="Normal"/>
    <w:rsid w:val="00E3046D"/>
    <w:pPr>
      <w:spacing w:before="100" w:beforeAutospacing="1" w:after="100" w:afterAutospacing="1"/>
    </w:pPr>
    <w:rPr>
      <w:color w:val="auto"/>
    </w:rPr>
  </w:style>
  <w:style w:type="paragraph" w:customStyle="1" w:styleId="c1">
    <w:name w:val="c1"/>
    <w:basedOn w:val="Normal"/>
    <w:rsid w:val="00E3046D"/>
    <w:pPr>
      <w:widowControl w:val="0"/>
      <w:autoSpaceDE w:val="0"/>
      <w:autoSpaceDN w:val="0"/>
      <w:adjustRightInd w:val="0"/>
      <w:jc w:val="center"/>
    </w:pPr>
    <w:rPr>
      <w:color w:val="auto"/>
      <w:sz w:val="20"/>
    </w:rPr>
  </w:style>
  <w:style w:type="paragraph" w:customStyle="1" w:styleId="p2">
    <w:name w:val="p2"/>
    <w:basedOn w:val="Normal"/>
    <w:rsid w:val="00E3046D"/>
    <w:pPr>
      <w:widowControl w:val="0"/>
      <w:tabs>
        <w:tab w:val="left" w:pos="204"/>
      </w:tabs>
      <w:autoSpaceDE w:val="0"/>
      <w:autoSpaceDN w:val="0"/>
      <w:adjustRightInd w:val="0"/>
    </w:pPr>
    <w:rPr>
      <w:color w:val="auto"/>
      <w:sz w:val="20"/>
    </w:rPr>
  </w:style>
  <w:style w:type="paragraph" w:customStyle="1" w:styleId="p3">
    <w:name w:val="p3"/>
    <w:basedOn w:val="Normal"/>
    <w:rsid w:val="00E3046D"/>
    <w:pPr>
      <w:widowControl w:val="0"/>
      <w:tabs>
        <w:tab w:val="left" w:pos="731"/>
      </w:tabs>
      <w:autoSpaceDE w:val="0"/>
      <w:autoSpaceDN w:val="0"/>
      <w:adjustRightInd w:val="0"/>
      <w:ind w:left="709"/>
    </w:pPr>
    <w:rPr>
      <w:color w:val="auto"/>
      <w:sz w:val="20"/>
    </w:rPr>
  </w:style>
  <w:style w:type="paragraph" w:customStyle="1" w:styleId="t5">
    <w:name w:val="t5"/>
    <w:basedOn w:val="Normal"/>
    <w:rsid w:val="00E3046D"/>
    <w:pPr>
      <w:widowControl w:val="0"/>
      <w:autoSpaceDE w:val="0"/>
      <w:autoSpaceDN w:val="0"/>
      <w:adjustRightInd w:val="0"/>
    </w:pPr>
    <w:rPr>
      <w:color w:val="auto"/>
      <w:sz w:val="20"/>
    </w:rPr>
  </w:style>
  <w:style w:type="paragraph" w:customStyle="1" w:styleId="TxBrc1">
    <w:name w:val="TxBr_c1"/>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
    <w:name w:val="TxBr_p2"/>
    <w:basedOn w:val="Normal"/>
    <w:uiPriority w:val="99"/>
    <w:rsid w:val="00E3046D"/>
    <w:pPr>
      <w:widowControl w:val="0"/>
      <w:tabs>
        <w:tab w:val="left" w:pos="1043"/>
      </w:tabs>
      <w:autoSpaceDE w:val="0"/>
      <w:autoSpaceDN w:val="0"/>
      <w:spacing w:line="549" w:lineRule="atLeast"/>
      <w:ind w:left="6" w:hanging="1043"/>
    </w:pPr>
    <w:rPr>
      <w:rFonts w:eastAsiaTheme="minorEastAsia"/>
      <w:color w:val="auto"/>
    </w:rPr>
  </w:style>
  <w:style w:type="paragraph" w:customStyle="1" w:styleId="TxBrp4">
    <w:name w:val="TxBr_p4"/>
    <w:basedOn w:val="Normal"/>
    <w:uiPriority w:val="99"/>
    <w:rsid w:val="00E3046D"/>
    <w:pPr>
      <w:widowControl w:val="0"/>
      <w:tabs>
        <w:tab w:val="left" w:pos="856"/>
      </w:tabs>
      <w:autoSpaceDE w:val="0"/>
      <w:autoSpaceDN w:val="0"/>
      <w:spacing w:line="240" w:lineRule="atLeast"/>
      <w:ind w:left="181" w:hanging="856"/>
    </w:pPr>
    <w:rPr>
      <w:rFonts w:eastAsiaTheme="minorEastAsia"/>
      <w:color w:val="auto"/>
    </w:rPr>
  </w:style>
  <w:style w:type="paragraph" w:customStyle="1" w:styleId="TxBrp5">
    <w:name w:val="TxBr_p5"/>
    <w:basedOn w:val="Normal"/>
    <w:uiPriority w:val="99"/>
    <w:rsid w:val="00E3046D"/>
    <w:pPr>
      <w:widowControl w:val="0"/>
      <w:autoSpaceDE w:val="0"/>
      <w:autoSpaceDN w:val="0"/>
      <w:spacing w:line="240" w:lineRule="atLeast"/>
      <w:ind w:left="181"/>
    </w:pPr>
    <w:rPr>
      <w:rFonts w:eastAsiaTheme="minorEastAsia"/>
      <w:color w:val="auto"/>
    </w:rPr>
  </w:style>
  <w:style w:type="paragraph" w:customStyle="1" w:styleId="TxBrp6">
    <w:name w:val="TxBr_p6"/>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7">
    <w:name w:val="TxBr_p7"/>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8">
    <w:name w:val="TxBr_p8"/>
    <w:basedOn w:val="Normal"/>
    <w:uiPriority w:val="99"/>
    <w:rsid w:val="00E3046D"/>
    <w:pPr>
      <w:widowControl w:val="0"/>
      <w:tabs>
        <w:tab w:val="left" w:pos="1156"/>
      </w:tabs>
      <w:autoSpaceDE w:val="0"/>
      <w:autoSpaceDN w:val="0"/>
      <w:spacing w:line="240" w:lineRule="atLeast"/>
      <w:ind w:left="120"/>
    </w:pPr>
    <w:rPr>
      <w:rFonts w:eastAsiaTheme="minorEastAsia"/>
      <w:color w:val="auto"/>
    </w:rPr>
  </w:style>
  <w:style w:type="paragraph" w:customStyle="1" w:styleId="TxBrp9">
    <w:name w:val="TxBr_p9"/>
    <w:basedOn w:val="Normal"/>
    <w:uiPriority w:val="99"/>
    <w:rsid w:val="00E3046D"/>
    <w:pPr>
      <w:widowControl w:val="0"/>
      <w:tabs>
        <w:tab w:val="left" w:pos="1587"/>
      </w:tabs>
      <w:autoSpaceDE w:val="0"/>
      <w:autoSpaceDN w:val="0"/>
      <w:spacing w:line="240" w:lineRule="atLeast"/>
      <w:ind w:left="550" w:hanging="1587"/>
    </w:pPr>
    <w:rPr>
      <w:rFonts w:eastAsiaTheme="minorEastAsia"/>
      <w:color w:val="auto"/>
    </w:rPr>
  </w:style>
  <w:style w:type="paragraph" w:customStyle="1" w:styleId="TxBrp10">
    <w:name w:val="TxBr_p10"/>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12">
    <w:name w:val="TxBr_p12"/>
    <w:basedOn w:val="Normal"/>
    <w:uiPriority w:val="99"/>
    <w:rsid w:val="00E3046D"/>
    <w:pPr>
      <w:widowControl w:val="0"/>
      <w:tabs>
        <w:tab w:val="left" w:pos="759"/>
        <w:tab w:val="left" w:pos="1043"/>
      </w:tabs>
      <w:autoSpaceDE w:val="0"/>
      <w:autoSpaceDN w:val="0"/>
      <w:spacing w:line="240" w:lineRule="atLeast"/>
      <w:ind w:left="1043" w:hanging="283"/>
    </w:pPr>
    <w:rPr>
      <w:rFonts w:eastAsiaTheme="minorEastAsia"/>
      <w:color w:val="auto"/>
    </w:rPr>
  </w:style>
  <w:style w:type="paragraph" w:customStyle="1" w:styleId="TxBrp13">
    <w:name w:val="TxBr_p13"/>
    <w:basedOn w:val="Normal"/>
    <w:uiPriority w:val="99"/>
    <w:rsid w:val="00E3046D"/>
    <w:pPr>
      <w:widowControl w:val="0"/>
      <w:tabs>
        <w:tab w:val="left" w:pos="759"/>
      </w:tabs>
      <w:autoSpaceDE w:val="0"/>
      <w:autoSpaceDN w:val="0"/>
      <w:spacing w:line="240" w:lineRule="atLeast"/>
      <w:ind w:left="277"/>
    </w:pPr>
    <w:rPr>
      <w:rFonts w:eastAsiaTheme="minorEastAsia"/>
      <w:color w:val="auto"/>
    </w:rPr>
  </w:style>
  <w:style w:type="paragraph" w:customStyle="1" w:styleId="TxBrp14">
    <w:name w:val="TxBr_p14"/>
    <w:basedOn w:val="Normal"/>
    <w:uiPriority w:val="99"/>
    <w:rsid w:val="00E3046D"/>
    <w:pPr>
      <w:widowControl w:val="0"/>
      <w:tabs>
        <w:tab w:val="left" w:pos="776"/>
      </w:tabs>
      <w:autoSpaceDE w:val="0"/>
      <w:autoSpaceDN w:val="0"/>
      <w:spacing w:line="240" w:lineRule="atLeast"/>
      <w:ind w:left="260"/>
    </w:pPr>
    <w:rPr>
      <w:rFonts w:eastAsiaTheme="minorEastAsia"/>
      <w:color w:val="auto"/>
    </w:rPr>
  </w:style>
  <w:style w:type="paragraph" w:customStyle="1" w:styleId="TxBrp15">
    <w:name w:val="TxBr_p15"/>
    <w:basedOn w:val="Normal"/>
    <w:uiPriority w:val="99"/>
    <w:rsid w:val="00E3046D"/>
    <w:pPr>
      <w:widowControl w:val="0"/>
      <w:tabs>
        <w:tab w:val="left" w:pos="754"/>
      </w:tabs>
      <w:autoSpaceDE w:val="0"/>
      <w:autoSpaceDN w:val="0"/>
      <w:spacing w:line="289" w:lineRule="atLeast"/>
      <w:ind w:firstLine="754"/>
    </w:pPr>
    <w:rPr>
      <w:rFonts w:eastAsiaTheme="minorEastAsia"/>
      <w:color w:val="auto"/>
    </w:rPr>
  </w:style>
  <w:style w:type="paragraph" w:customStyle="1" w:styleId="TxBrp16">
    <w:name w:val="TxBr_p16"/>
    <w:basedOn w:val="Normal"/>
    <w:uiPriority w:val="99"/>
    <w:rsid w:val="00E3046D"/>
    <w:pPr>
      <w:widowControl w:val="0"/>
      <w:tabs>
        <w:tab w:val="left" w:pos="1405"/>
      </w:tabs>
      <w:autoSpaceDE w:val="0"/>
      <w:autoSpaceDN w:val="0"/>
      <w:spacing w:line="240" w:lineRule="atLeast"/>
      <w:ind w:left="369"/>
    </w:pPr>
    <w:rPr>
      <w:rFonts w:eastAsiaTheme="minorEastAsia"/>
      <w:color w:val="auto"/>
    </w:rPr>
  </w:style>
  <w:style w:type="paragraph" w:customStyle="1" w:styleId="TxBrt17">
    <w:name w:val="TxBr_t17"/>
    <w:basedOn w:val="Normal"/>
    <w:uiPriority w:val="99"/>
    <w:rsid w:val="00E3046D"/>
    <w:pPr>
      <w:widowControl w:val="0"/>
      <w:autoSpaceDE w:val="0"/>
      <w:autoSpaceDN w:val="0"/>
      <w:spacing w:line="240" w:lineRule="atLeast"/>
    </w:pPr>
    <w:rPr>
      <w:rFonts w:eastAsiaTheme="minorEastAsia"/>
      <w:color w:val="auto"/>
    </w:rPr>
  </w:style>
  <w:style w:type="paragraph" w:customStyle="1" w:styleId="TxBrt18">
    <w:name w:val="TxBr_t18"/>
    <w:basedOn w:val="Normal"/>
    <w:uiPriority w:val="99"/>
    <w:rsid w:val="00E3046D"/>
    <w:pPr>
      <w:widowControl w:val="0"/>
      <w:autoSpaceDE w:val="0"/>
      <w:autoSpaceDN w:val="0"/>
      <w:spacing w:line="240" w:lineRule="atLeast"/>
    </w:pPr>
    <w:rPr>
      <w:rFonts w:eastAsiaTheme="minorEastAsia"/>
      <w:color w:val="auto"/>
    </w:rPr>
  </w:style>
  <w:style w:type="paragraph" w:customStyle="1" w:styleId="TxBrc19">
    <w:name w:val="TxBr_c19"/>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0">
    <w:name w:val="TxBr_p20"/>
    <w:basedOn w:val="Normal"/>
    <w:uiPriority w:val="99"/>
    <w:rsid w:val="00E3046D"/>
    <w:pPr>
      <w:widowControl w:val="0"/>
      <w:tabs>
        <w:tab w:val="left" w:pos="788"/>
      </w:tabs>
      <w:autoSpaceDE w:val="0"/>
      <w:autoSpaceDN w:val="0"/>
      <w:spacing w:line="240" w:lineRule="atLeast"/>
      <w:ind w:left="249" w:hanging="788"/>
    </w:pPr>
    <w:rPr>
      <w:rFonts w:eastAsiaTheme="minorEastAsia"/>
      <w:color w:val="auto"/>
    </w:rPr>
  </w:style>
  <w:style w:type="paragraph" w:customStyle="1" w:styleId="TxBrp21">
    <w:name w:val="TxBr_p21"/>
    <w:basedOn w:val="Normal"/>
    <w:uiPriority w:val="99"/>
    <w:rsid w:val="00E3046D"/>
    <w:pPr>
      <w:widowControl w:val="0"/>
      <w:tabs>
        <w:tab w:val="left" w:pos="980"/>
        <w:tab w:val="left" w:pos="1156"/>
      </w:tabs>
      <w:autoSpaceDE w:val="0"/>
      <w:autoSpaceDN w:val="0"/>
      <w:spacing w:line="240" w:lineRule="atLeast"/>
      <w:ind w:left="1157" w:hanging="176"/>
    </w:pPr>
    <w:rPr>
      <w:rFonts w:eastAsiaTheme="minorEastAsia"/>
      <w:color w:val="auto"/>
    </w:rPr>
  </w:style>
  <w:style w:type="paragraph" w:customStyle="1" w:styleId="TxBrp22">
    <w:name w:val="TxBr_p22"/>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23">
    <w:name w:val="TxBr_p23"/>
    <w:basedOn w:val="Normal"/>
    <w:uiPriority w:val="99"/>
    <w:rsid w:val="00E3046D"/>
    <w:pPr>
      <w:widowControl w:val="0"/>
      <w:tabs>
        <w:tab w:val="left" w:pos="1604"/>
      </w:tabs>
      <w:autoSpaceDE w:val="0"/>
      <w:autoSpaceDN w:val="0"/>
      <w:spacing w:line="240" w:lineRule="atLeast"/>
      <w:ind w:left="567" w:hanging="1604"/>
    </w:pPr>
    <w:rPr>
      <w:rFonts w:eastAsiaTheme="minorEastAsia"/>
      <w:color w:val="auto"/>
    </w:rPr>
  </w:style>
  <w:style w:type="paragraph" w:customStyle="1" w:styleId="TxBrp24">
    <w:name w:val="TxBr_p24"/>
    <w:basedOn w:val="Normal"/>
    <w:uiPriority w:val="99"/>
    <w:rsid w:val="00E3046D"/>
    <w:pPr>
      <w:widowControl w:val="0"/>
      <w:autoSpaceDE w:val="0"/>
      <w:autoSpaceDN w:val="0"/>
      <w:spacing w:line="240" w:lineRule="atLeast"/>
      <w:ind w:left="981" w:hanging="204"/>
    </w:pPr>
    <w:rPr>
      <w:rFonts w:eastAsiaTheme="minorEastAsia"/>
      <w:color w:val="auto"/>
    </w:rPr>
  </w:style>
  <w:style w:type="paragraph" w:customStyle="1" w:styleId="TxBrp25">
    <w:name w:val="TxBr_p25"/>
    <w:basedOn w:val="Normal"/>
    <w:uiPriority w:val="99"/>
    <w:rsid w:val="00E3046D"/>
    <w:pPr>
      <w:widowControl w:val="0"/>
      <w:tabs>
        <w:tab w:val="left" w:pos="776"/>
        <w:tab w:val="left" w:pos="1405"/>
      </w:tabs>
      <w:autoSpaceDE w:val="0"/>
      <w:autoSpaceDN w:val="0"/>
      <w:spacing w:line="283" w:lineRule="atLeast"/>
      <w:ind w:left="260" w:hanging="776"/>
    </w:pPr>
    <w:rPr>
      <w:rFonts w:eastAsiaTheme="minorEastAsia"/>
      <w:color w:val="auto"/>
    </w:rPr>
  </w:style>
  <w:style w:type="paragraph" w:customStyle="1" w:styleId="TxBrc27">
    <w:name w:val="TxBr_c27"/>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8">
    <w:name w:val="TxBr_p28"/>
    <w:basedOn w:val="Normal"/>
    <w:uiPriority w:val="99"/>
    <w:rsid w:val="00E3046D"/>
    <w:pPr>
      <w:widowControl w:val="0"/>
      <w:tabs>
        <w:tab w:val="left" w:pos="980"/>
      </w:tabs>
      <w:autoSpaceDE w:val="0"/>
      <w:autoSpaceDN w:val="0"/>
      <w:spacing w:line="561" w:lineRule="atLeast"/>
      <w:ind w:left="56"/>
    </w:pPr>
    <w:rPr>
      <w:rFonts w:eastAsiaTheme="minorEastAsia"/>
      <w:color w:val="auto"/>
    </w:rPr>
  </w:style>
  <w:style w:type="paragraph" w:customStyle="1" w:styleId="TxBrp30">
    <w:name w:val="TxBr_p30"/>
    <w:basedOn w:val="Normal"/>
    <w:uiPriority w:val="99"/>
    <w:rsid w:val="00E3046D"/>
    <w:pPr>
      <w:widowControl w:val="0"/>
      <w:tabs>
        <w:tab w:val="left" w:pos="980"/>
        <w:tab w:val="left" w:pos="1695"/>
      </w:tabs>
      <w:autoSpaceDE w:val="0"/>
      <w:autoSpaceDN w:val="0"/>
      <w:spacing w:line="240" w:lineRule="atLeast"/>
      <w:ind w:left="1695" w:hanging="714"/>
    </w:pPr>
    <w:rPr>
      <w:rFonts w:eastAsiaTheme="minorEastAsia"/>
      <w:color w:val="auto"/>
    </w:rPr>
  </w:style>
  <w:style w:type="paragraph" w:customStyle="1" w:styleId="TxBrp31">
    <w:name w:val="TxBr_p31"/>
    <w:basedOn w:val="Normal"/>
    <w:uiPriority w:val="99"/>
    <w:rsid w:val="00E3046D"/>
    <w:pPr>
      <w:widowControl w:val="0"/>
      <w:tabs>
        <w:tab w:val="left" w:pos="980"/>
      </w:tabs>
      <w:autoSpaceDE w:val="0"/>
      <w:autoSpaceDN w:val="0"/>
      <w:spacing w:line="240" w:lineRule="atLeast"/>
      <w:ind w:left="2511" w:hanging="1530"/>
    </w:pPr>
    <w:rPr>
      <w:rFonts w:eastAsiaTheme="minorEastAsia"/>
      <w:color w:val="auto"/>
    </w:rPr>
  </w:style>
  <w:style w:type="paragraph" w:customStyle="1" w:styleId="TxBrp32">
    <w:name w:val="TxBr_p32"/>
    <w:basedOn w:val="Normal"/>
    <w:uiPriority w:val="99"/>
    <w:rsid w:val="00E3046D"/>
    <w:pPr>
      <w:widowControl w:val="0"/>
      <w:tabs>
        <w:tab w:val="left" w:pos="980"/>
      </w:tabs>
      <w:autoSpaceDE w:val="0"/>
      <w:autoSpaceDN w:val="0"/>
      <w:spacing w:line="240" w:lineRule="atLeast"/>
      <w:ind w:left="56"/>
    </w:pPr>
    <w:rPr>
      <w:rFonts w:eastAsiaTheme="minorEastAsia"/>
      <w:color w:val="auto"/>
    </w:rPr>
  </w:style>
  <w:style w:type="paragraph" w:customStyle="1" w:styleId="TxBrp33">
    <w:name w:val="TxBr_p33"/>
    <w:basedOn w:val="Normal"/>
    <w:uiPriority w:val="99"/>
    <w:rsid w:val="00E3046D"/>
    <w:pPr>
      <w:widowControl w:val="0"/>
      <w:tabs>
        <w:tab w:val="left" w:pos="1695"/>
        <w:tab w:val="left" w:pos="1978"/>
      </w:tabs>
      <w:autoSpaceDE w:val="0"/>
      <w:autoSpaceDN w:val="0"/>
      <w:spacing w:line="240" w:lineRule="atLeast"/>
      <w:ind w:left="1979" w:hanging="284"/>
    </w:pPr>
    <w:rPr>
      <w:rFonts w:eastAsiaTheme="minorEastAsia"/>
      <w:color w:val="auto"/>
    </w:rPr>
  </w:style>
  <w:style w:type="paragraph" w:customStyle="1" w:styleId="TxBrp34">
    <w:name w:val="TxBr_p34"/>
    <w:basedOn w:val="Normal"/>
    <w:uiPriority w:val="99"/>
    <w:rsid w:val="00E3046D"/>
    <w:pPr>
      <w:widowControl w:val="0"/>
      <w:tabs>
        <w:tab w:val="left" w:pos="1695"/>
      </w:tabs>
      <w:autoSpaceDE w:val="0"/>
      <w:autoSpaceDN w:val="0"/>
      <w:spacing w:line="240" w:lineRule="atLeast"/>
      <w:ind w:left="658"/>
    </w:pPr>
    <w:rPr>
      <w:rFonts w:eastAsiaTheme="minorEastAsia"/>
      <w:color w:val="auto"/>
    </w:rPr>
  </w:style>
  <w:style w:type="paragraph" w:customStyle="1" w:styleId="TxBrp35">
    <w:name w:val="TxBr_p35"/>
    <w:basedOn w:val="Normal"/>
    <w:uiPriority w:val="99"/>
    <w:rsid w:val="00E3046D"/>
    <w:pPr>
      <w:widowControl w:val="0"/>
      <w:tabs>
        <w:tab w:val="left" w:pos="980"/>
      </w:tabs>
      <w:autoSpaceDE w:val="0"/>
      <w:autoSpaceDN w:val="0"/>
      <w:spacing w:line="283" w:lineRule="atLeast"/>
      <w:ind w:left="1695" w:hanging="714"/>
    </w:pPr>
    <w:rPr>
      <w:rFonts w:eastAsiaTheme="minorEastAsia"/>
      <w:color w:val="auto"/>
    </w:rPr>
  </w:style>
  <w:style w:type="paragraph" w:customStyle="1" w:styleId="TxBrp36">
    <w:name w:val="TxBr_p36"/>
    <w:basedOn w:val="Normal"/>
    <w:uiPriority w:val="99"/>
    <w:rsid w:val="00E3046D"/>
    <w:pPr>
      <w:widowControl w:val="0"/>
      <w:autoSpaceDE w:val="0"/>
      <w:autoSpaceDN w:val="0"/>
      <w:spacing w:line="240" w:lineRule="atLeast"/>
      <w:ind w:left="1282"/>
    </w:pPr>
    <w:rPr>
      <w:rFonts w:eastAsiaTheme="minorEastAsia"/>
      <w:color w:val="auto"/>
    </w:rPr>
  </w:style>
  <w:style w:type="paragraph" w:customStyle="1" w:styleId="TxBrt38">
    <w:name w:val="TxBr_t38"/>
    <w:basedOn w:val="Normal"/>
    <w:uiPriority w:val="99"/>
    <w:rsid w:val="00E3046D"/>
    <w:pPr>
      <w:widowControl w:val="0"/>
      <w:autoSpaceDE w:val="0"/>
      <w:autoSpaceDN w:val="0"/>
      <w:spacing w:line="340" w:lineRule="atLeast"/>
    </w:pPr>
    <w:rPr>
      <w:rFonts w:eastAsiaTheme="minorEastAsia"/>
      <w:color w:val="auto"/>
    </w:rPr>
  </w:style>
  <w:style w:type="paragraph" w:customStyle="1" w:styleId="TxBrc40">
    <w:name w:val="TxBr_c40"/>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41">
    <w:name w:val="TxBr_p41"/>
    <w:basedOn w:val="Normal"/>
    <w:uiPriority w:val="99"/>
    <w:rsid w:val="00E3046D"/>
    <w:pPr>
      <w:widowControl w:val="0"/>
      <w:tabs>
        <w:tab w:val="left" w:pos="204"/>
      </w:tabs>
      <w:autoSpaceDE w:val="0"/>
      <w:autoSpaceDN w:val="0"/>
      <w:spacing w:line="240" w:lineRule="atLeast"/>
      <w:jc w:val="both"/>
    </w:pPr>
    <w:rPr>
      <w:rFonts w:eastAsiaTheme="minorEastAsia"/>
      <w:color w:val="auto"/>
    </w:rPr>
  </w:style>
  <w:style w:type="paragraph" w:customStyle="1" w:styleId="TxBrp42">
    <w:name w:val="TxBr_p42"/>
    <w:basedOn w:val="Normal"/>
    <w:uiPriority w:val="99"/>
    <w:rsid w:val="00E3046D"/>
    <w:pPr>
      <w:widowControl w:val="0"/>
      <w:tabs>
        <w:tab w:val="left" w:pos="1712"/>
      </w:tabs>
      <w:autoSpaceDE w:val="0"/>
      <w:autoSpaceDN w:val="0"/>
      <w:spacing w:line="209" w:lineRule="atLeast"/>
      <w:ind w:left="675" w:hanging="1712"/>
      <w:jc w:val="both"/>
    </w:pPr>
    <w:rPr>
      <w:rFonts w:eastAsiaTheme="minorEastAsia"/>
      <w:color w:val="auto"/>
    </w:rPr>
  </w:style>
  <w:style w:type="paragraph" w:customStyle="1" w:styleId="TxBrp43">
    <w:name w:val="TxBr_p43"/>
    <w:basedOn w:val="Normal"/>
    <w:uiPriority w:val="99"/>
    <w:rsid w:val="00E3046D"/>
    <w:pPr>
      <w:widowControl w:val="0"/>
      <w:tabs>
        <w:tab w:val="left" w:pos="1729"/>
      </w:tabs>
      <w:autoSpaceDE w:val="0"/>
      <w:autoSpaceDN w:val="0"/>
      <w:spacing w:line="215" w:lineRule="atLeast"/>
      <w:ind w:left="692"/>
      <w:jc w:val="both"/>
    </w:pPr>
    <w:rPr>
      <w:rFonts w:eastAsiaTheme="minorEastAsia"/>
      <w:color w:val="auto"/>
    </w:rPr>
  </w:style>
  <w:style w:type="paragraph" w:customStyle="1" w:styleId="TxBrp44">
    <w:name w:val="TxBr_p44"/>
    <w:basedOn w:val="Normal"/>
    <w:uiPriority w:val="99"/>
    <w:rsid w:val="00E3046D"/>
    <w:pPr>
      <w:widowControl w:val="0"/>
      <w:tabs>
        <w:tab w:val="left" w:pos="1712"/>
        <w:tab w:val="left" w:pos="1893"/>
      </w:tabs>
      <w:autoSpaceDE w:val="0"/>
      <w:autoSpaceDN w:val="0"/>
      <w:spacing w:line="209" w:lineRule="atLeast"/>
      <w:ind w:left="1712" w:firstLine="182"/>
      <w:jc w:val="both"/>
    </w:pPr>
    <w:rPr>
      <w:rFonts w:eastAsiaTheme="minorEastAsia"/>
      <w:color w:val="auto"/>
    </w:rPr>
  </w:style>
  <w:style w:type="paragraph" w:customStyle="1" w:styleId="TxBrp45">
    <w:name w:val="TxBr_p45"/>
    <w:basedOn w:val="Normal"/>
    <w:uiPriority w:val="99"/>
    <w:rsid w:val="00E3046D"/>
    <w:pPr>
      <w:widowControl w:val="0"/>
      <w:tabs>
        <w:tab w:val="left" w:pos="1729"/>
        <w:tab w:val="left" w:pos="1995"/>
      </w:tabs>
      <w:autoSpaceDE w:val="0"/>
      <w:autoSpaceDN w:val="0"/>
      <w:spacing w:line="240" w:lineRule="atLeast"/>
      <w:ind w:left="1996" w:hanging="267"/>
      <w:jc w:val="both"/>
    </w:pPr>
    <w:rPr>
      <w:rFonts w:eastAsiaTheme="minorEastAsia"/>
      <w:color w:val="auto"/>
    </w:rPr>
  </w:style>
  <w:style w:type="paragraph" w:customStyle="1" w:styleId="TxBrp46">
    <w:name w:val="TxBr_p46"/>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47">
    <w:name w:val="TxBr_p47"/>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48">
    <w:name w:val="TxBr_p48"/>
    <w:basedOn w:val="Normal"/>
    <w:uiPriority w:val="99"/>
    <w:rsid w:val="00E3046D"/>
    <w:pPr>
      <w:widowControl w:val="0"/>
      <w:tabs>
        <w:tab w:val="left" w:pos="294"/>
      </w:tabs>
      <w:autoSpaceDE w:val="0"/>
      <w:autoSpaceDN w:val="0"/>
      <w:spacing w:line="240" w:lineRule="atLeast"/>
      <w:ind w:left="742" w:hanging="294"/>
    </w:pPr>
    <w:rPr>
      <w:rFonts w:eastAsiaTheme="minorEastAsia"/>
      <w:color w:val="auto"/>
    </w:rPr>
  </w:style>
  <w:style w:type="paragraph" w:customStyle="1" w:styleId="TxBrp49">
    <w:name w:val="TxBr_p49"/>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50">
    <w:name w:val="TxBr_p50"/>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53">
    <w:name w:val="TxBr_p53"/>
    <w:basedOn w:val="Normal"/>
    <w:uiPriority w:val="99"/>
    <w:rsid w:val="00E3046D"/>
    <w:pPr>
      <w:widowControl w:val="0"/>
      <w:tabs>
        <w:tab w:val="left" w:pos="2182"/>
      </w:tabs>
      <w:autoSpaceDE w:val="0"/>
      <w:autoSpaceDN w:val="0"/>
      <w:spacing w:line="289" w:lineRule="atLeast"/>
      <w:ind w:left="1146" w:hanging="2182"/>
    </w:pPr>
    <w:rPr>
      <w:rFonts w:eastAsiaTheme="minorEastAsia"/>
      <w:color w:val="auto"/>
    </w:rPr>
  </w:style>
  <w:style w:type="paragraph" w:customStyle="1" w:styleId="TxBrp55">
    <w:name w:val="TxBr_p55"/>
    <w:basedOn w:val="Normal"/>
    <w:uiPriority w:val="99"/>
    <w:rsid w:val="00E3046D"/>
    <w:pPr>
      <w:widowControl w:val="0"/>
      <w:tabs>
        <w:tab w:val="left" w:pos="4189"/>
      </w:tabs>
      <w:autoSpaceDE w:val="0"/>
      <w:autoSpaceDN w:val="0"/>
      <w:spacing w:line="240" w:lineRule="atLeast"/>
      <w:ind w:left="3153"/>
    </w:pPr>
    <w:rPr>
      <w:rFonts w:eastAsiaTheme="minorEastAsia"/>
      <w:color w:val="auto"/>
    </w:rPr>
  </w:style>
  <w:style w:type="paragraph" w:customStyle="1" w:styleId="TxBrp56">
    <w:name w:val="TxBr_p56"/>
    <w:basedOn w:val="Normal"/>
    <w:uiPriority w:val="99"/>
    <w:rsid w:val="00E3046D"/>
    <w:pPr>
      <w:widowControl w:val="0"/>
      <w:tabs>
        <w:tab w:val="left" w:pos="3356"/>
      </w:tabs>
      <w:autoSpaceDE w:val="0"/>
      <w:autoSpaceDN w:val="0"/>
      <w:spacing w:line="240" w:lineRule="atLeast"/>
      <w:ind w:left="2319"/>
    </w:pPr>
    <w:rPr>
      <w:rFonts w:eastAsiaTheme="minorEastAsia"/>
      <w:color w:val="auto"/>
    </w:rPr>
  </w:style>
  <w:style w:type="paragraph" w:customStyle="1" w:styleId="TxBrc57">
    <w:name w:val="TxBr_c57"/>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58">
    <w:name w:val="TxBr_p58"/>
    <w:basedOn w:val="Normal"/>
    <w:uiPriority w:val="99"/>
    <w:rsid w:val="00E3046D"/>
    <w:pPr>
      <w:widowControl w:val="0"/>
      <w:tabs>
        <w:tab w:val="left" w:pos="204"/>
      </w:tabs>
      <w:autoSpaceDE w:val="0"/>
      <w:autoSpaceDN w:val="0"/>
      <w:spacing w:line="243" w:lineRule="atLeast"/>
    </w:pPr>
    <w:rPr>
      <w:rFonts w:eastAsiaTheme="minorEastAsia"/>
      <w:color w:val="auto"/>
    </w:rPr>
  </w:style>
  <w:style w:type="character" w:styleId="FollowedHyperlink">
    <w:name w:val="FollowedHyperlink"/>
    <w:basedOn w:val="DefaultParagraphFont"/>
    <w:uiPriority w:val="99"/>
    <w:unhideWhenUsed/>
    <w:rsid w:val="00E3046D"/>
    <w:rPr>
      <w:color w:val="800080" w:themeColor="followedHyperlink"/>
      <w:u w:val="single"/>
    </w:rPr>
  </w:style>
  <w:style w:type="character" w:customStyle="1" w:styleId="verse">
    <w:name w:val="verse"/>
    <w:basedOn w:val="DefaultParagraphFont"/>
    <w:rsid w:val="00E30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721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14</cp:revision>
  <dcterms:created xsi:type="dcterms:W3CDTF">2012-09-26T03:48:00Z</dcterms:created>
  <dcterms:modified xsi:type="dcterms:W3CDTF">2012-09-26T22:33:00Z</dcterms:modified>
</cp:coreProperties>
</file>