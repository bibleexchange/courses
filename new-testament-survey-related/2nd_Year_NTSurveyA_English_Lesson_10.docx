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1C8" w:rsidRDefault="00BE21C8" w:rsidP="00BE21C8">
      <w:pPr>
        <w:pBdr>
          <w:top w:val="nil"/>
          <w:left w:val="nil"/>
          <w:bottom w:val="nil"/>
          <w:right w:val="nil"/>
          <w:between w:val="nil"/>
          <w:bar w:val="nil"/>
        </w:pBdr>
        <w:tabs>
          <w:tab w:val="left" w:pos="1440"/>
        </w:tabs>
      </w:pPr>
      <w:r>
        <w:t>Lesson 6:</w:t>
      </w:r>
      <w:r>
        <w:tab/>
        <w:t>Romans I</w:t>
      </w:r>
    </w:p>
    <w:p w:rsidR="00BE21C8" w:rsidRDefault="00BE21C8" w:rsidP="00BE21C8">
      <w:pPr>
        <w:pBdr>
          <w:top w:val="nil"/>
          <w:left w:val="nil"/>
          <w:bottom w:val="nil"/>
          <w:right w:val="nil"/>
          <w:between w:val="nil"/>
          <w:bar w:val="nil"/>
        </w:pBdr>
        <w:tabs>
          <w:tab w:val="left" w:pos="1440"/>
        </w:tabs>
      </w:pPr>
      <w:r>
        <w:t>Lesson 7:</w:t>
      </w:r>
      <w:r>
        <w:tab/>
        <w:t>Romans II</w:t>
      </w:r>
    </w:p>
    <w:p w:rsidR="00BE21C8" w:rsidRDefault="00BE21C8" w:rsidP="00BE21C8">
      <w:pPr>
        <w:pBdr>
          <w:top w:val="nil"/>
          <w:left w:val="nil"/>
          <w:bottom w:val="nil"/>
          <w:right w:val="nil"/>
          <w:between w:val="nil"/>
          <w:bar w:val="nil"/>
        </w:pBdr>
        <w:tabs>
          <w:tab w:val="left" w:pos="1440"/>
        </w:tabs>
      </w:pPr>
      <w:r>
        <w:t>Lesson 8:</w:t>
      </w:r>
      <w:r>
        <w:tab/>
        <w:t>I Corinthians</w:t>
      </w:r>
    </w:p>
    <w:p w:rsidR="00BE21C8" w:rsidRDefault="00BE21C8" w:rsidP="00BE21C8">
      <w:pPr>
        <w:pBdr>
          <w:top w:val="nil"/>
          <w:left w:val="nil"/>
          <w:bottom w:val="nil"/>
          <w:right w:val="nil"/>
          <w:between w:val="nil"/>
          <w:bar w:val="nil"/>
        </w:pBdr>
        <w:tabs>
          <w:tab w:val="left" w:pos="1440"/>
        </w:tabs>
      </w:pPr>
      <w:r>
        <w:t>Lesson 9:</w:t>
      </w:r>
      <w:r>
        <w:tab/>
        <w:t>II Corinthians</w:t>
      </w:r>
    </w:p>
    <w:p w:rsidR="00BE21C8" w:rsidRDefault="00BE21C8" w:rsidP="00BE21C8">
      <w:pPr>
        <w:pBdr>
          <w:top w:val="nil"/>
          <w:left w:val="nil"/>
          <w:bottom w:val="nil"/>
          <w:right w:val="nil"/>
          <w:between w:val="nil"/>
          <w:bar w:val="nil"/>
        </w:pBdr>
        <w:tabs>
          <w:tab w:val="left" w:pos="1440"/>
        </w:tabs>
      </w:pPr>
      <w:r>
        <w:t>Lesson 10:</w:t>
      </w:r>
      <w:r>
        <w:tab/>
        <w:t>Galatians</w:t>
      </w:r>
    </w:p>
    <w:p w:rsidR="00BE21C8" w:rsidRDefault="00BE21C8" w:rsidP="00BE21C8">
      <w:pPr>
        <w:pBdr>
          <w:top w:val="nil"/>
          <w:left w:val="nil"/>
          <w:bottom w:val="nil"/>
          <w:right w:val="nil"/>
          <w:between w:val="nil"/>
          <w:bar w:val="nil"/>
        </w:pBdr>
        <w:tabs>
          <w:tab w:val="left" w:pos="1440"/>
        </w:tabs>
      </w:pPr>
      <w:r>
        <w:t>Lesson 12:</w:t>
      </w:r>
      <w:r>
        <w:tab/>
        <w:t>Ephesians</w:t>
      </w:r>
    </w:p>
    <w:p w:rsidR="00BE21C8" w:rsidRDefault="00BE21C8" w:rsidP="00BE21C8">
      <w:pPr>
        <w:pBdr>
          <w:top w:val="nil"/>
          <w:left w:val="nil"/>
          <w:bottom w:val="nil"/>
          <w:right w:val="nil"/>
          <w:between w:val="nil"/>
          <w:bar w:val="nil"/>
        </w:pBdr>
        <w:tabs>
          <w:tab w:val="left" w:pos="1440"/>
        </w:tabs>
      </w:pPr>
      <w:r>
        <w:t>Lesson 13:</w:t>
      </w:r>
      <w:r>
        <w:tab/>
        <w:t>Philippians</w:t>
      </w:r>
      <w:r w:rsidR="00E3046D">
        <w:t xml:space="preserve"> &amp; Colossians</w:t>
      </w:r>
    </w:p>
    <w:p w:rsidR="00BE21C8" w:rsidRDefault="00BE21C8" w:rsidP="00BE21C8">
      <w:pPr>
        <w:pBdr>
          <w:top w:val="nil"/>
          <w:left w:val="nil"/>
          <w:bottom w:val="nil"/>
          <w:right w:val="nil"/>
          <w:between w:val="nil"/>
          <w:bar w:val="nil"/>
        </w:pBdr>
        <w:tabs>
          <w:tab w:val="left" w:pos="1440"/>
        </w:tabs>
      </w:pPr>
      <w:r>
        <w:t>Lesson 14:</w:t>
      </w:r>
      <w:r>
        <w:tab/>
        <w:t>I &amp; II Thessalonians</w:t>
      </w:r>
    </w:p>
    <w:p w:rsidR="00BE21C8" w:rsidRDefault="00BE21C8" w:rsidP="00BE21C8">
      <w:pPr>
        <w:pBdr>
          <w:top w:val="nil"/>
          <w:left w:val="nil"/>
          <w:bottom w:val="nil"/>
          <w:right w:val="nil"/>
          <w:between w:val="nil"/>
          <w:bar w:val="nil"/>
        </w:pBdr>
        <w:tabs>
          <w:tab w:val="left" w:pos="1440"/>
        </w:tabs>
      </w:pPr>
      <w:r>
        <w:t>Lesson 15:</w:t>
      </w:r>
      <w:r>
        <w:tab/>
        <w:t>I &amp; II Timothy</w:t>
      </w:r>
    </w:p>
    <w:p w:rsidR="00BE21C8" w:rsidRDefault="00BE21C8">
      <w:pPr>
        <w:pStyle w:val="Heading1"/>
        <w:pBdr>
          <w:top w:val="nil"/>
          <w:left w:val="nil"/>
          <w:bottom w:val="nil"/>
          <w:right w:val="nil"/>
          <w:between w:val="nil"/>
          <w:bar w:val="nil"/>
        </w:pBdr>
      </w:pPr>
    </w:p>
    <w:p w:rsidR="00BE21C8" w:rsidRDefault="00BE21C8">
      <w:pPr>
        <w:rPr>
          <w:b/>
          <w:bCs/>
          <w:sz w:val="48"/>
          <w:szCs w:val="48"/>
        </w:rPr>
      </w:pPr>
      <w:r>
        <w:br w:type="page"/>
      </w:r>
    </w:p>
    <w:p w:rsidR="00C73A71" w:rsidRDefault="00A007F1">
      <w:pPr>
        <w:pStyle w:val="Heading1"/>
        <w:pBdr>
          <w:top w:val="nil"/>
          <w:left w:val="nil"/>
          <w:bottom w:val="nil"/>
          <w:right w:val="nil"/>
          <w:between w:val="nil"/>
          <w:bar w:val="nil"/>
        </w:pBdr>
      </w:pPr>
      <w:r>
        <w:lastRenderedPageBreak/>
        <w:t>Lesson 7</w:t>
      </w:r>
    </w:p>
    <w:p w:rsidR="00C73A71" w:rsidRDefault="00C73A71">
      <w:pPr>
        <w:pStyle w:val="Heading1"/>
        <w:pBdr>
          <w:top w:val="nil"/>
          <w:left w:val="nil"/>
          <w:bottom w:val="nil"/>
          <w:right w:val="nil"/>
          <w:between w:val="nil"/>
          <w:bar w:val="nil"/>
        </w:pBdr>
        <w:rPr>
          <w:sz w:val="24"/>
          <w:szCs w:val="24"/>
        </w:rPr>
      </w:pPr>
    </w:p>
    <w:p w:rsidR="00E3046D" w:rsidRPr="003C140C" w:rsidRDefault="00E3046D" w:rsidP="00E3046D">
      <w:pPr>
        <w:pStyle w:val="Heading1"/>
      </w:pPr>
      <w:bookmarkStart w:id="0" w:name="_Toc239992796"/>
      <w:bookmarkStart w:id="1" w:name="_GoBack"/>
      <w:bookmarkEnd w:id="1"/>
      <w:r w:rsidRPr="003C140C">
        <w:t>Introduction</w:t>
      </w:r>
      <w:bookmarkEnd w:id="0"/>
    </w:p>
    <w:p w:rsidR="00E3046D" w:rsidRDefault="00E3046D" w:rsidP="00E3046D">
      <w:pPr>
        <w:ind w:firstLine="720"/>
      </w:pPr>
    </w:p>
    <w:p w:rsidR="00E3046D" w:rsidRDefault="00E3046D" w:rsidP="00E3046D">
      <w:pPr>
        <w:ind w:firstLine="720"/>
      </w:pPr>
      <w:r w:rsidRPr="009170A2">
        <w:rPr>
          <w:b/>
        </w:rPr>
        <w:t>Epistles I</w:t>
      </w:r>
      <w:r>
        <w:t xml:space="preserve"> is a survey of the following Pauline Epistles: </w:t>
      </w:r>
      <w:r w:rsidRPr="003C140C">
        <w:t xml:space="preserve">I </w:t>
      </w:r>
      <w:r>
        <w:t xml:space="preserve">&amp; II </w:t>
      </w:r>
      <w:r w:rsidRPr="003C140C">
        <w:t>Corinthians</w:t>
      </w:r>
      <w:r>
        <w:t xml:space="preserve">, </w:t>
      </w:r>
      <w:r w:rsidRPr="003C140C">
        <w:t>Galatians</w:t>
      </w:r>
      <w:r>
        <w:t xml:space="preserve">, </w:t>
      </w:r>
      <w:r w:rsidRPr="003C140C">
        <w:t>Ephesians</w:t>
      </w:r>
      <w:r>
        <w:t xml:space="preserve">, and </w:t>
      </w:r>
      <w:r w:rsidRPr="003C140C">
        <w:t>Colossians</w:t>
      </w:r>
      <w:r>
        <w:t xml:space="preserve">. Let us set the scene for these epistles by taking a brief look at Paul’s Second Missionary Journey. After this foundation is laid, we will begin a study on the epistles or letters that Paul wrote to the above listed churches. </w:t>
      </w:r>
    </w:p>
    <w:p w:rsidR="00E3046D" w:rsidRDefault="00E3046D" w:rsidP="00E3046D"/>
    <w:p w:rsidR="00E3046D" w:rsidRPr="00B173EC" w:rsidRDefault="00E3046D" w:rsidP="00E3046D">
      <w:pPr>
        <w:jc w:val="center"/>
      </w:pPr>
      <w:r w:rsidRPr="00B173EC">
        <w:t>Paul’s Second Missionary Journey</w:t>
      </w:r>
      <w:r>
        <w:t xml:space="preserve"> – </w:t>
      </w:r>
      <w:r w:rsidRPr="00B173EC">
        <w:t>Acts Chapters 15–18</w:t>
      </w:r>
    </w:p>
    <w:p w:rsidR="00E3046D" w:rsidRPr="00B173EC" w:rsidRDefault="00E3046D" w:rsidP="00E3046D"/>
    <w:p w:rsidR="00E3046D" w:rsidRDefault="00E3046D" w:rsidP="00403814">
      <w:pPr>
        <w:pStyle w:val="ListParagraph"/>
        <w:numPr>
          <w:ilvl w:val="0"/>
          <w:numId w:val="5"/>
        </w:numPr>
        <w:tabs>
          <w:tab w:val="left" w:pos="720"/>
        </w:tabs>
        <w:ind w:left="0" w:firstLine="360"/>
        <w:contextualSpacing w:val="0"/>
      </w:pPr>
      <w:r w:rsidRPr="00D35F8F">
        <w:t xml:space="preserve"> “</w:t>
      </w:r>
      <w:r>
        <w:rPr>
          <w:u w:val="single"/>
        </w:rPr>
        <w:t>Paul said…let us go again… and s</w:t>
      </w:r>
      <w:r w:rsidRPr="00D35F8F">
        <w:rPr>
          <w:u w:val="single"/>
        </w:rPr>
        <w:t>ee how they do</w:t>
      </w:r>
      <w:r w:rsidRPr="00233069">
        <w:t>” (</w:t>
      </w:r>
      <w:r>
        <w:t xml:space="preserve">15:36) </w:t>
      </w:r>
      <w:r w:rsidRPr="00D35F8F">
        <w:t xml:space="preserve">Paul and Barnabas determined to go </w:t>
      </w:r>
      <w:r>
        <w:t xml:space="preserve">and visit the Believers in cities they had already preached, </w:t>
      </w:r>
      <w:r w:rsidRPr="00D35F8F">
        <w:t>but sharp contention arose between them</w:t>
      </w:r>
      <w:r>
        <w:t xml:space="preserve"> about John Mark</w:t>
      </w:r>
      <w:r w:rsidRPr="00D35F8F">
        <w:t>.</w:t>
      </w:r>
      <w:r>
        <w:t xml:space="preserve"> The dispute concluded with </w:t>
      </w:r>
      <w:r w:rsidRPr="00D35F8F">
        <w:t xml:space="preserve">Barnabas </w:t>
      </w:r>
      <w:r>
        <w:t>taking</w:t>
      </w:r>
      <w:r w:rsidRPr="00D35F8F">
        <w:t xml:space="preserve"> John Mark </w:t>
      </w:r>
      <w:r>
        <w:t xml:space="preserve">with him to Cyprus and </w:t>
      </w:r>
      <w:r w:rsidRPr="00D35F8F">
        <w:t xml:space="preserve">Paul </w:t>
      </w:r>
      <w:r>
        <w:t>taking</w:t>
      </w:r>
      <w:r w:rsidRPr="00D35F8F">
        <w:t xml:space="preserve"> Silas with him through Syria and Cilicia confirming the churches.</w:t>
      </w:r>
      <w:r>
        <w:t xml:space="preserve"> From this dispute we can observe that p</w:t>
      </w:r>
      <w:r w:rsidRPr="00D35F8F">
        <w:t>ersonal</w:t>
      </w:r>
      <w:r>
        <w:t xml:space="preserve"> conflicts are often harder to deal with than doctrinal differences.</w:t>
      </w:r>
    </w:p>
    <w:p w:rsidR="00E3046D" w:rsidRDefault="00E3046D" w:rsidP="00403814">
      <w:pPr>
        <w:pStyle w:val="ListParagraph"/>
        <w:numPr>
          <w:ilvl w:val="0"/>
          <w:numId w:val="5"/>
        </w:numPr>
        <w:tabs>
          <w:tab w:val="left" w:pos="720"/>
        </w:tabs>
        <w:ind w:left="0" w:firstLine="360"/>
        <w:contextualSpacing w:val="0"/>
      </w:pPr>
      <w:r w:rsidRPr="004D0186">
        <w:rPr>
          <w:u w:val="single"/>
        </w:rPr>
        <w:t xml:space="preserve">Came to </w:t>
      </w:r>
      <w:proofErr w:type="spellStart"/>
      <w:r w:rsidRPr="004D0186">
        <w:rPr>
          <w:u w:val="single"/>
        </w:rPr>
        <w:t>Derbe</w:t>
      </w:r>
      <w:proofErr w:type="spellEnd"/>
      <w:r w:rsidRPr="004D0186">
        <w:rPr>
          <w:u w:val="single"/>
        </w:rPr>
        <w:t xml:space="preserve"> and </w:t>
      </w:r>
      <w:proofErr w:type="spellStart"/>
      <w:r w:rsidRPr="004D0186">
        <w:rPr>
          <w:u w:val="single"/>
        </w:rPr>
        <w:t>Lystra</w:t>
      </w:r>
      <w:proofErr w:type="spellEnd"/>
      <w:r>
        <w:t xml:space="preserve"> (16:1) Timothy joins Paul and Silas. Timothy must have been very young at this time for years later he was still admonished in I Timothy 4:12 to let no man despise his youth. Paul had a history at </w:t>
      </w:r>
      <w:proofErr w:type="spellStart"/>
      <w:r>
        <w:t>Lystra</w:t>
      </w:r>
      <w:proofErr w:type="spellEnd"/>
      <w:r>
        <w:t xml:space="preserve"> for it was there he was stoned to death according to Acts 14:19. Paul delivered the decrees as ordained by the apostles and elders and the churches were established in the faith and increased daily. With all false doctrines spreading among the early church, Paul’s visit with his solid doctrinal message was very timely.</w:t>
      </w:r>
    </w:p>
    <w:p w:rsidR="00E3046D" w:rsidRDefault="00E3046D" w:rsidP="00403814">
      <w:pPr>
        <w:pStyle w:val="ListParagraph"/>
        <w:numPr>
          <w:ilvl w:val="0"/>
          <w:numId w:val="5"/>
        </w:numPr>
        <w:tabs>
          <w:tab w:val="left" w:pos="720"/>
        </w:tabs>
        <w:ind w:left="0" w:firstLine="360"/>
        <w:contextualSpacing w:val="0"/>
      </w:pPr>
      <w:r w:rsidRPr="00CD72D2">
        <w:rPr>
          <w:u w:val="single"/>
        </w:rPr>
        <w:t>Phrygia &amp; Galatia.</w:t>
      </w:r>
      <w:r>
        <w:t xml:space="preserve"> (</w:t>
      </w:r>
      <w:r w:rsidRPr="00AE2F35">
        <w:t>16:6</w:t>
      </w:r>
      <w:r>
        <w:t xml:space="preserve">) </w:t>
      </w:r>
      <w:r w:rsidRPr="00AE2F35">
        <w:t>Forbidden to preach in Asia</w:t>
      </w:r>
      <w:r>
        <w:t>.</w:t>
      </w:r>
    </w:p>
    <w:p w:rsidR="00E3046D" w:rsidRDefault="00E3046D" w:rsidP="00403814">
      <w:pPr>
        <w:pStyle w:val="ListParagraph"/>
        <w:numPr>
          <w:ilvl w:val="0"/>
          <w:numId w:val="5"/>
        </w:numPr>
        <w:tabs>
          <w:tab w:val="left" w:pos="720"/>
        </w:tabs>
        <w:ind w:left="0" w:firstLine="360"/>
        <w:contextualSpacing w:val="0"/>
      </w:pPr>
      <w:proofErr w:type="spellStart"/>
      <w:r w:rsidRPr="00CD72D2">
        <w:rPr>
          <w:u w:val="single"/>
        </w:rPr>
        <w:t>Mysia</w:t>
      </w:r>
      <w:proofErr w:type="spellEnd"/>
      <w:r>
        <w:rPr>
          <w:u w:val="single"/>
        </w:rPr>
        <w:t>.</w:t>
      </w:r>
      <w:r w:rsidRPr="00AE2F35">
        <w:t xml:space="preserve">  </w:t>
      </w:r>
      <w:r>
        <w:t>(</w:t>
      </w:r>
      <w:r w:rsidRPr="00AE2F35">
        <w:t>16:7</w:t>
      </w:r>
      <w:r>
        <w:t xml:space="preserve">) </w:t>
      </w:r>
      <w:r w:rsidRPr="00AE2F35">
        <w:t>Suffered not to go to Bithynia by the Holy Spirit</w:t>
      </w:r>
    </w:p>
    <w:p w:rsidR="00E3046D" w:rsidRDefault="00E3046D" w:rsidP="00403814">
      <w:pPr>
        <w:pStyle w:val="ListParagraph"/>
        <w:numPr>
          <w:ilvl w:val="0"/>
          <w:numId w:val="5"/>
        </w:numPr>
        <w:tabs>
          <w:tab w:val="left" w:pos="720"/>
        </w:tabs>
        <w:ind w:left="0" w:firstLine="360"/>
        <w:contextualSpacing w:val="0"/>
      </w:pPr>
      <w:r w:rsidRPr="00CD72D2">
        <w:rPr>
          <w:u w:val="single"/>
        </w:rPr>
        <w:t>Troas</w:t>
      </w:r>
      <w:r>
        <w:rPr>
          <w:u w:val="single"/>
        </w:rPr>
        <w:t>.</w:t>
      </w:r>
      <w:r>
        <w:t xml:space="preserve"> (</w:t>
      </w:r>
      <w:r w:rsidRPr="00AE2F35">
        <w:t>16:9</w:t>
      </w:r>
      <w:r>
        <w:t xml:space="preserve">) </w:t>
      </w:r>
      <w:r w:rsidRPr="00AE2F35">
        <w:t>Paul is learning to follow the leading of the Spirit</w:t>
      </w:r>
      <w:r>
        <w:t xml:space="preserve">. </w:t>
      </w:r>
      <w:r w:rsidRPr="00AE2F35">
        <w:t>A vision of the Macedonian call</w:t>
      </w:r>
      <w:r>
        <w:t>—a</w:t>
      </w:r>
      <w:r w:rsidRPr="00AE2F35">
        <w:t xml:space="preserve"> man</w:t>
      </w:r>
      <w:r>
        <w:t xml:space="preserve"> saying “Come over and help us.”</w:t>
      </w:r>
      <w:r w:rsidRPr="00AE2F35">
        <w:t xml:space="preserve">  </w:t>
      </w:r>
    </w:p>
    <w:p w:rsidR="00E3046D" w:rsidRDefault="00E3046D" w:rsidP="00403814">
      <w:pPr>
        <w:pStyle w:val="ListParagraph"/>
        <w:numPr>
          <w:ilvl w:val="0"/>
          <w:numId w:val="5"/>
        </w:numPr>
        <w:tabs>
          <w:tab w:val="left" w:pos="720"/>
        </w:tabs>
        <w:ind w:left="0" w:firstLine="360"/>
        <w:contextualSpacing w:val="0"/>
      </w:pPr>
      <w:proofErr w:type="spellStart"/>
      <w:r w:rsidRPr="00CD72D2">
        <w:rPr>
          <w:u w:val="single"/>
        </w:rPr>
        <w:t>Samothracia</w:t>
      </w:r>
      <w:proofErr w:type="spellEnd"/>
      <w:r w:rsidRPr="00CD72D2">
        <w:rPr>
          <w:u w:val="single"/>
        </w:rPr>
        <w:t xml:space="preserve">, </w:t>
      </w:r>
      <w:proofErr w:type="spellStart"/>
      <w:r w:rsidRPr="00CD72D2">
        <w:rPr>
          <w:u w:val="single"/>
        </w:rPr>
        <w:t>Neapolis</w:t>
      </w:r>
      <w:proofErr w:type="spellEnd"/>
      <w:r w:rsidRPr="00CD72D2">
        <w:rPr>
          <w:u w:val="single"/>
        </w:rPr>
        <w:t xml:space="preserve"> and then Philippi.</w:t>
      </w:r>
      <w:r w:rsidRPr="00AE2F35">
        <w:t xml:space="preserve"> </w:t>
      </w:r>
      <w:r>
        <w:t>(</w:t>
      </w:r>
      <w:r w:rsidRPr="00AE2F35">
        <w:t>16:11</w:t>
      </w:r>
      <w:r>
        <w:t>-13</w:t>
      </w:r>
      <w:proofErr w:type="gramStart"/>
      <w:r>
        <w:t>,23</w:t>
      </w:r>
      <w:proofErr w:type="gramEnd"/>
      <w:r>
        <w:t xml:space="preserve">-37) </w:t>
      </w:r>
      <w:r w:rsidRPr="00AE2F35">
        <w:t>Pr</w:t>
      </w:r>
      <w:r>
        <w:t xml:space="preserve">ayer meeting at the river side. </w:t>
      </w:r>
      <w:r w:rsidRPr="00AE2F35">
        <w:t>New convert is Lydia</w:t>
      </w:r>
      <w:r>
        <w:t xml:space="preserve">. </w:t>
      </w:r>
      <w:r w:rsidRPr="00AE2F35">
        <w:t xml:space="preserve">Paul </w:t>
      </w:r>
      <w:r>
        <w:t xml:space="preserve">cast out a devil out of a woman. </w:t>
      </w:r>
      <w:r w:rsidRPr="00AE2F35">
        <w:t>Paul and Silas beaten and cast into prison</w:t>
      </w:r>
      <w:r>
        <w:t xml:space="preserve">. </w:t>
      </w:r>
      <w:r w:rsidRPr="00AE2F35">
        <w:t>Paul and Silas sing and praise at the midnight hour.</w:t>
      </w:r>
      <w:r>
        <w:t xml:space="preserve"> </w:t>
      </w:r>
      <w:r w:rsidRPr="00AE2F35">
        <w:t>Everyone’s bands were loosed</w:t>
      </w:r>
      <w:r>
        <w:t xml:space="preserve">. The jailer was saved. </w:t>
      </w:r>
      <w:r w:rsidRPr="00AE2F35">
        <w:t>Paul being a Roman asked them to come to him.</w:t>
      </w:r>
      <w:r>
        <w:t xml:space="preserve"> </w:t>
      </w:r>
      <w:r w:rsidRPr="00AE2F35">
        <w:t>Paul was asked to leave.</w:t>
      </w:r>
    </w:p>
    <w:p w:rsidR="00E3046D" w:rsidRDefault="00E3046D" w:rsidP="00403814">
      <w:pPr>
        <w:pStyle w:val="ListParagraph"/>
        <w:numPr>
          <w:ilvl w:val="0"/>
          <w:numId w:val="5"/>
        </w:numPr>
        <w:tabs>
          <w:tab w:val="left" w:pos="720"/>
        </w:tabs>
        <w:ind w:left="0" w:firstLine="360"/>
        <w:contextualSpacing w:val="0"/>
      </w:pPr>
      <w:proofErr w:type="spellStart"/>
      <w:r w:rsidRPr="00CD72D2">
        <w:rPr>
          <w:u w:val="single"/>
        </w:rPr>
        <w:t>Amphipolis</w:t>
      </w:r>
      <w:proofErr w:type="spellEnd"/>
      <w:r w:rsidRPr="00CD72D2">
        <w:rPr>
          <w:u w:val="single"/>
        </w:rPr>
        <w:t xml:space="preserve">, </w:t>
      </w:r>
      <w:proofErr w:type="spellStart"/>
      <w:proofErr w:type="gramStart"/>
      <w:r w:rsidRPr="00CD72D2">
        <w:rPr>
          <w:u w:val="single"/>
        </w:rPr>
        <w:t>Apollonia</w:t>
      </w:r>
      <w:proofErr w:type="spellEnd"/>
      <w:r w:rsidRPr="00CD72D2">
        <w:rPr>
          <w:u w:val="single"/>
        </w:rPr>
        <w:t xml:space="preserve">  and</w:t>
      </w:r>
      <w:proofErr w:type="gramEnd"/>
      <w:r w:rsidRPr="00CD72D2">
        <w:rPr>
          <w:u w:val="single"/>
        </w:rPr>
        <w:t xml:space="preserve"> then Thessalonica</w:t>
      </w:r>
      <w:r w:rsidRPr="00AE2F35">
        <w:t xml:space="preserve"> </w:t>
      </w:r>
      <w:r>
        <w:t>(</w:t>
      </w:r>
      <w:r w:rsidRPr="00AE2F35">
        <w:t>17:1</w:t>
      </w:r>
      <w:r>
        <w:t>-5,13) Reasoned three days</w:t>
      </w:r>
      <w:r w:rsidRPr="00AE2F35">
        <w:t xml:space="preserve"> out of the Scripture </w:t>
      </w:r>
      <w:r>
        <w:t>on</w:t>
      </w:r>
      <w:r w:rsidRPr="00AE2F35">
        <w:t xml:space="preserve"> the risen Christ.</w:t>
      </w:r>
      <w:r>
        <w:t xml:space="preserve"> </w:t>
      </w:r>
      <w:r w:rsidRPr="00AE2F35">
        <w:t>Some Jews believed and a great multitude of Greeks believed.</w:t>
      </w:r>
      <w:r>
        <w:t xml:space="preserve"> </w:t>
      </w:r>
      <w:r w:rsidRPr="00AE2F35">
        <w:t>Some Jews rejected the Gospel.</w:t>
      </w:r>
      <w:r>
        <w:t xml:space="preserve"> </w:t>
      </w:r>
      <w:r w:rsidRPr="00AE2F35">
        <w:t xml:space="preserve">Paul and Silas </w:t>
      </w:r>
      <w:r>
        <w:t xml:space="preserve">sent </w:t>
      </w:r>
      <w:r w:rsidRPr="00AE2F35">
        <w:t>to Berea.</w:t>
      </w:r>
      <w:r>
        <w:t xml:space="preserve"> </w:t>
      </w:r>
    </w:p>
    <w:p w:rsidR="00E3046D" w:rsidRDefault="00E3046D" w:rsidP="00403814">
      <w:pPr>
        <w:pStyle w:val="ListParagraph"/>
        <w:numPr>
          <w:ilvl w:val="0"/>
          <w:numId w:val="5"/>
        </w:numPr>
        <w:tabs>
          <w:tab w:val="left" w:pos="720"/>
        </w:tabs>
        <w:ind w:left="0" w:firstLine="360"/>
        <w:contextualSpacing w:val="0"/>
      </w:pPr>
      <w:r w:rsidRPr="006F5AB5">
        <w:rPr>
          <w:u w:val="single"/>
        </w:rPr>
        <w:t>Berea Thessalonica</w:t>
      </w:r>
      <w:r>
        <w:rPr>
          <w:u w:val="single"/>
        </w:rPr>
        <w:t>.</w:t>
      </w:r>
      <w:r w:rsidRPr="00AE2F35">
        <w:t xml:space="preserve"> </w:t>
      </w:r>
      <w:r>
        <w:t>(17:13</w:t>
      </w:r>
      <w:proofErr w:type="gramStart"/>
      <w:r>
        <w:t>,11</w:t>
      </w:r>
      <w:proofErr w:type="gramEnd"/>
      <w:r>
        <w:t xml:space="preserve">) </w:t>
      </w:r>
      <w:r w:rsidRPr="00AE2F35">
        <w:t>Jews stirring up the people.</w:t>
      </w:r>
      <w:r>
        <w:t xml:space="preserve"> </w:t>
      </w:r>
      <w:r w:rsidRPr="00AE2F35">
        <w:t>Timothy and Silas stay at Berea while they send Paul to Athens</w:t>
      </w:r>
      <w:r>
        <w:t xml:space="preserve">. </w:t>
      </w:r>
      <w:proofErr w:type="spellStart"/>
      <w:r w:rsidRPr="00AE2F35">
        <w:t>Berean</w:t>
      </w:r>
      <w:r>
        <w:t>s</w:t>
      </w:r>
      <w:proofErr w:type="spellEnd"/>
      <w:r>
        <w:t xml:space="preserve"> </w:t>
      </w:r>
      <w:r w:rsidRPr="00AE2F35">
        <w:t>searched the Scriptures daily</w:t>
      </w:r>
      <w:r>
        <w:t>.</w:t>
      </w:r>
    </w:p>
    <w:p w:rsidR="00E3046D" w:rsidRDefault="00E3046D" w:rsidP="00403814">
      <w:pPr>
        <w:pStyle w:val="ListParagraph"/>
        <w:numPr>
          <w:ilvl w:val="0"/>
          <w:numId w:val="5"/>
        </w:numPr>
        <w:tabs>
          <w:tab w:val="left" w:pos="720"/>
        </w:tabs>
        <w:ind w:left="0" w:firstLine="360"/>
        <w:contextualSpacing w:val="0"/>
      </w:pPr>
      <w:r w:rsidRPr="006F5AB5">
        <w:rPr>
          <w:u w:val="single"/>
        </w:rPr>
        <w:t>Athens</w:t>
      </w:r>
      <w:r>
        <w:t>. (17:16-22</w:t>
      </w:r>
      <w:proofErr w:type="gramStart"/>
      <w:r>
        <w:t>,34</w:t>
      </w:r>
      <w:proofErr w:type="gramEnd"/>
      <w:r>
        <w:t xml:space="preserve">) </w:t>
      </w:r>
      <w:r w:rsidRPr="00AE2F35">
        <w:t>Paul’s spirit</w:t>
      </w:r>
      <w:r>
        <w:t xml:space="preserve"> stirred because of the idolatry. The Epicurean and Stoic philosophers </w:t>
      </w:r>
      <w:r w:rsidRPr="00AE2F35">
        <w:t xml:space="preserve">brought Paul to </w:t>
      </w:r>
      <w:proofErr w:type="spellStart"/>
      <w:r w:rsidRPr="00AE2F35">
        <w:t>Areopagus</w:t>
      </w:r>
      <w:proofErr w:type="spellEnd"/>
      <w:r>
        <w:t>. Mar’s Hill sermon.</w:t>
      </w:r>
    </w:p>
    <w:p w:rsidR="00E3046D" w:rsidRDefault="00E3046D" w:rsidP="00403814">
      <w:pPr>
        <w:pStyle w:val="ListParagraph"/>
        <w:numPr>
          <w:ilvl w:val="0"/>
          <w:numId w:val="5"/>
        </w:numPr>
        <w:tabs>
          <w:tab w:val="left" w:pos="720"/>
        </w:tabs>
        <w:ind w:left="0" w:firstLine="360"/>
        <w:contextualSpacing w:val="0"/>
      </w:pPr>
      <w:r w:rsidRPr="006F5AB5">
        <w:rPr>
          <w:u w:val="single"/>
        </w:rPr>
        <w:t>Corinth</w:t>
      </w:r>
      <w:r>
        <w:rPr>
          <w:u w:val="single"/>
        </w:rPr>
        <w:t>.</w:t>
      </w:r>
      <w:r w:rsidRPr="00AE2F35">
        <w:t xml:space="preserve">  </w:t>
      </w:r>
      <w:r>
        <w:t>(18:</w:t>
      </w:r>
      <w:r w:rsidRPr="00AE2F35">
        <w:t>1</w:t>
      </w:r>
      <w:r>
        <w:t>-11) Paul m</w:t>
      </w:r>
      <w:r w:rsidRPr="00AE2F35">
        <w:t>eets Aqui</w:t>
      </w:r>
      <w:r>
        <w:t xml:space="preserve">la and Priscilla and teaches </w:t>
      </w:r>
      <w:r w:rsidRPr="00AE2F35">
        <w:t xml:space="preserve">in </w:t>
      </w:r>
      <w:r>
        <w:t xml:space="preserve">the </w:t>
      </w:r>
      <w:r w:rsidRPr="00AE2F35">
        <w:t xml:space="preserve">synagogue every Sabbath </w:t>
      </w:r>
      <w:r>
        <w:t xml:space="preserve">and </w:t>
      </w:r>
      <w:r w:rsidRPr="00AE2F35">
        <w:t xml:space="preserve">Silas and Timothy </w:t>
      </w:r>
      <w:proofErr w:type="gramStart"/>
      <w:r w:rsidRPr="00AE2F35">
        <w:t>came  to</w:t>
      </w:r>
      <w:proofErr w:type="gramEnd"/>
      <w:r w:rsidRPr="00AE2F35">
        <w:t xml:space="preserve"> Corinth</w:t>
      </w:r>
      <w:r>
        <w:t>. Some opposed and s</w:t>
      </w:r>
      <w:r w:rsidRPr="00AE2F35">
        <w:t>ome believed</w:t>
      </w:r>
      <w:r>
        <w:t>.</w:t>
      </w:r>
      <w:r w:rsidRPr="00AE2F35">
        <w:t xml:space="preserve"> </w:t>
      </w:r>
      <w:r>
        <w:t>A night vision.  Paul teaches in Corinth for a year and a half</w:t>
      </w:r>
      <w:proofErr w:type="gramStart"/>
      <w:r>
        <w:t>..</w:t>
      </w:r>
      <w:proofErr w:type="gramEnd"/>
    </w:p>
    <w:p w:rsidR="00E3046D" w:rsidRDefault="00E3046D" w:rsidP="00403814">
      <w:pPr>
        <w:pStyle w:val="ListParagraph"/>
        <w:numPr>
          <w:ilvl w:val="0"/>
          <w:numId w:val="5"/>
        </w:numPr>
        <w:tabs>
          <w:tab w:val="left" w:pos="720"/>
        </w:tabs>
        <w:ind w:left="0" w:firstLine="360"/>
        <w:contextualSpacing w:val="0"/>
      </w:pPr>
      <w:r w:rsidRPr="006F5AB5">
        <w:rPr>
          <w:u w:val="single"/>
        </w:rPr>
        <w:lastRenderedPageBreak/>
        <w:t>Ephesus</w:t>
      </w:r>
      <w:r>
        <w:rPr>
          <w:u w:val="single"/>
        </w:rPr>
        <w:t>.</w:t>
      </w:r>
      <w:r w:rsidRPr="00AE2F35">
        <w:t xml:space="preserve">  </w:t>
      </w:r>
      <w:r>
        <w:t>(</w:t>
      </w:r>
      <w:r w:rsidRPr="00AE2F35">
        <w:t>18:18</w:t>
      </w:r>
      <w:proofErr w:type="gramStart"/>
      <w:r w:rsidRPr="00AE2F35">
        <w:t>,19</w:t>
      </w:r>
      <w:r>
        <w:t>,21</w:t>
      </w:r>
      <w:proofErr w:type="gramEnd"/>
      <w:r>
        <w:t>) Left Priscilla and Aquila here. Reasoned</w:t>
      </w:r>
      <w:r w:rsidRPr="00AE2F35">
        <w:t xml:space="preserve"> </w:t>
      </w:r>
      <w:r>
        <w:t>with the Jews in the Synagogue and bade them farewell.</w:t>
      </w:r>
    </w:p>
    <w:p w:rsidR="00E3046D" w:rsidRDefault="00E3046D" w:rsidP="00403814">
      <w:pPr>
        <w:pStyle w:val="ListParagraph"/>
        <w:numPr>
          <w:ilvl w:val="0"/>
          <w:numId w:val="5"/>
        </w:numPr>
        <w:tabs>
          <w:tab w:val="left" w:pos="720"/>
        </w:tabs>
        <w:ind w:left="0" w:firstLine="360"/>
        <w:contextualSpacing w:val="0"/>
      </w:pPr>
      <w:r w:rsidRPr="006F5AB5">
        <w:rPr>
          <w:u w:val="single"/>
        </w:rPr>
        <w:t>Jerusalem</w:t>
      </w:r>
      <w:r w:rsidRPr="00AE2F35">
        <w:t xml:space="preserve">  </w:t>
      </w:r>
      <w:r>
        <w:t>(</w:t>
      </w:r>
      <w:r w:rsidRPr="00AE2F35">
        <w:t>18:21,22</w:t>
      </w:r>
      <w:r>
        <w:t xml:space="preserve">) </w:t>
      </w:r>
      <w:r w:rsidRPr="00AE2F35">
        <w:t>Landed at Caesarea and went to Jerusalem</w:t>
      </w:r>
    </w:p>
    <w:p w:rsidR="00E3046D" w:rsidRDefault="00E3046D" w:rsidP="00403814">
      <w:pPr>
        <w:pStyle w:val="ListParagraph"/>
        <w:numPr>
          <w:ilvl w:val="0"/>
          <w:numId w:val="5"/>
        </w:numPr>
        <w:tabs>
          <w:tab w:val="left" w:pos="720"/>
        </w:tabs>
        <w:ind w:left="0" w:firstLine="360"/>
        <w:contextualSpacing w:val="0"/>
      </w:pPr>
      <w:r w:rsidRPr="00307C42">
        <w:rPr>
          <w:u w:val="single"/>
        </w:rPr>
        <w:t>Antioch.</w:t>
      </w:r>
      <w:r w:rsidRPr="00AE2F35">
        <w:t xml:space="preserve">  </w:t>
      </w:r>
      <w:r>
        <w:t>(</w:t>
      </w:r>
      <w:r w:rsidRPr="00AE2F35">
        <w:t>18:22</w:t>
      </w:r>
      <w:r>
        <w:t xml:space="preserve">;14:26-28) </w:t>
      </w:r>
      <w:r w:rsidRPr="00AE2F35">
        <w:t>Saluted the Church</w:t>
      </w:r>
      <w:r>
        <w:t xml:space="preserve"> and reported the results as before.</w:t>
      </w:r>
      <w:r>
        <w:br w:type="page"/>
      </w:r>
    </w:p>
    <w:p w:rsidR="00E3046D" w:rsidRDefault="00E3046D" w:rsidP="00E3046D">
      <w:pPr>
        <w:pStyle w:val="Heading1"/>
      </w:pPr>
      <w:bookmarkStart w:id="2" w:name="_Toc239992797"/>
      <w:r>
        <w:lastRenderedPageBreak/>
        <w:t>I Corinthians</w:t>
      </w:r>
      <w:bookmarkEnd w:id="2"/>
    </w:p>
    <w:p w:rsidR="00E3046D" w:rsidRPr="00C84897" w:rsidRDefault="00E3046D" w:rsidP="00E3046D">
      <w:pPr>
        <w:pStyle w:val="Heading1"/>
        <w:rPr>
          <w:sz w:val="24"/>
          <w:szCs w:val="24"/>
        </w:rPr>
      </w:pPr>
      <w:r>
        <w:rPr>
          <w:noProof/>
          <w:sz w:val="28"/>
        </w:rPr>
        <mc:AlternateContent>
          <mc:Choice Requires="wpg">
            <w:drawing>
              <wp:anchor distT="0" distB="0" distL="114300" distR="114300" simplePos="0" relativeHeight="251661312" behindDoc="0" locked="0" layoutInCell="1" allowOverlap="1" wp14:anchorId="1326B370" wp14:editId="4EBE90BA">
                <wp:simplePos x="0" y="0"/>
                <wp:positionH relativeFrom="column">
                  <wp:posOffset>1880870</wp:posOffset>
                </wp:positionH>
                <wp:positionV relativeFrom="paragraph">
                  <wp:posOffset>126365</wp:posOffset>
                </wp:positionV>
                <wp:extent cx="1724025" cy="1114425"/>
                <wp:effectExtent l="13970" t="10160" r="5080" b="8890"/>
                <wp:wrapNone/>
                <wp:docPr id="574" name="Group 5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575" name="AutoShape 5"/>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Galatians</w:t>
                              </w:r>
                            </w:p>
                          </w:txbxContent>
                        </wps:txbx>
                        <wps:bodyPr rot="0" vert="vert270" wrap="square" lIns="0" tIns="0" rIns="0" bIns="0" anchor="ctr" anchorCtr="0" upright="1">
                          <a:noAutofit/>
                        </wps:bodyPr>
                      </wps:wsp>
                      <wps:wsp>
                        <wps:cNvPr id="576" name="AutoShape 6"/>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Ephesians</w:t>
                              </w:r>
                            </w:p>
                          </w:txbxContent>
                        </wps:txbx>
                        <wps:bodyPr rot="0" vert="vert270" wrap="square" lIns="0" tIns="0" rIns="0" bIns="0" anchor="ctr" anchorCtr="0" upright="1">
                          <a:noAutofit/>
                        </wps:bodyPr>
                      </wps:wsp>
                      <wps:wsp>
                        <wps:cNvPr id="577" name="AutoShape 7"/>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Philippians</w:t>
                              </w:r>
                            </w:p>
                          </w:txbxContent>
                        </wps:txbx>
                        <wps:bodyPr rot="0" vert="vert270" wrap="square" lIns="0" tIns="0" rIns="0" bIns="0" anchor="ctr" anchorCtr="0" upright="1">
                          <a:noAutofit/>
                        </wps:bodyPr>
                      </wps:wsp>
                      <wps:wsp>
                        <wps:cNvPr id="578" name="AutoShape 8"/>
                        <wps:cNvSpPr>
                          <a:spLocks noChangeArrowheads="1"/>
                        </wps:cNvSpPr>
                        <wps:spPr bwMode="auto">
                          <a:xfrm>
                            <a:off x="4980" y="2133"/>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 Corinthians</w:t>
                              </w:r>
                            </w:p>
                          </w:txbxContent>
                        </wps:txbx>
                        <wps:bodyPr rot="0" vert="vert270" wrap="square" lIns="0" tIns="0" rIns="0" bIns="0" anchor="ctr" anchorCtr="0" upright="1">
                          <a:noAutofit/>
                        </wps:bodyPr>
                      </wps:wsp>
                      <wps:wsp>
                        <wps:cNvPr id="579" name="AutoShape 9"/>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II Corinthians</w:t>
                              </w:r>
                            </w:p>
                          </w:txbxContent>
                        </wps:txbx>
                        <wps:bodyPr rot="0" vert="vert270" wrap="square" lIns="0" tIns="0" rIns="0" bIns="0" anchor="ctr" anchorCtr="0" upright="1">
                          <a:noAutofit/>
                        </wps:bodyPr>
                      </wps:wsp>
                      <wps:wsp>
                        <wps:cNvPr id="580" name="AutoShape 10"/>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74" o:spid="_x0000_s1026" style="position:absolute;left:0;text-align:left;margin-left:148.1pt;margin-top:9.95pt;width:135.75pt;height:87.75pt;z-index:251661312"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5" o:spid="_x0000_s1027"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sIA&#10;AADcAAAADwAAAGRycy9kb3ducmV2LnhtbESPQYvCMBSE7wv+h/AEb2tqoatUo6igLHuzevD4aJ5t&#10;sXkpSbTdf78RFjwOM98Ms9oMphVPcr6xrGA2TUAQl1Y3XCm4nA+fCxA+IGtsLZOCX/KwWY8+Vphr&#10;2/OJnkWoRCxhn6OCOoQul9KXNRn0U9sRR+9mncEQpaukdtjHctPKNEm+pMGG40KNHe1rKu/FwyjI&#10;5r68FKdd1qS9O96ra6p/9kelJuNhuwQRaAjv8D/9rV9cBq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Zb+wgAAANwAAAAPAAAAAAAAAAAAAAAAAJgCAABkcnMvZG93&#10;bnJldi54bWxQSwUGAAAAAAQABAD1AAAAhwM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Galatians</w:t>
                        </w:r>
                      </w:p>
                    </w:txbxContent>
                  </v:textbox>
                </v:shape>
                <v:shape id="AutoShape 6" o:spid="_x0000_s1028"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8IicEA&#10;AADcAAAADwAAAGRycy9kb3ducmV2LnhtbESPQYvCMBSE7wv+h/AEb2tqQV2qUVRQZG92PXh8NM+2&#10;2LyUJNr6742w4HGY+WaY5bo3jXiQ87VlBZNxAoK4sLrmUsH5b//9A8IHZI2NZVLwJA/r1eBriZm2&#10;HZ/okYdSxBL2GSqoQmgzKX1RkUE/ti1x9K7WGQxRulJqh10sN41Mk2QmDdYcFypsaVdRccvvRsF0&#10;7otzftpO67Rzh1t5SfXv7qDUaNhvFiAC9eET/qeP+s3N4H0mH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vCInBAAAA3AAAAA8AAAAAAAAAAAAAAAAAmAIAAGRycy9kb3du&#10;cmV2LnhtbFBLBQYAAAAABAAEAPUAAACGAw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Ephesians</w:t>
                        </w:r>
                      </w:p>
                    </w:txbxContent>
                  </v:textbox>
                </v:shape>
                <v:shape id="AutoShape 7" o:spid="_x0000_s1029"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EsEA&#10;AADcAAAADwAAAGRycy9kb3ducmV2LnhtbESPQYvCMBSE74L/ITzBm6YWXJdqFBVWZG92PXh8NM+2&#10;2LyUJGvrvzeC4HGY+WaY1aY3jbiT87VlBbNpAoK4sLrmUsH572fyDcIHZI2NZVLwIA+b9XCwwkzb&#10;jk90z0MpYgn7DBVUIbSZlL6oyKCf2pY4elfrDIYoXSm1wy6Wm0amSfIlDdYcFypsaV9Rccv/jYL5&#10;whfn/LSb12nnDrfykurf/UGp8ajfLkEE6sMn/KaP+sUt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jrRLBAAAA3AAAAA8AAAAAAAAAAAAAAAAAmAIAAGRycy9kb3du&#10;cmV2LnhtbFBLBQYAAAAABAAEAPUAAACGAw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Philippians</w:t>
                        </w:r>
                      </w:p>
                    </w:txbxContent>
                  </v:textbox>
                </v:shape>
                <v:shape id="AutoShape 8" o:spid="_x0000_s1030"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gincMA&#10;AADcAAAADwAAAGRycy9kb3ducmV2LnhtbERPy2rCQBTdC/7DcAV3dVJt1aaOUkorRRDxsXB5k7nN&#10;BDN3QmZq4t87i4LLw3kvVp2txJUaXzpW8DxKQBDnTpdcKDgdv5/mIHxA1lg5JgU38rBa9nsLTLVr&#10;eU/XQyhEDGGfogITQp1K6XNDFv3I1cSR+3WNxRBhU0jdYBvDbSXHSTKVFkuODQZr+jSUXw5/VkG2&#10;fqltdd6ZySYLWbv+2mKyf1NqOOg+3kEE6sJD/O/+0QpeZ3FtPBOP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gincMAAADcAAAADwAAAAAAAAAAAAAAAACYAgAAZHJzL2Rv&#10;d25yZXYueG1sUEsFBgAAAAAEAAQA9QAAAIgDAAAAAA==&#10;" fillcolor="#f2f2f2 [305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 Corinthians</w:t>
                        </w:r>
                      </w:p>
                    </w:txbxContent>
                  </v:textbox>
                </v:shape>
                <v:shape id="AutoShape 9" o:spid="_x0000_s1031"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1hMYA&#10;AADcAAAADwAAAGRycy9kb3ducmV2LnhtbESPQWvCQBSE7wX/w/KE3szGFrWmrlK0UikUTCz0+sg+&#10;k2D2bdjdavz3XUHocZiZb5jFqjetOJPzjWUF4yQFQVxa3XCl4PuwHb2A8AFZY2uZFFzJw2o5eFhg&#10;pu2FczoXoRIRwj5DBXUIXSalL2sy6BPbEUfvaJ3BEKWrpHZ4iXDTyqc0nUqDDceFGjta11Seil+j&#10;YLvZf5bH4pDnH/P3Xde7YH+ev5R6HPZvryAC9eE/fG/vtILJbA6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P1hMYAAADcAAAADwAAAAAAAAAAAAAAAACYAgAAZHJz&#10;L2Rvd25yZXYueG1sUEsFBgAAAAAEAAQA9QAAAIsDA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II Corinthians</w:t>
                        </w:r>
                      </w:p>
                    </w:txbxContent>
                  </v:textbox>
                </v:shape>
                <v:shape id="AutoShape 10" o:spid="_x0000_s1032"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9FQcAA&#10;AADcAAAADwAAAGRycy9kb3ducmV2LnhtbERPTWvCQBC9C/0PyxR6040BraSuYoVK8Wb04HHITpNg&#10;djbsbk38986h0OPjfa+3o+vUnUJsPRuYzzJQxJW3LdcGLuev6QpUTMgWO89k4EERtpuXyRoL6wc+&#10;0b1MtZIQjgUaaFLqC61j1ZDDOPM9sXA/PjhMAkOtbcBBwl2n8yxbaoctS0ODPe0bqm7lrzOweI/V&#10;pTx9Ltp8CIdbfc3tcX8w5u113H2ASjSmf/Gf+9uKbyXz5YwcAb1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9FQcAAAADcAAAADwAAAAAAAAAAAAAAAACYAgAAZHJzL2Rvd25y&#10;ZXYueG1sUEsFBgAAAAAEAAQA9QAAAIUDA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Colossians</w:t>
                        </w:r>
                      </w:p>
                    </w:txbxContent>
                  </v:textbox>
                </v:shape>
              </v:group>
            </w:pict>
          </mc:Fallback>
        </mc:AlternateContent>
      </w:r>
    </w:p>
    <w:p w:rsidR="00E3046D" w:rsidRDefault="00E3046D" w:rsidP="00E3046D">
      <w:pPr>
        <w:rPr>
          <w:sz w:val="28"/>
        </w:rPr>
      </w:pPr>
    </w:p>
    <w:p w:rsidR="00E3046D" w:rsidRDefault="00E3046D" w:rsidP="00E3046D">
      <w:pPr>
        <w:rPr>
          <w:sz w:val="28"/>
        </w:rPr>
      </w:pPr>
    </w:p>
    <w:p w:rsidR="00E3046D" w:rsidRDefault="00E3046D" w:rsidP="00E3046D">
      <w:pPr>
        <w:rPr>
          <w:sz w:val="28"/>
        </w:rPr>
      </w:pPr>
    </w:p>
    <w:p w:rsidR="00E3046D" w:rsidRDefault="00E3046D" w:rsidP="00E3046D">
      <w:pPr>
        <w:rPr>
          <w:sz w:val="32"/>
        </w:rPr>
      </w:pPr>
    </w:p>
    <w:p w:rsidR="00E3046D" w:rsidRDefault="00E3046D" w:rsidP="00E3046D">
      <w:pPr>
        <w:rPr>
          <w:sz w:val="32"/>
        </w:rPr>
      </w:pPr>
    </w:p>
    <w:p w:rsidR="00E3046D" w:rsidRDefault="00E3046D" w:rsidP="00E3046D">
      <w:pPr>
        <w:rPr>
          <w:sz w:val="32"/>
        </w:rPr>
      </w:pPr>
      <w:r>
        <w:rPr>
          <w:noProof/>
          <w:sz w:val="32"/>
        </w:rPr>
        <mc:AlternateContent>
          <mc:Choice Requires="wps">
            <w:drawing>
              <wp:anchor distT="0" distB="0" distL="114300" distR="114300" simplePos="0" relativeHeight="251671552" behindDoc="1" locked="0" layoutInCell="1" allowOverlap="1" wp14:anchorId="7FC2FC85" wp14:editId="765E690F">
                <wp:simplePos x="0" y="0"/>
                <wp:positionH relativeFrom="column">
                  <wp:posOffset>-47625</wp:posOffset>
                </wp:positionH>
                <wp:positionV relativeFrom="paragraph">
                  <wp:posOffset>194310</wp:posOffset>
                </wp:positionV>
                <wp:extent cx="1143000" cy="374650"/>
                <wp:effectExtent l="9525" t="10160" r="9525" b="5715"/>
                <wp:wrapNone/>
                <wp:docPr id="573" name="Beve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573" o:spid="_x0000_s1033" type="#_x0000_t84" style="position:absolute;margin-left:-3.75pt;margin-top:15.3pt;width:90pt;height:2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" fillcolor="#eeece1 [3214]">
                <v:textbox inset="0,0,0,0">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v:textbox>
              </v:shape>
            </w:pict>
          </mc:Fallback>
        </mc:AlternateContent>
      </w:r>
    </w:p>
    <w:p w:rsidR="00E3046D" w:rsidRDefault="00E3046D" w:rsidP="00E3046D">
      <w:pPr>
        <w:rPr>
          <w:sz w:val="32"/>
        </w:rPr>
      </w:pPr>
    </w:p>
    <w:p w:rsidR="00E3046D" w:rsidRDefault="00E3046D" w:rsidP="00E3046D"/>
    <w:p w:rsidR="00E3046D" w:rsidRDefault="00E3046D" w:rsidP="00403814">
      <w:pPr>
        <w:pStyle w:val="ListParagraph"/>
        <w:numPr>
          <w:ilvl w:val="0"/>
          <w:numId w:val="5"/>
        </w:numPr>
        <w:contextualSpacing w:val="0"/>
      </w:pPr>
      <w:r>
        <w:t>“</w:t>
      </w:r>
      <w:proofErr w:type="gramStart"/>
      <w:r>
        <w:t>Paul,</w:t>
      </w:r>
      <w:proofErr w:type="gramEnd"/>
      <w:r>
        <w:t xml:space="preserve"> </w:t>
      </w:r>
      <w:r w:rsidRPr="004B6F18">
        <w:rPr>
          <w:u w:val="single"/>
        </w:rPr>
        <w:t>called to be an Apostle</w:t>
      </w:r>
      <w:r>
        <w:t xml:space="preserve"> of Jesus Christ through the will of God.” (1:1)</w:t>
      </w:r>
    </w:p>
    <w:p w:rsidR="00E3046D" w:rsidRDefault="00E3046D" w:rsidP="00E3046D">
      <w:pPr>
        <w:pStyle w:val="ListParagraph"/>
      </w:pPr>
      <w:r>
        <w:rPr>
          <w:noProof/>
        </w:rPr>
        <mc:AlternateContent>
          <mc:Choice Requires="wps">
            <w:drawing>
              <wp:anchor distT="0" distB="0" distL="114300" distR="114300" simplePos="0" relativeHeight="251672576" behindDoc="1" locked="0" layoutInCell="1" allowOverlap="1" wp14:anchorId="1EF15020" wp14:editId="2A9B8FDA">
                <wp:simplePos x="0" y="0"/>
                <wp:positionH relativeFrom="column">
                  <wp:posOffset>-133350</wp:posOffset>
                </wp:positionH>
                <wp:positionV relativeFrom="paragraph">
                  <wp:posOffset>123825</wp:posOffset>
                </wp:positionV>
                <wp:extent cx="2171700" cy="374650"/>
                <wp:effectExtent l="9525" t="5080" r="9525" b="10795"/>
                <wp:wrapNone/>
                <wp:docPr id="572" name="Bevel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72" o:spid="_x0000_s1034" type="#_x0000_t84" style="position:absolute;left:0;text-align:left;margin-left:-10.5pt;margin-top:9.75pt;width:171pt;height:2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" fillcolor="#eeece1 [3214]">
                <v:textbox inset="0,0,0,0">
                  <w:txbxContent>
                    <w:p w:rsidR="00C73A71" w:rsidRPr="0066391C" w:rsidRDefault="00C73A71" w:rsidP="00E3046D">
                      <w:pPr>
                        <w:jc w:val="center"/>
                        <w:rPr>
                          <w:sz w:val="32"/>
                          <w:szCs w:val="32"/>
                        </w:rPr>
                      </w:pPr>
                      <w:r>
                        <w:rPr>
                          <w:sz w:val="32"/>
                        </w:rPr>
                        <w:t>The Purpose of Writing</w:t>
                      </w:r>
                    </w:p>
                  </w:txbxContent>
                </v:textbox>
              </v:shape>
            </w:pict>
          </mc:Fallback>
        </mc:AlternateContent>
      </w:r>
    </w:p>
    <w:p w:rsidR="00E3046D" w:rsidRDefault="00E3046D" w:rsidP="00E3046D">
      <w:pPr>
        <w:rPr>
          <w:sz w:val="32"/>
        </w:rPr>
      </w:pPr>
    </w:p>
    <w:p w:rsidR="00E3046D" w:rsidRDefault="00E3046D" w:rsidP="00E3046D"/>
    <w:p w:rsidR="00E3046D" w:rsidRDefault="00E3046D" w:rsidP="00403814">
      <w:pPr>
        <w:pStyle w:val="ListParagraph"/>
        <w:numPr>
          <w:ilvl w:val="0"/>
          <w:numId w:val="5"/>
        </w:numPr>
        <w:contextualSpacing w:val="0"/>
      </w:pPr>
      <w:r>
        <w:t>“To the Church of God which is at Corinth” 1:2</w:t>
      </w:r>
    </w:p>
    <w:p w:rsidR="00E3046D" w:rsidRDefault="00E3046D" w:rsidP="00E3046D">
      <w:pPr>
        <w:pStyle w:val="ListParagraph"/>
      </w:pPr>
      <w:r>
        <w:t xml:space="preserve">“To them </w:t>
      </w:r>
      <w:proofErr w:type="gramStart"/>
      <w:r>
        <w:t>that are</w:t>
      </w:r>
      <w:proofErr w:type="gramEnd"/>
      <w:r>
        <w:t xml:space="preserve"> sanctified” “</w:t>
      </w:r>
      <w:r w:rsidRPr="00750861">
        <w:rPr>
          <w:u w:val="single"/>
        </w:rPr>
        <w:t>Called to be saints”</w:t>
      </w:r>
      <w:r>
        <w:t xml:space="preserve"> 1:2</w:t>
      </w:r>
    </w:p>
    <w:p w:rsidR="00E3046D" w:rsidRPr="0054476D" w:rsidRDefault="00E3046D" w:rsidP="00403814">
      <w:pPr>
        <w:pStyle w:val="ListParagraph"/>
        <w:numPr>
          <w:ilvl w:val="0"/>
          <w:numId w:val="5"/>
        </w:numPr>
        <w:contextualSpacing w:val="0"/>
      </w:pPr>
      <w:r>
        <w:t xml:space="preserve"> “All that in every place call upon the name of Jesus Christ our Lord” 1:2 </w:t>
      </w:r>
      <w:r>
        <w:br w:type="textWrapping" w:clear="all"/>
      </w:r>
      <w:r w:rsidRPr="00FC2BAB">
        <w:rPr>
          <w:b/>
        </w:rPr>
        <w:t>Paul intended for the letter to circulate beyond this church.</w:t>
      </w:r>
    </w:p>
    <w:p w:rsidR="00E3046D" w:rsidRDefault="00E3046D" w:rsidP="00403814">
      <w:pPr>
        <w:pStyle w:val="ListParagraph"/>
        <w:numPr>
          <w:ilvl w:val="0"/>
          <w:numId w:val="5"/>
        </w:numPr>
        <w:contextualSpacing w:val="0"/>
      </w:pPr>
      <w:r>
        <w:t>To answer questions the Corinthians had concerning problems in the Church. (7:1; 8:1l; 12:1; 16:1) These problems are common today in one form or another.</w:t>
      </w:r>
    </w:p>
    <w:p w:rsidR="00E3046D" w:rsidRDefault="00E3046D" w:rsidP="00403814">
      <w:pPr>
        <w:pStyle w:val="ListParagraph"/>
        <w:numPr>
          <w:ilvl w:val="0"/>
          <w:numId w:val="5"/>
        </w:numPr>
        <w:contextualSpacing w:val="0"/>
      </w:pPr>
      <w:r>
        <w:t>To reprove contentious arguments. I Cor. 1:11-13</w:t>
      </w:r>
    </w:p>
    <w:p w:rsidR="00E3046D" w:rsidRDefault="00E3046D" w:rsidP="00403814">
      <w:pPr>
        <w:pStyle w:val="ListParagraph"/>
        <w:numPr>
          <w:ilvl w:val="0"/>
          <w:numId w:val="5"/>
        </w:numPr>
        <w:contextualSpacing w:val="0"/>
      </w:pPr>
      <w:r>
        <w:t>To defend his apostleship and ministry. I Cor. 9:1-27</w:t>
      </w:r>
    </w:p>
    <w:p w:rsidR="00E3046D" w:rsidRDefault="00E3046D" w:rsidP="00E3046D">
      <w:r>
        <w:rPr>
          <w:noProof/>
          <w:sz w:val="32"/>
        </w:rPr>
        <mc:AlternateContent>
          <mc:Choice Requires="wps">
            <w:drawing>
              <wp:anchor distT="0" distB="0" distL="114300" distR="114300" simplePos="0" relativeHeight="251673600" behindDoc="1" locked="0" layoutInCell="1" allowOverlap="1" wp14:anchorId="2CEA68D3" wp14:editId="37C43D32">
                <wp:simplePos x="0" y="0"/>
                <wp:positionH relativeFrom="column">
                  <wp:posOffset>-114300</wp:posOffset>
                </wp:positionH>
                <wp:positionV relativeFrom="paragraph">
                  <wp:posOffset>95885</wp:posOffset>
                </wp:positionV>
                <wp:extent cx="1143000" cy="375285"/>
                <wp:effectExtent l="9525" t="10160" r="9525" b="5080"/>
                <wp:wrapNone/>
                <wp:docPr id="571" name="Bevel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71" o:spid="_x0000_s1035" type="#_x0000_t84" style="position:absolute;margin-left:-9pt;margin-top:7.55pt;width:90pt;height:29.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" fillcolor="#eeece1 [3214]">
                <v:textbox inset="0,0,0,0">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E3046D" w:rsidRPr="0066391C" w:rsidRDefault="00E3046D" w:rsidP="00E3046D">
      <w:pPr>
        <w:rPr>
          <w:sz w:val="32"/>
          <w:szCs w:val="32"/>
        </w:rPr>
      </w:pPr>
    </w:p>
    <w:p w:rsidR="00E3046D" w:rsidRDefault="00E3046D" w:rsidP="00E3046D"/>
    <w:p w:rsidR="00E3046D" w:rsidRDefault="00E3046D" w:rsidP="00403814">
      <w:pPr>
        <w:pStyle w:val="ListParagraph"/>
        <w:numPr>
          <w:ilvl w:val="0"/>
          <w:numId w:val="5"/>
        </w:numPr>
        <w:contextualSpacing w:val="0"/>
      </w:pPr>
      <w:r>
        <w:t>Cleansing the church from false conceptions. Christian conduct is a top priority.</w:t>
      </w:r>
    </w:p>
    <w:p w:rsidR="00E3046D" w:rsidRPr="00750861" w:rsidRDefault="00E3046D" w:rsidP="00E3046D">
      <w:pPr>
        <w:pStyle w:val="ListParagraph"/>
        <w:ind w:left="0"/>
        <w:jc w:val="center"/>
        <w:rPr>
          <w:sz w:val="28"/>
          <w:szCs w:val="28"/>
        </w:rPr>
      </w:pPr>
      <w:r w:rsidRPr="00750861">
        <w:rPr>
          <w:sz w:val="28"/>
          <w:szCs w:val="28"/>
        </w:rPr>
        <w:sym w:font="Wingdings" w:char="F0E8"/>
      </w:r>
      <w:r w:rsidRPr="00750861">
        <w:rPr>
          <w:rFonts w:ascii="Abadi MT Condensed Light" w:hAnsi="Abadi MT Condensed Light"/>
          <w:sz w:val="28"/>
          <w:szCs w:val="28"/>
        </w:rPr>
        <w:t xml:space="preserve">GIVE </w:t>
      </w:r>
      <w:r>
        <w:rPr>
          <w:rFonts w:ascii="Abadi MT Condensed Light" w:hAnsi="Abadi MT Condensed Light"/>
          <w:sz w:val="28"/>
          <w:szCs w:val="28"/>
        </w:rPr>
        <w:t xml:space="preserve">ALL YOUR ALLEGIANCE </w:t>
      </w:r>
      <w:r w:rsidRPr="00750861">
        <w:rPr>
          <w:rFonts w:ascii="Abadi MT Condensed Light" w:hAnsi="Abadi MT Condensed Light"/>
          <w:sz w:val="28"/>
          <w:szCs w:val="28"/>
        </w:rPr>
        <w:t>TO JESUS</w:t>
      </w:r>
      <w:r w:rsidRPr="00750861">
        <w:rPr>
          <w:sz w:val="28"/>
          <w:szCs w:val="28"/>
        </w:rPr>
        <w:sym w:font="Wingdings" w:char="F0E7"/>
      </w:r>
    </w:p>
    <w:p w:rsidR="00E3046D" w:rsidRDefault="00E3046D" w:rsidP="00E3046D">
      <w:pPr>
        <w:rPr>
          <w:sz w:val="32"/>
        </w:rPr>
      </w:pPr>
      <w:r>
        <w:rPr>
          <w:noProof/>
          <w:sz w:val="32"/>
        </w:rPr>
        <mc:AlternateContent>
          <mc:Choice Requires="wps">
            <w:drawing>
              <wp:anchor distT="0" distB="0" distL="114300" distR="114300" simplePos="0" relativeHeight="251674624" behindDoc="1" locked="0" layoutInCell="1" allowOverlap="1" wp14:anchorId="7E6C7922" wp14:editId="2270029E">
                <wp:simplePos x="0" y="0"/>
                <wp:positionH relativeFrom="column">
                  <wp:posOffset>-114300</wp:posOffset>
                </wp:positionH>
                <wp:positionV relativeFrom="paragraph">
                  <wp:posOffset>111760</wp:posOffset>
                </wp:positionV>
                <wp:extent cx="1219200" cy="374650"/>
                <wp:effectExtent l="9525" t="6350" r="9525" b="9525"/>
                <wp:wrapNone/>
                <wp:docPr id="570" name="Bevel 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70" o:spid="_x0000_s1036" type="#_x0000_t84" style="position:absolute;margin-left:-9pt;margin-top:8.8pt;width:96pt;height:2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" fillcolor="#eeece1 [3214]">
                <v:textbox inset="0,0,0,0">
                  <w:txbxContent>
                    <w:p w:rsidR="00C73A71" w:rsidRPr="0066391C" w:rsidRDefault="00C73A71" w:rsidP="00E3046D">
                      <w:pPr>
                        <w:jc w:val="center"/>
                        <w:rPr>
                          <w:sz w:val="32"/>
                          <w:szCs w:val="32"/>
                        </w:rPr>
                      </w:pPr>
                      <w:r>
                        <w:rPr>
                          <w:sz w:val="32"/>
                          <w:szCs w:val="32"/>
                        </w:rPr>
                        <w:t>The Outline</w:t>
                      </w:r>
                    </w:p>
                  </w:txbxContent>
                </v:textbox>
              </v:shape>
            </w:pict>
          </mc:Fallback>
        </mc:AlternateContent>
      </w:r>
    </w:p>
    <w:p w:rsidR="00E3046D" w:rsidRDefault="00E3046D" w:rsidP="00E3046D"/>
    <w:p w:rsidR="00E3046D" w:rsidRDefault="00E3046D" w:rsidP="00E3046D">
      <w:pPr>
        <w:pStyle w:val="ListParagraph"/>
      </w:pPr>
    </w:p>
    <w:p w:rsidR="00E3046D" w:rsidRDefault="00E3046D" w:rsidP="00E3046D">
      <w:pPr>
        <w:pStyle w:val="ListParagraph"/>
      </w:pPr>
      <w:r>
        <w:t>Introduction: The City of Corinth</w:t>
      </w:r>
    </w:p>
    <w:p w:rsidR="00E3046D" w:rsidRDefault="00E3046D" w:rsidP="00403814">
      <w:pPr>
        <w:pStyle w:val="ListParagraph"/>
        <w:numPr>
          <w:ilvl w:val="0"/>
          <w:numId w:val="6"/>
        </w:numPr>
        <w:contextualSpacing w:val="0"/>
      </w:pPr>
      <w:r>
        <w:t>Grace, Christ, Power and Wisdom of God (Ch. 1 &amp; 2)</w:t>
      </w:r>
    </w:p>
    <w:p w:rsidR="00E3046D" w:rsidRDefault="00E3046D" w:rsidP="00403814">
      <w:pPr>
        <w:pStyle w:val="ListParagraph"/>
        <w:numPr>
          <w:ilvl w:val="0"/>
          <w:numId w:val="6"/>
        </w:numPr>
        <w:contextualSpacing w:val="0"/>
      </w:pPr>
      <w:r>
        <w:t>The Temple of God (Ch. 3)</w:t>
      </w:r>
    </w:p>
    <w:p w:rsidR="00E3046D" w:rsidRDefault="00E3046D" w:rsidP="00403814">
      <w:pPr>
        <w:pStyle w:val="ListParagraph"/>
        <w:numPr>
          <w:ilvl w:val="0"/>
          <w:numId w:val="6"/>
        </w:numPr>
        <w:contextualSpacing w:val="0"/>
      </w:pPr>
      <w:r>
        <w:t>The Ministers of God (Ch. 4)</w:t>
      </w:r>
    </w:p>
    <w:p w:rsidR="00E3046D" w:rsidRDefault="00E3046D" w:rsidP="00403814">
      <w:pPr>
        <w:pStyle w:val="ListParagraph"/>
        <w:numPr>
          <w:ilvl w:val="0"/>
          <w:numId w:val="6"/>
        </w:numPr>
        <w:contextualSpacing w:val="0"/>
      </w:pPr>
      <w:r>
        <w:t>The Wickedness in the Church of God (Ch. 5 &amp; 6)</w:t>
      </w:r>
    </w:p>
    <w:p w:rsidR="00E3046D" w:rsidRDefault="00E3046D" w:rsidP="00403814">
      <w:pPr>
        <w:pStyle w:val="ListParagraph"/>
        <w:numPr>
          <w:ilvl w:val="0"/>
          <w:numId w:val="6"/>
        </w:numPr>
        <w:contextualSpacing w:val="0"/>
      </w:pPr>
      <w:r>
        <w:t>The Marriage Union Under God (Ch. 7)</w:t>
      </w:r>
    </w:p>
    <w:p w:rsidR="00E3046D" w:rsidRDefault="00E3046D" w:rsidP="00403814">
      <w:pPr>
        <w:pStyle w:val="ListParagraph"/>
        <w:numPr>
          <w:ilvl w:val="0"/>
          <w:numId w:val="6"/>
        </w:numPr>
        <w:contextualSpacing w:val="0"/>
      </w:pPr>
      <w:r>
        <w:t>Christian Liberties in God (Ch. 8, 9 &amp; 10)</w:t>
      </w:r>
    </w:p>
    <w:p w:rsidR="00E3046D" w:rsidRDefault="00E3046D" w:rsidP="00403814">
      <w:pPr>
        <w:pStyle w:val="ListParagraph"/>
        <w:numPr>
          <w:ilvl w:val="0"/>
          <w:numId w:val="6"/>
        </w:numPr>
        <w:contextualSpacing w:val="0"/>
      </w:pPr>
      <w:r>
        <w:t>Instructions Regarding Church Order from God (Ch. 11)</w:t>
      </w:r>
    </w:p>
    <w:p w:rsidR="00E3046D" w:rsidRDefault="00E3046D" w:rsidP="00403814">
      <w:pPr>
        <w:pStyle w:val="ListParagraph"/>
        <w:numPr>
          <w:ilvl w:val="0"/>
          <w:numId w:val="6"/>
        </w:numPr>
        <w:contextualSpacing w:val="0"/>
      </w:pPr>
      <w:r>
        <w:t>Spiritual Gifts from God (Ch. 12, 13 &amp; 14)</w:t>
      </w:r>
    </w:p>
    <w:p w:rsidR="00E3046D" w:rsidRDefault="00E3046D" w:rsidP="00403814">
      <w:pPr>
        <w:pStyle w:val="ListParagraph"/>
        <w:numPr>
          <w:ilvl w:val="0"/>
          <w:numId w:val="6"/>
        </w:numPr>
        <w:contextualSpacing w:val="0"/>
      </w:pPr>
      <w:r>
        <w:t>Errors Corrected Concerning the Resurrection (Ch. 15)</w:t>
      </w:r>
    </w:p>
    <w:p w:rsidR="00E3046D" w:rsidRDefault="00E3046D" w:rsidP="00403814">
      <w:pPr>
        <w:pStyle w:val="ListParagraph"/>
        <w:numPr>
          <w:ilvl w:val="0"/>
          <w:numId w:val="6"/>
        </w:numPr>
        <w:contextualSpacing w:val="0"/>
      </w:pPr>
      <w:r>
        <w:t>Instructions Concerning Stewardship (Ch. 16)</w:t>
      </w:r>
    </w:p>
    <w:p w:rsidR="00E3046D" w:rsidRDefault="00E3046D" w:rsidP="00403814">
      <w:pPr>
        <w:pStyle w:val="ListParagraph"/>
        <w:numPr>
          <w:ilvl w:val="0"/>
          <w:numId w:val="6"/>
        </w:numPr>
        <w:contextualSpacing w:val="0"/>
      </w:pPr>
      <w:r>
        <w:t>Basic Principles in I Corinthians</w:t>
      </w:r>
    </w:p>
    <w:p w:rsidR="00E3046D" w:rsidRDefault="00E3046D" w:rsidP="00E3046D">
      <w:pPr>
        <w:pStyle w:val="Heading2"/>
      </w:pPr>
      <w:r>
        <w:lastRenderedPageBreak/>
        <w:t>Introduction: The City of Corinth</w:t>
      </w:r>
    </w:p>
    <w:p w:rsidR="00E3046D" w:rsidRDefault="00E3046D" w:rsidP="00E3046D"/>
    <w:p w:rsidR="00E3046D" w:rsidRDefault="00E3046D" w:rsidP="00E3046D">
      <w:pPr>
        <w:ind w:firstLine="720"/>
      </w:pPr>
      <w:r>
        <w:t>In Paul’s day, Corinth was the leading commercial center of Greece and one of the most important cities in the Roman Empire. No other city held such a commanding geographic position in Ancient Greece. Its location on the Isthmus of Corinth, the narrow strip of land that was considered a commercial bridge between the North and the South allowed it to control all travelling merchants. There was a harbor on the west side and the east side giving it the advantage commercially and militarily as a leading naval power.</w:t>
      </w:r>
    </w:p>
    <w:p w:rsidR="00E3046D" w:rsidRDefault="00E3046D" w:rsidP="00E3046D">
      <w:pPr>
        <w:ind w:firstLine="720"/>
      </w:pPr>
      <w:r>
        <w:t xml:space="preserve">Corinth was a Grecian city noted as a sports center (I Cor. 9:24-27). It was populous (500,000 – 700,000) and wealthy. The first athletes were attracted to the </w:t>
      </w:r>
      <w:proofErr w:type="gramStart"/>
      <w:r>
        <w:t>Isthmian</w:t>
      </w:r>
      <w:proofErr w:type="gramEnd"/>
      <w:r>
        <w:t xml:space="preserve"> games celebrated near the city. Paul addressed athletes in his epistles.</w:t>
      </w:r>
    </w:p>
    <w:p w:rsidR="00E3046D" w:rsidRDefault="00E3046D" w:rsidP="00E3046D">
      <w:pPr>
        <w:ind w:firstLine="720"/>
        <w:rPr>
          <w:i/>
        </w:rPr>
      </w:pPr>
      <w:r>
        <w:t xml:space="preserve">A cosmopolitan place, intellectually alert, materially prosperous, but morally corrupt. The ideal of the Corinthian was the reckless development of the individual. The Corinthian man was a man of pleasure and leisure and proud of his physical strength. The Corinthian’s </w:t>
      </w:r>
      <w:r w:rsidRPr="00400EB0">
        <w:rPr>
          <w:u w:val="single"/>
        </w:rPr>
        <w:t>desire</w:t>
      </w:r>
      <w:r>
        <w:t xml:space="preserve"> was his </w:t>
      </w:r>
      <w:r w:rsidRPr="00400EB0">
        <w:rPr>
          <w:u w:val="single"/>
        </w:rPr>
        <w:t>law</w:t>
      </w:r>
      <w:r>
        <w:t>—</w:t>
      </w:r>
      <w:r>
        <w:rPr>
          <w:i/>
        </w:rPr>
        <w:t xml:space="preserve">if it feels good, do it. </w:t>
      </w:r>
      <w:r>
        <w:t>Corinth was a land of idolatry and prostitution. The Greek’s worshipped a multitude of false gods and goddesses which included the false goddess Aphrodite who supposedly embodied love and beauty.</w:t>
      </w:r>
    </w:p>
    <w:p w:rsidR="00E3046D" w:rsidRDefault="00E3046D" w:rsidP="00E3046D">
      <w:pPr>
        <w:ind w:firstLine="720"/>
      </w:pPr>
      <w:r>
        <w:t>Paul looked for strategic places to preach the Gospel (Matt. 28:18-20; Acts 18:1-11). Corinth was also a prestigious center from which the Gospel could spread out to the surrounding districts.</w:t>
      </w:r>
      <w:r>
        <w:rPr>
          <w:i/>
        </w:rPr>
        <w:t xml:space="preserve"> </w:t>
      </w:r>
      <w:r>
        <w:t xml:space="preserve">Anything preached in Corinth was sure to spread. </w:t>
      </w:r>
    </w:p>
    <w:p w:rsidR="00E3046D" w:rsidRDefault="00E3046D" w:rsidP="00E3046D">
      <w:pPr>
        <w:pStyle w:val="ListParagraph"/>
        <w:ind w:left="0" w:firstLine="720"/>
      </w:pPr>
      <w:r>
        <w:t>The spirit of the city of Corinth was getting into the Church. The church today faces the same problems—carnality and immaturity instead of growth under the Lordship of Christ. Some of the problems in Corinth were:</w:t>
      </w:r>
    </w:p>
    <w:p w:rsidR="00E3046D" w:rsidRDefault="00E3046D" w:rsidP="00403814">
      <w:pPr>
        <w:pStyle w:val="ListParagraph"/>
        <w:numPr>
          <w:ilvl w:val="0"/>
          <w:numId w:val="33"/>
        </w:numPr>
        <w:tabs>
          <w:tab w:val="left" w:pos="1080"/>
        </w:tabs>
        <w:ind w:left="0" w:firstLine="720"/>
        <w:contextualSpacing w:val="0"/>
      </w:pPr>
      <w:r w:rsidRPr="0054476D">
        <w:rPr>
          <w:u w:val="single"/>
        </w:rPr>
        <w:t>INTELLECTUAL PRIDE</w:t>
      </w:r>
      <w:r>
        <w:rPr>
          <w:u w:val="single"/>
        </w:rPr>
        <w:t>.</w:t>
      </w:r>
      <w:r>
        <w:t xml:space="preserve"> Corinth was the rival of Athens. The Greeks were proud of their language, literature and learning. Paul prepared this epistle to meet the Greek mind. He begins by showing the foolishness of human wisdom. (1:20,21; 2:14; 3:19) Paul renounced human wisdom and influence from his ministry. (1:17; 2:1)</w:t>
      </w:r>
    </w:p>
    <w:p w:rsidR="00E3046D" w:rsidRDefault="00E3046D" w:rsidP="00403814">
      <w:pPr>
        <w:pStyle w:val="ListParagraph"/>
        <w:numPr>
          <w:ilvl w:val="0"/>
          <w:numId w:val="33"/>
        </w:numPr>
        <w:tabs>
          <w:tab w:val="left" w:pos="1080"/>
        </w:tabs>
        <w:ind w:left="0" w:firstLine="720"/>
        <w:contextualSpacing w:val="0"/>
      </w:pPr>
      <w:r w:rsidRPr="0054476D">
        <w:rPr>
          <w:u w:val="single"/>
        </w:rPr>
        <w:t>ADDICTION TO IMMORALITY</w:t>
      </w:r>
      <w:r w:rsidRPr="00635BCF">
        <w:rPr>
          <w:i/>
          <w:u w:val="single"/>
        </w:rPr>
        <w:t>.</w:t>
      </w:r>
      <w:r w:rsidRPr="00635BCF">
        <w:rPr>
          <w:i/>
        </w:rPr>
        <w:t xml:space="preserve"> </w:t>
      </w:r>
      <w:r>
        <w:rPr>
          <w:i/>
        </w:rPr>
        <w:t>…</w:t>
      </w:r>
      <w:r w:rsidRPr="00635BCF">
        <w:rPr>
          <w:i/>
        </w:rPr>
        <w:t xml:space="preserve"> </w:t>
      </w:r>
      <w:proofErr w:type="gramStart"/>
      <w:r w:rsidRPr="00635BCF">
        <w:rPr>
          <w:i/>
        </w:rPr>
        <w:t>reported</w:t>
      </w:r>
      <w:proofErr w:type="gramEnd"/>
      <w:r w:rsidRPr="00635BCF">
        <w:rPr>
          <w:i/>
        </w:rPr>
        <w:t xml:space="preserve"> commonly that there is fornication among you</w:t>
      </w:r>
      <w:r>
        <w:rPr>
          <w:i/>
        </w:rPr>
        <w:t>.</w:t>
      </w:r>
      <w:r w:rsidRPr="00635BCF">
        <w:t xml:space="preserve"> </w:t>
      </w:r>
      <w:r>
        <w:t>(5:1-11; 6:15-18)</w:t>
      </w:r>
    </w:p>
    <w:p w:rsidR="00E3046D" w:rsidRDefault="00E3046D" w:rsidP="00403814">
      <w:pPr>
        <w:pStyle w:val="ListParagraph"/>
        <w:numPr>
          <w:ilvl w:val="0"/>
          <w:numId w:val="33"/>
        </w:numPr>
        <w:tabs>
          <w:tab w:val="left" w:pos="1080"/>
        </w:tabs>
        <w:ind w:left="0" w:firstLine="720"/>
        <w:contextualSpacing w:val="0"/>
      </w:pPr>
      <w:r w:rsidRPr="0054476D">
        <w:rPr>
          <w:u w:val="single"/>
        </w:rPr>
        <w:t>DRUNKENNES</w:t>
      </w:r>
      <w:r>
        <w:rPr>
          <w:u w:val="single"/>
        </w:rPr>
        <w:t>S.</w:t>
      </w:r>
      <w:r>
        <w:t xml:space="preserve"> …ye</w:t>
      </w:r>
      <w:r w:rsidRPr="00635BCF">
        <w:t xml:space="preserve"> come together not for the better, but </w:t>
      </w:r>
      <w:r w:rsidRPr="00635BCF">
        <w:rPr>
          <w:b/>
        </w:rPr>
        <w:t>for the worse</w:t>
      </w:r>
      <w:r>
        <w:t>…</w:t>
      </w:r>
      <w:r w:rsidRPr="00635BCF">
        <w:t xml:space="preserve"> and another is </w:t>
      </w:r>
      <w:proofErr w:type="gramStart"/>
      <w:r w:rsidRPr="00635BCF">
        <w:t>drunken</w:t>
      </w:r>
      <w:proofErr w:type="gramEnd"/>
      <w:r>
        <w:t>.</w:t>
      </w:r>
      <w:r w:rsidRPr="00635BCF">
        <w:t xml:space="preserve"> </w:t>
      </w:r>
      <w:r>
        <w:t>(11:17,21)</w:t>
      </w:r>
    </w:p>
    <w:p w:rsidR="00E3046D" w:rsidRDefault="00E3046D" w:rsidP="00403814">
      <w:pPr>
        <w:pStyle w:val="ListParagraph"/>
        <w:numPr>
          <w:ilvl w:val="0"/>
          <w:numId w:val="33"/>
        </w:numPr>
        <w:tabs>
          <w:tab w:val="left" w:pos="1080"/>
        </w:tabs>
        <w:ind w:left="0" w:firstLine="720"/>
        <w:contextualSpacing w:val="0"/>
      </w:pPr>
      <w:r w:rsidRPr="0054476D">
        <w:rPr>
          <w:u w:val="single"/>
        </w:rPr>
        <w:t>CARNALITY</w:t>
      </w:r>
      <w:r>
        <w:t xml:space="preserve"> They were babes before and still babes full of their carnality. Paul had to feed them milk when they should have been mature enough to handle meat. They were still </w:t>
      </w:r>
      <w:r>
        <w:rPr>
          <w:i/>
        </w:rPr>
        <w:t>walking as men</w:t>
      </w:r>
      <w:r>
        <w:t>. (3:1-3)</w:t>
      </w:r>
    </w:p>
    <w:p w:rsidR="00E3046D" w:rsidRDefault="00E3046D" w:rsidP="00403814">
      <w:pPr>
        <w:pStyle w:val="ListParagraph"/>
        <w:numPr>
          <w:ilvl w:val="0"/>
          <w:numId w:val="33"/>
        </w:numPr>
        <w:tabs>
          <w:tab w:val="left" w:pos="1080"/>
        </w:tabs>
        <w:ind w:left="0" w:firstLine="720"/>
        <w:contextualSpacing w:val="0"/>
      </w:pPr>
      <w:r w:rsidRPr="0054476D">
        <w:rPr>
          <w:u w:val="single"/>
        </w:rPr>
        <w:t>LACK OF BROTHERLY LOVE</w:t>
      </w:r>
      <w:r>
        <w:t xml:space="preserve"> Christian brothers were taking each other to secular courts over personal disputes. There was a lack of unity and the common bond of love which is characteristic of Christ. (6:1-8)</w:t>
      </w:r>
    </w:p>
    <w:p w:rsidR="00E3046D" w:rsidRPr="00635BCF" w:rsidRDefault="00E3046D" w:rsidP="00403814">
      <w:pPr>
        <w:pStyle w:val="ListParagraph"/>
        <w:numPr>
          <w:ilvl w:val="0"/>
          <w:numId w:val="33"/>
        </w:numPr>
        <w:tabs>
          <w:tab w:val="left" w:pos="1080"/>
        </w:tabs>
        <w:ind w:left="0" w:firstLine="720"/>
        <w:contextualSpacing w:val="0"/>
      </w:pPr>
      <w:r w:rsidRPr="0054476D">
        <w:rPr>
          <w:u w:val="single"/>
        </w:rPr>
        <w:t>CHURCH ATMOSPHERE OF LUXURY AND LICENTIOUSNESS</w:t>
      </w:r>
      <w:r>
        <w:rPr>
          <w:u w:val="single"/>
        </w:rPr>
        <w:t>.</w:t>
      </w:r>
      <w:r>
        <w:t xml:space="preserve"> Paul admonishes them to set their goals higher and to be more mindful of the kingdom of God. Their affluence has created the dangerous potential for idolatry.</w:t>
      </w:r>
    </w:p>
    <w:p w:rsidR="00E3046D" w:rsidRDefault="00E3046D" w:rsidP="00403814">
      <w:pPr>
        <w:pStyle w:val="ListParagraph"/>
        <w:numPr>
          <w:ilvl w:val="0"/>
          <w:numId w:val="33"/>
        </w:numPr>
        <w:tabs>
          <w:tab w:val="left" w:pos="1080"/>
        </w:tabs>
        <w:ind w:left="0" w:firstLine="720"/>
        <w:contextualSpacing w:val="0"/>
      </w:pPr>
      <w:r w:rsidRPr="0054476D">
        <w:rPr>
          <w:u w:val="single"/>
        </w:rPr>
        <w:t>TORN BY CONTENTION AND DIVISIONS</w:t>
      </w:r>
      <w:r w:rsidRPr="00AA1F50">
        <w:t xml:space="preserve">.  </w:t>
      </w:r>
      <w:r>
        <w:t>Divisions plagued the church. Loyalty, love and forbearance were replaced by jealousy, bitterness, and revenge. (3:4; 16:12)</w:t>
      </w:r>
    </w:p>
    <w:p w:rsidR="00E3046D" w:rsidRDefault="00E3046D" w:rsidP="00403814">
      <w:pPr>
        <w:pStyle w:val="ListParagraph"/>
        <w:numPr>
          <w:ilvl w:val="0"/>
          <w:numId w:val="33"/>
        </w:numPr>
        <w:tabs>
          <w:tab w:val="left" w:pos="1080"/>
        </w:tabs>
        <w:ind w:left="0" w:firstLine="720"/>
        <w:contextualSpacing w:val="0"/>
      </w:pPr>
      <w:r w:rsidRPr="0054476D">
        <w:rPr>
          <w:u w:val="single"/>
        </w:rPr>
        <w:t>LAX IN ITS DISCIPLINE</w:t>
      </w:r>
      <w:r>
        <w:t xml:space="preserve"> Over and over, Paul finds it vitally necessary to instruct them in proper judgment. There is quite a sense of disorder in the church that Paul is confronting in this letter.</w:t>
      </w:r>
    </w:p>
    <w:p w:rsidR="00E3046D" w:rsidRDefault="00E3046D" w:rsidP="00403814">
      <w:pPr>
        <w:pStyle w:val="Heading2"/>
        <w:keepNext/>
        <w:numPr>
          <w:ilvl w:val="0"/>
          <w:numId w:val="43"/>
        </w:numPr>
      </w:pPr>
      <w:r>
        <w:lastRenderedPageBreak/>
        <w:t xml:space="preserve">Grace, Christ, Power and Wisdom of God </w:t>
      </w:r>
      <w:r>
        <w:tab/>
        <w:t>(1:1-2:16)</w:t>
      </w:r>
    </w:p>
    <w:p w:rsidR="00E3046D" w:rsidRDefault="00E3046D" w:rsidP="00E3046D"/>
    <w:p w:rsidR="00E3046D" w:rsidRDefault="00E3046D" w:rsidP="00E3046D">
      <w:pPr>
        <w:ind w:firstLine="720"/>
      </w:pPr>
      <w:r>
        <w:t>Introduction 1:1-3</w:t>
      </w:r>
    </w:p>
    <w:p w:rsidR="00E3046D" w:rsidRDefault="00E3046D" w:rsidP="00E3046D">
      <w:r>
        <w:tab/>
        <w:t>1.</w:t>
      </w:r>
      <w:r>
        <w:tab/>
        <w:t xml:space="preserve">Thanksgiving for the </w:t>
      </w:r>
      <w:r>
        <w:rPr>
          <w:u w:val="single"/>
        </w:rPr>
        <w:t>Grace of God</w:t>
      </w:r>
      <w:r>
        <w:t xml:space="preserve"> (1:4-9)</w:t>
      </w:r>
    </w:p>
    <w:p w:rsidR="00E3046D" w:rsidRDefault="00E3046D" w:rsidP="00E3046D">
      <w:r>
        <w:tab/>
        <w:t>2.</w:t>
      </w:r>
      <w:r>
        <w:tab/>
        <w:t>The cause and the cure for contention (1:10-31) The Christ of God</w:t>
      </w:r>
    </w:p>
    <w:p w:rsidR="00E3046D" w:rsidRDefault="00E3046D" w:rsidP="00E3046D">
      <w:r>
        <w:tab/>
        <w:t>3.</w:t>
      </w:r>
      <w:r>
        <w:tab/>
        <w:t xml:space="preserve">The </w:t>
      </w:r>
      <w:r>
        <w:rPr>
          <w:u w:val="single"/>
        </w:rPr>
        <w:t>Power of God</w:t>
      </w:r>
      <w:r>
        <w:t xml:space="preserve"> revealed through the cross 1:18</w:t>
      </w:r>
      <w:proofErr w:type="gramStart"/>
      <w:r>
        <w:t>,24</w:t>
      </w:r>
      <w:proofErr w:type="gramEnd"/>
      <w:r>
        <w:t>; 2:4,5</w:t>
      </w:r>
    </w:p>
    <w:p w:rsidR="00E3046D" w:rsidRDefault="00E3046D" w:rsidP="00E3046D">
      <w:r>
        <w:tab/>
        <w:t>4.</w:t>
      </w:r>
      <w:r>
        <w:tab/>
        <w:t>The Wisdom of the world contrasted with the</w:t>
      </w:r>
      <w:r>
        <w:rPr>
          <w:u w:val="single"/>
        </w:rPr>
        <w:t xml:space="preserve"> Wisdom of God</w:t>
      </w:r>
      <w:r>
        <w:t xml:space="preserve"> 1:19-2:16</w:t>
      </w:r>
    </w:p>
    <w:p w:rsidR="00E3046D" w:rsidRDefault="00E3046D" w:rsidP="00E3046D"/>
    <w:p w:rsidR="00E3046D" w:rsidRDefault="00E3046D" w:rsidP="00E3046D">
      <w:r w:rsidRPr="00283567">
        <w:rPr>
          <w:u w:val="single"/>
        </w:rPr>
        <w:t>KEY VERSES</w:t>
      </w:r>
      <w:r>
        <w:t xml:space="preserve">:  </w:t>
      </w:r>
    </w:p>
    <w:p w:rsidR="00E3046D" w:rsidRPr="00BE4A3F" w:rsidRDefault="00E3046D" w:rsidP="00403814">
      <w:pPr>
        <w:numPr>
          <w:ilvl w:val="0"/>
          <w:numId w:val="9"/>
        </w:numPr>
      </w:pPr>
      <w:r>
        <w:t>1.</w:t>
      </w:r>
      <w:r w:rsidRPr="00BB6F8D">
        <w:t xml:space="preserve"> </w:t>
      </w:r>
      <w:r w:rsidRPr="00BE4A3F">
        <w:t>1:5     “</w:t>
      </w:r>
      <w:r w:rsidRPr="00582A37">
        <w:rPr>
          <w:i/>
        </w:rPr>
        <w:t>enriched by him, in all</w:t>
      </w:r>
      <w:r w:rsidRPr="00BE4A3F">
        <w:t xml:space="preserve">”   </w:t>
      </w:r>
    </w:p>
    <w:p w:rsidR="00E3046D" w:rsidRDefault="00E3046D" w:rsidP="00403814">
      <w:pPr>
        <w:numPr>
          <w:ilvl w:val="0"/>
          <w:numId w:val="9"/>
        </w:numPr>
      </w:pPr>
      <w:r w:rsidRPr="00BE4A3F">
        <w:t>1:6     “</w:t>
      </w:r>
      <w:r w:rsidRPr="00532E12">
        <w:rPr>
          <w:i/>
        </w:rPr>
        <w:t>the testimony of Christ was confirmed in you</w:t>
      </w:r>
      <w:r w:rsidRPr="00BE4A3F">
        <w:t>”</w:t>
      </w:r>
    </w:p>
    <w:p w:rsidR="00E3046D" w:rsidRPr="00BE4A3F" w:rsidRDefault="00E3046D" w:rsidP="00403814">
      <w:pPr>
        <w:numPr>
          <w:ilvl w:val="0"/>
          <w:numId w:val="9"/>
        </w:numPr>
      </w:pPr>
      <w:r w:rsidRPr="00BE4A3F">
        <w:t xml:space="preserve">1:1-2, </w:t>
      </w:r>
      <w:r w:rsidRPr="00BE4A3F">
        <w:rPr>
          <w:b/>
        </w:rPr>
        <w:t xml:space="preserve">9 </w:t>
      </w:r>
      <w:r w:rsidRPr="00BE4A3F">
        <w:t xml:space="preserve">-11, </w:t>
      </w:r>
      <w:r w:rsidRPr="00BE4A3F">
        <w:rPr>
          <w:b/>
        </w:rPr>
        <w:t>30</w:t>
      </w:r>
      <w:r w:rsidRPr="00BE4A3F">
        <w:t xml:space="preserve">  </w:t>
      </w:r>
      <w:r w:rsidRPr="00532E12">
        <w:rPr>
          <w:i/>
        </w:rPr>
        <w:t>Fellowship of Jesus Christ our Lord</w:t>
      </w:r>
    </w:p>
    <w:p w:rsidR="00E3046D" w:rsidRPr="00BE4A3F" w:rsidRDefault="00E3046D" w:rsidP="00E3046D"/>
    <w:p w:rsidR="00E3046D" w:rsidRPr="00BE4A3F" w:rsidRDefault="00E3046D" w:rsidP="00E3046D">
      <w:r w:rsidRPr="00BE4A3F">
        <w:tab/>
      </w:r>
      <w:r w:rsidRPr="00BE4A3F">
        <w:tab/>
        <w:t>IN HIS WISDOM</w:t>
      </w:r>
    </w:p>
    <w:p w:rsidR="00E3046D" w:rsidRPr="00BE4A3F" w:rsidRDefault="00E3046D" w:rsidP="00E3046D">
      <w:r w:rsidRPr="00BE4A3F">
        <w:tab/>
      </w:r>
      <w:r w:rsidRPr="00BE4A3F">
        <w:tab/>
        <w:t>IN HIS RIGHTEOUSNESS</w:t>
      </w:r>
    </w:p>
    <w:p w:rsidR="00E3046D" w:rsidRPr="00BE4A3F" w:rsidRDefault="00E3046D" w:rsidP="00E3046D">
      <w:r w:rsidRPr="00BE4A3F">
        <w:tab/>
      </w:r>
      <w:r w:rsidRPr="00BE4A3F">
        <w:tab/>
        <w:t>IN HIS SANCTIFICATION</w:t>
      </w:r>
    </w:p>
    <w:p w:rsidR="00E3046D" w:rsidRDefault="00E3046D" w:rsidP="00E3046D">
      <w:r w:rsidRPr="00BE4A3F">
        <w:tab/>
      </w:r>
      <w:r w:rsidRPr="00BE4A3F">
        <w:tab/>
        <w:t>IN HIS REDEMPTION</w:t>
      </w:r>
    </w:p>
    <w:p w:rsidR="00E3046D" w:rsidRPr="00BE4A3F" w:rsidRDefault="00E3046D" w:rsidP="00E3046D"/>
    <w:p w:rsidR="00E3046D" w:rsidRPr="00BE4A3F" w:rsidRDefault="00E3046D" w:rsidP="00E3046D">
      <w:pPr>
        <w:ind w:firstLine="360"/>
      </w:pPr>
      <w:r>
        <w:t xml:space="preserve">There is no </w:t>
      </w:r>
      <w:r w:rsidRPr="00BE4A3F">
        <w:t>logical process to attain to the things of God without, Spiritual insight, everything is revealed by faith in Jesus Christ.</w:t>
      </w:r>
    </w:p>
    <w:p w:rsidR="00E3046D" w:rsidRPr="00BE4A3F" w:rsidRDefault="00E3046D" w:rsidP="00E3046D"/>
    <w:p w:rsidR="00E3046D" w:rsidRPr="000428E6" w:rsidRDefault="00E3046D" w:rsidP="00E3046D">
      <w:pPr>
        <w:ind w:left="360" w:hanging="360"/>
        <w:rPr>
          <w:i/>
        </w:rPr>
      </w:pPr>
      <w:r>
        <w:t>John 3:3—</w:t>
      </w:r>
      <w:r w:rsidRPr="000428E6">
        <w:rPr>
          <w:i/>
        </w:rPr>
        <w:t xml:space="preserve">Jesus answered and said unto him, Verily, verily, I say unto thee, </w:t>
      </w:r>
      <w:proofErr w:type="gramStart"/>
      <w:r w:rsidRPr="000428E6">
        <w:rPr>
          <w:i/>
        </w:rPr>
        <w:t>Except</w:t>
      </w:r>
      <w:proofErr w:type="gramEnd"/>
      <w:r w:rsidRPr="000428E6">
        <w:rPr>
          <w:i/>
        </w:rPr>
        <w:t xml:space="preserve"> a man be born again, he cannot see the kingdom of God.</w:t>
      </w:r>
    </w:p>
    <w:p w:rsidR="00E3046D" w:rsidRPr="000428E6" w:rsidRDefault="00E3046D" w:rsidP="00E3046D">
      <w:pPr>
        <w:rPr>
          <w:i/>
        </w:rPr>
      </w:pPr>
    </w:p>
    <w:p w:rsidR="00E3046D" w:rsidRPr="00BE4A3F" w:rsidRDefault="00E3046D" w:rsidP="00E3046D">
      <w:pPr>
        <w:ind w:left="360" w:hanging="360"/>
      </w:pPr>
      <w:r>
        <w:t xml:space="preserve">I Cor. 1:5, 19; </w:t>
      </w:r>
      <w:r w:rsidRPr="00BE4A3F">
        <w:t>Isa. 29:13, 14 – Their wisdom shall perish</w:t>
      </w:r>
      <w:r>
        <w:t xml:space="preserve"> w</w:t>
      </w:r>
      <w:r w:rsidRPr="00BE4A3F">
        <w:t>ithout true fellowship</w:t>
      </w:r>
    </w:p>
    <w:p w:rsidR="00E3046D" w:rsidRPr="00BE4A3F" w:rsidRDefault="00E3046D" w:rsidP="00E3046D">
      <w:pPr>
        <w:ind w:left="360" w:hanging="360"/>
      </w:pPr>
      <w:r w:rsidRPr="00BE4A3F">
        <w:t>I Cor</w:t>
      </w:r>
      <w:r>
        <w:t>. 15:33—</w:t>
      </w:r>
      <w:r w:rsidRPr="00BE4A3F">
        <w:t>“</w:t>
      </w:r>
      <w:r w:rsidRPr="00532E12">
        <w:rPr>
          <w:i/>
        </w:rPr>
        <w:t>Evil communications corrupt good manners</w:t>
      </w:r>
      <w:r w:rsidRPr="00BE4A3F">
        <w:t>”</w:t>
      </w:r>
    </w:p>
    <w:p w:rsidR="00E3046D" w:rsidRDefault="00E3046D" w:rsidP="00E3046D">
      <w:pPr>
        <w:ind w:left="360" w:hanging="360"/>
        <w:rPr>
          <w:i/>
        </w:rPr>
      </w:pPr>
      <w:r>
        <w:t>Col. 2:3—</w:t>
      </w:r>
      <w:r w:rsidRPr="00BE4A3F">
        <w:t>“</w:t>
      </w:r>
      <w:r w:rsidRPr="00532E12">
        <w:rPr>
          <w:i/>
        </w:rPr>
        <w:t>In whom are hid all the treasures of wisdom and knowledge</w:t>
      </w:r>
    </w:p>
    <w:p w:rsidR="00E3046D" w:rsidRPr="001229D2" w:rsidRDefault="00E3046D" w:rsidP="00E3046D">
      <w:pPr>
        <w:ind w:left="1440"/>
        <w:rPr>
          <w:i/>
        </w:rPr>
      </w:pPr>
    </w:p>
    <w:p w:rsidR="00E3046D" w:rsidRPr="00BE4A3F" w:rsidRDefault="00E3046D" w:rsidP="00403814">
      <w:pPr>
        <w:numPr>
          <w:ilvl w:val="0"/>
          <w:numId w:val="9"/>
        </w:numPr>
      </w:pPr>
      <w:r w:rsidRPr="00BE4A3F">
        <w:t>I Cor. 1:</w:t>
      </w:r>
      <w:r w:rsidRPr="00BE4A3F">
        <w:rPr>
          <w:b/>
        </w:rPr>
        <w:t>18</w:t>
      </w:r>
      <w:r w:rsidRPr="00BE4A3F">
        <w:t>, 24, 2:4, 5  The power of God revealed through the Cross</w:t>
      </w:r>
    </w:p>
    <w:p w:rsidR="00E3046D" w:rsidRDefault="00E3046D" w:rsidP="00E3046D">
      <w:r w:rsidRPr="00BE4A3F">
        <w:t xml:space="preserve">The simple Gospel is Jesus Christ in the flesh dying on the cross in our place, shedding His blood to make </w:t>
      </w:r>
      <w:proofErr w:type="gramStart"/>
      <w:r w:rsidRPr="00BE4A3F">
        <w:t>an atonement</w:t>
      </w:r>
      <w:proofErr w:type="gramEnd"/>
      <w:r w:rsidRPr="00BE4A3F">
        <w:t xml:space="preserve"> for everyone that would believe in Him.</w:t>
      </w:r>
    </w:p>
    <w:p w:rsidR="00E3046D" w:rsidRPr="00BE4A3F" w:rsidRDefault="00E3046D" w:rsidP="00E3046D"/>
    <w:p w:rsidR="00E3046D" w:rsidRPr="00BE4A3F" w:rsidRDefault="00E3046D" w:rsidP="00E3046D">
      <w:r w:rsidRPr="00BE4A3F">
        <w:t>I Cor. 15:3</w:t>
      </w:r>
      <w:r>
        <w:t>—</w:t>
      </w:r>
      <w:r w:rsidRPr="00532E12">
        <w:rPr>
          <w:i/>
        </w:rPr>
        <w:t>Christ died for our sins according to the Scriptures</w:t>
      </w:r>
    </w:p>
    <w:p w:rsidR="00E3046D" w:rsidRPr="00BE4A3F" w:rsidRDefault="00E3046D" w:rsidP="00E3046D">
      <w:r>
        <w:t>15:4—</w:t>
      </w:r>
      <w:r w:rsidRPr="00BE4A3F">
        <w:t>“</w:t>
      </w:r>
      <w:r w:rsidRPr="00532E12">
        <w:rPr>
          <w:i/>
        </w:rPr>
        <w:t>Buried and rose again according to the scriptures</w:t>
      </w:r>
      <w:r w:rsidRPr="00BE4A3F">
        <w:t>”</w:t>
      </w:r>
    </w:p>
    <w:p w:rsidR="00E3046D" w:rsidRPr="00BE4A3F" w:rsidRDefault="00E3046D" w:rsidP="00E3046D"/>
    <w:p w:rsidR="00E3046D" w:rsidRPr="001229D2" w:rsidRDefault="00E3046D" w:rsidP="00403814">
      <w:pPr>
        <w:numPr>
          <w:ilvl w:val="0"/>
          <w:numId w:val="9"/>
        </w:numPr>
      </w:pPr>
      <w:r w:rsidRPr="00BE4A3F">
        <w:t xml:space="preserve">   2:9-16, </w:t>
      </w:r>
      <w:proofErr w:type="gramStart"/>
      <w:r w:rsidRPr="00BE4A3F">
        <w:rPr>
          <w:b/>
        </w:rPr>
        <w:t>10</w:t>
      </w:r>
      <w:r w:rsidRPr="00BE4A3F">
        <w:t xml:space="preserve">  “</w:t>
      </w:r>
      <w:proofErr w:type="gramEnd"/>
      <w:r w:rsidRPr="00BE4A3F">
        <w:t>But God hath revealed them unto us by His Spirit.”</w:t>
      </w:r>
    </w:p>
    <w:p w:rsidR="00E3046D" w:rsidRDefault="00E3046D" w:rsidP="00E3046D"/>
    <w:p w:rsidR="00E3046D" w:rsidRDefault="00E3046D" w:rsidP="00403814">
      <w:pPr>
        <w:pStyle w:val="Heading2"/>
        <w:keepNext/>
        <w:numPr>
          <w:ilvl w:val="0"/>
          <w:numId w:val="43"/>
        </w:numPr>
      </w:pPr>
      <w:r>
        <w:t>The Temple of God</w:t>
      </w:r>
      <w:r>
        <w:tab/>
        <w:t>(3:1-23)</w:t>
      </w:r>
    </w:p>
    <w:p w:rsidR="00E3046D" w:rsidRPr="00F63BD3" w:rsidRDefault="00E3046D" w:rsidP="00E3046D">
      <w:pPr>
        <w:ind w:firstLine="720"/>
      </w:pPr>
    </w:p>
    <w:p w:rsidR="00E3046D" w:rsidRPr="000604D8" w:rsidRDefault="00E3046D" w:rsidP="00E3046D">
      <w:pPr>
        <w:ind w:firstLine="720"/>
        <w:rPr>
          <w:sz w:val="28"/>
          <w:szCs w:val="28"/>
        </w:rPr>
      </w:pPr>
      <w:r w:rsidRPr="00F63BD3">
        <w:t>The Spiritual foundation of every believer’s life is Jesus Christ.</w:t>
      </w:r>
      <w:r w:rsidRPr="000604D8">
        <w:rPr>
          <w:sz w:val="28"/>
          <w:szCs w:val="28"/>
        </w:rPr>
        <w:t xml:space="preserve">  </w:t>
      </w:r>
    </w:p>
    <w:p w:rsidR="00E3046D" w:rsidRPr="00BE4A3F" w:rsidRDefault="00E3046D" w:rsidP="00E3046D"/>
    <w:p w:rsidR="00E3046D" w:rsidRPr="00BE4A3F" w:rsidRDefault="00E3046D" w:rsidP="00E3046D">
      <w:pPr>
        <w:ind w:left="360" w:hanging="360"/>
      </w:pPr>
      <w:r w:rsidRPr="00BE4A3F">
        <w:t>1Cor. 3:11</w:t>
      </w:r>
      <w:r>
        <w:t>—</w:t>
      </w:r>
      <w:proofErr w:type="gramStart"/>
      <w:r w:rsidRPr="00532E12">
        <w:rPr>
          <w:i/>
        </w:rPr>
        <w:t>For</w:t>
      </w:r>
      <w:proofErr w:type="gramEnd"/>
      <w:r w:rsidRPr="00532E12">
        <w:rPr>
          <w:i/>
        </w:rPr>
        <w:t xml:space="preserve"> other foundation can no man lay than that is laid, which is Jesus Christ</w:t>
      </w:r>
      <w:r w:rsidRPr="00BE4A3F">
        <w:t xml:space="preserve">.  </w:t>
      </w:r>
    </w:p>
    <w:p w:rsidR="00E3046D" w:rsidRPr="00532E12" w:rsidRDefault="00E3046D" w:rsidP="00E3046D">
      <w:pPr>
        <w:ind w:left="360" w:hanging="360"/>
        <w:rPr>
          <w:i/>
          <w:u w:val="single"/>
        </w:rPr>
      </w:pPr>
      <w:r w:rsidRPr="00BE4A3F">
        <w:t>1Cor. 10:4</w:t>
      </w:r>
      <w:r>
        <w:t>—</w:t>
      </w:r>
      <w:proofErr w:type="gramStart"/>
      <w:r w:rsidRPr="00532E12">
        <w:rPr>
          <w:i/>
        </w:rPr>
        <w:t>And</w:t>
      </w:r>
      <w:proofErr w:type="gramEnd"/>
      <w:r w:rsidRPr="00532E12">
        <w:rPr>
          <w:i/>
        </w:rPr>
        <w:t xml:space="preserve"> did all drink the same spiritual drink: for they drank of that spiritual Rock that followed them: and </w:t>
      </w:r>
      <w:r w:rsidRPr="00532E12">
        <w:rPr>
          <w:i/>
          <w:u w:val="single"/>
        </w:rPr>
        <w:t xml:space="preserve">that Rock was Christ. </w:t>
      </w:r>
    </w:p>
    <w:p w:rsidR="00E3046D" w:rsidRPr="00BE4A3F" w:rsidRDefault="00E3046D" w:rsidP="00E3046D">
      <w:pPr>
        <w:rPr>
          <w:u w:val="single"/>
        </w:rPr>
      </w:pPr>
    </w:p>
    <w:p w:rsidR="00E3046D" w:rsidRPr="00BE4A3F" w:rsidRDefault="00E3046D" w:rsidP="00E3046D">
      <w:pPr>
        <w:jc w:val="center"/>
        <w:rPr>
          <w:b/>
        </w:rPr>
      </w:pPr>
      <w:r w:rsidRPr="00BE4A3F">
        <w:rPr>
          <w:b/>
        </w:rPr>
        <w:t>Founded upon a Rock</w:t>
      </w:r>
    </w:p>
    <w:p w:rsidR="00E3046D" w:rsidRPr="00532E12" w:rsidRDefault="00E3046D" w:rsidP="00403814">
      <w:pPr>
        <w:numPr>
          <w:ilvl w:val="0"/>
          <w:numId w:val="25"/>
        </w:numPr>
        <w:rPr>
          <w:i/>
        </w:rPr>
      </w:pPr>
      <w:r w:rsidRPr="00BE4A3F">
        <w:lastRenderedPageBreak/>
        <w:t>Mt 7:24 “</w:t>
      </w:r>
      <w:r w:rsidRPr="00532E12">
        <w:rPr>
          <w:i/>
          <w:u w:val="single"/>
        </w:rPr>
        <w:t>built his house upon a rock</w:t>
      </w:r>
      <w:r w:rsidRPr="00532E12">
        <w:rPr>
          <w:i/>
        </w:rPr>
        <w:t xml:space="preserve">” </w:t>
      </w:r>
      <w:r w:rsidRPr="00BE4A3F">
        <w:t xml:space="preserve">       25 “</w:t>
      </w:r>
      <w:r w:rsidRPr="00532E12">
        <w:rPr>
          <w:i/>
          <w:u w:val="single"/>
        </w:rPr>
        <w:t>founded upon a rock</w:t>
      </w:r>
      <w:r w:rsidRPr="00532E12">
        <w:rPr>
          <w:i/>
        </w:rPr>
        <w:t>”</w:t>
      </w:r>
    </w:p>
    <w:p w:rsidR="00E3046D" w:rsidRPr="00BE4A3F" w:rsidRDefault="00E3046D" w:rsidP="00403814">
      <w:pPr>
        <w:numPr>
          <w:ilvl w:val="0"/>
          <w:numId w:val="25"/>
        </w:numPr>
      </w:pPr>
      <w:r w:rsidRPr="00BE4A3F">
        <w:t>Prov.10:25 …</w:t>
      </w:r>
      <w:r w:rsidRPr="00532E12">
        <w:rPr>
          <w:i/>
        </w:rPr>
        <w:t xml:space="preserve">an </w:t>
      </w:r>
      <w:r w:rsidRPr="00532E12">
        <w:rPr>
          <w:i/>
          <w:u w:val="single"/>
        </w:rPr>
        <w:t>everlasting foundation</w:t>
      </w:r>
      <w:r w:rsidRPr="00BE4A3F">
        <w:t>.</w:t>
      </w:r>
    </w:p>
    <w:p w:rsidR="00E3046D" w:rsidRPr="00BE4A3F" w:rsidRDefault="00E3046D" w:rsidP="00403814">
      <w:pPr>
        <w:numPr>
          <w:ilvl w:val="0"/>
          <w:numId w:val="14"/>
        </w:numPr>
      </w:pPr>
      <w:r w:rsidRPr="00BE4A3F">
        <w:t>Zech. 12:1 …</w:t>
      </w:r>
      <w:proofErr w:type="spellStart"/>
      <w:r w:rsidRPr="00532E12">
        <w:rPr>
          <w:i/>
          <w:u w:val="single"/>
        </w:rPr>
        <w:t>formeth</w:t>
      </w:r>
      <w:proofErr w:type="spellEnd"/>
      <w:r w:rsidRPr="00532E12">
        <w:rPr>
          <w:i/>
          <w:u w:val="single"/>
        </w:rPr>
        <w:t xml:space="preserve"> the spirit of man within him</w:t>
      </w:r>
      <w:r w:rsidRPr="00532E12">
        <w:rPr>
          <w:i/>
        </w:rPr>
        <w:t>.</w:t>
      </w:r>
    </w:p>
    <w:p w:rsidR="00E3046D" w:rsidRPr="00532E12" w:rsidRDefault="00E3046D" w:rsidP="00403814">
      <w:pPr>
        <w:numPr>
          <w:ilvl w:val="0"/>
          <w:numId w:val="14"/>
        </w:numPr>
        <w:rPr>
          <w:i/>
        </w:rPr>
      </w:pPr>
      <w:r w:rsidRPr="00BE4A3F">
        <w:t>Eph. 2:20</w:t>
      </w:r>
      <w:r>
        <w:t>—</w:t>
      </w:r>
      <w:r w:rsidRPr="00532E12">
        <w:rPr>
          <w:i/>
        </w:rPr>
        <w:t>And are built upon the foundation of the apostles and prophets, Jesus Christ himself being the chief corner stone;</w:t>
      </w:r>
    </w:p>
    <w:p w:rsidR="00E3046D" w:rsidRPr="000604D8" w:rsidRDefault="00E3046D" w:rsidP="00403814">
      <w:pPr>
        <w:numPr>
          <w:ilvl w:val="0"/>
          <w:numId w:val="14"/>
        </w:numPr>
      </w:pPr>
      <w:r w:rsidRPr="00BE4A3F">
        <w:t>Psalms 11:3</w:t>
      </w:r>
      <w:r>
        <w:t>—</w:t>
      </w:r>
      <w:proofErr w:type="gramStart"/>
      <w:r w:rsidRPr="00532E12">
        <w:rPr>
          <w:i/>
        </w:rPr>
        <w:t>If</w:t>
      </w:r>
      <w:proofErr w:type="gramEnd"/>
      <w:r w:rsidRPr="00532E12">
        <w:rPr>
          <w:i/>
        </w:rPr>
        <w:t xml:space="preserve"> the </w:t>
      </w:r>
      <w:r w:rsidRPr="00532E12">
        <w:rPr>
          <w:b/>
          <w:i/>
          <w:u w:val="single"/>
        </w:rPr>
        <w:t xml:space="preserve">foundations </w:t>
      </w:r>
      <w:r w:rsidRPr="00532E12">
        <w:rPr>
          <w:i/>
        </w:rPr>
        <w:t>be destroyed, what can the righteous do?</w:t>
      </w:r>
    </w:p>
    <w:p w:rsidR="00E3046D" w:rsidRDefault="00E3046D" w:rsidP="00403814">
      <w:pPr>
        <w:pStyle w:val="Heading3"/>
        <w:numPr>
          <w:ilvl w:val="0"/>
          <w:numId w:val="44"/>
        </w:numPr>
      </w:pPr>
      <w:proofErr w:type="gramStart"/>
      <w:r w:rsidRPr="00BE4A3F">
        <w:t>The Foundation for a wise man.</w:t>
      </w:r>
      <w:proofErr w:type="gramEnd"/>
      <w:r w:rsidRPr="00BE4A3F">
        <w:t xml:space="preserve">   </w:t>
      </w:r>
    </w:p>
    <w:p w:rsidR="00E3046D" w:rsidRPr="00BE4A3F" w:rsidRDefault="00E3046D" w:rsidP="00E3046D">
      <w:pPr>
        <w:pStyle w:val="Heading3"/>
        <w:ind w:firstLine="0"/>
      </w:pPr>
      <w:r w:rsidRPr="00F63BD3">
        <w:rPr>
          <w:b/>
        </w:rPr>
        <w:t>Mat. 7:25</w:t>
      </w:r>
      <w:r>
        <w:t xml:space="preserve">; </w:t>
      </w:r>
      <w:r w:rsidRPr="00BE4A3F">
        <w:t>I Cor.1:24, 30; 2:6-7,</w:t>
      </w:r>
      <w:r>
        <w:t xml:space="preserve"> </w:t>
      </w:r>
      <w:r w:rsidRPr="00BE4A3F">
        <w:t>13; 12:8</w:t>
      </w:r>
    </w:p>
    <w:p w:rsidR="00E3046D" w:rsidRDefault="00E3046D" w:rsidP="00E3046D">
      <w:pPr>
        <w:ind w:firstLine="720"/>
      </w:pPr>
    </w:p>
    <w:p w:rsidR="00E3046D" w:rsidRPr="00BE4A3F" w:rsidRDefault="00E3046D" w:rsidP="00E3046D">
      <w:pPr>
        <w:ind w:firstLine="720"/>
      </w:pPr>
      <w:r w:rsidRPr="00BE4A3F">
        <w:t>The Apostle Paul spoke the wisdom of God in a mystery even the hidden wisdom</w:t>
      </w:r>
    </w:p>
    <w:p w:rsidR="00E3046D" w:rsidRPr="00BE4A3F" w:rsidRDefault="00E3046D" w:rsidP="00E3046D"/>
    <w:p w:rsidR="00E3046D" w:rsidRPr="00BE4A3F" w:rsidRDefault="00E3046D" w:rsidP="00403814">
      <w:pPr>
        <w:pStyle w:val="Heading4"/>
        <w:numPr>
          <w:ilvl w:val="0"/>
          <w:numId w:val="45"/>
        </w:numPr>
        <w:ind w:left="1080"/>
      </w:pPr>
      <w:proofErr w:type="gramStart"/>
      <w:r>
        <w:t xml:space="preserve">A Rock </w:t>
      </w:r>
      <w:r w:rsidRPr="00BE4A3F">
        <w:t>(spiritual) Mat.</w:t>
      </w:r>
      <w:proofErr w:type="gramEnd"/>
      <w:r w:rsidRPr="00BE4A3F">
        <w:t xml:space="preserve"> 16:16-18; I Cor. 10:4</w:t>
      </w:r>
    </w:p>
    <w:p w:rsidR="00E3046D" w:rsidRPr="00BE4A3F" w:rsidRDefault="00E3046D" w:rsidP="00403814">
      <w:pPr>
        <w:pStyle w:val="Heading5"/>
        <w:numPr>
          <w:ilvl w:val="0"/>
          <w:numId w:val="46"/>
        </w:numPr>
      </w:pPr>
      <w:proofErr w:type="gramStart"/>
      <w:r w:rsidRPr="00BE4A3F">
        <w:t>A Word from God.</w:t>
      </w:r>
      <w:proofErr w:type="gramEnd"/>
    </w:p>
    <w:p w:rsidR="00E3046D" w:rsidRPr="00BE4A3F" w:rsidRDefault="00E3046D" w:rsidP="00403814">
      <w:pPr>
        <w:pStyle w:val="Heading5"/>
        <w:numPr>
          <w:ilvl w:val="0"/>
          <w:numId w:val="46"/>
        </w:numPr>
      </w:pPr>
      <w:proofErr w:type="gramStart"/>
      <w:r w:rsidRPr="00BE4A3F">
        <w:t>A Revelation of the Son of God.</w:t>
      </w:r>
      <w:proofErr w:type="gramEnd"/>
    </w:p>
    <w:p w:rsidR="00E3046D" w:rsidRPr="00BE4A3F" w:rsidRDefault="00E3046D" w:rsidP="00E3046D">
      <w:pPr>
        <w:ind w:left="1080" w:firstLine="360"/>
      </w:pPr>
    </w:p>
    <w:p w:rsidR="00E3046D" w:rsidRDefault="00E3046D" w:rsidP="00403814">
      <w:pPr>
        <w:pStyle w:val="Heading4"/>
        <w:numPr>
          <w:ilvl w:val="0"/>
          <w:numId w:val="45"/>
        </w:numPr>
        <w:ind w:left="1080"/>
      </w:pPr>
      <w:r w:rsidRPr="00BE4A3F">
        <w:t xml:space="preserve">The Foundation must be Jesus Christ. </w:t>
      </w:r>
    </w:p>
    <w:p w:rsidR="00E3046D" w:rsidRPr="00BE4A3F" w:rsidRDefault="00E3046D" w:rsidP="00E3046D">
      <w:pPr>
        <w:pStyle w:val="Heading4"/>
        <w:ind w:left="1080" w:firstLine="0"/>
      </w:pPr>
      <w:r w:rsidRPr="00BE4A3F">
        <w:t>I Cor.3:1; Eph. 2:20; Acts 4:11-12</w:t>
      </w:r>
    </w:p>
    <w:p w:rsidR="00E3046D" w:rsidRDefault="00E3046D" w:rsidP="00E3046D">
      <w:pPr>
        <w:pStyle w:val="Heading5"/>
        <w:ind w:firstLine="0"/>
      </w:pPr>
    </w:p>
    <w:p w:rsidR="00E3046D" w:rsidRPr="00BE4A3F" w:rsidRDefault="00E3046D" w:rsidP="00403814">
      <w:pPr>
        <w:pStyle w:val="Heading5"/>
        <w:numPr>
          <w:ilvl w:val="0"/>
          <w:numId w:val="48"/>
        </w:numPr>
      </w:pPr>
      <w:r w:rsidRPr="00BE4A3F">
        <w:t>A Sure Foundation</w:t>
      </w:r>
      <w:r>
        <w:t>—</w:t>
      </w:r>
      <w:r w:rsidRPr="00BE4A3F">
        <w:t>Isa 28:16 …</w:t>
      </w:r>
      <w:r w:rsidRPr="00F63BD3">
        <w:rPr>
          <w:b/>
        </w:rPr>
        <w:t>a sure foundation</w:t>
      </w:r>
      <w:r w:rsidRPr="00BE4A3F">
        <w:t xml:space="preserve">: </w:t>
      </w:r>
    </w:p>
    <w:p w:rsidR="00E3046D" w:rsidRPr="00F63BD3" w:rsidRDefault="00E3046D" w:rsidP="00403814">
      <w:pPr>
        <w:pStyle w:val="Heading5"/>
        <w:numPr>
          <w:ilvl w:val="0"/>
          <w:numId w:val="46"/>
        </w:numPr>
      </w:pPr>
      <w:r w:rsidRPr="00BE4A3F">
        <w:t>The Head stone of the Corner</w:t>
      </w:r>
      <w:r>
        <w:t>—</w:t>
      </w:r>
      <w:r w:rsidRPr="00BE4A3F">
        <w:t>Ps 118:22 …</w:t>
      </w:r>
      <w:r>
        <w:t xml:space="preserve"> “</w:t>
      </w:r>
      <w:r w:rsidRPr="00F63BD3">
        <w:rPr>
          <w:b/>
          <w:i/>
        </w:rPr>
        <w:t>the head stone</w:t>
      </w:r>
      <w:r>
        <w:rPr>
          <w:b/>
        </w:rPr>
        <w:t>”</w:t>
      </w:r>
      <w:r w:rsidRPr="00F63BD3">
        <w:rPr>
          <w:b/>
        </w:rPr>
        <w:t xml:space="preserve"> </w:t>
      </w:r>
    </w:p>
    <w:p w:rsidR="00E3046D" w:rsidRPr="00F63BD3" w:rsidRDefault="00E3046D" w:rsidP="00E3046D">
      <w:pPr>
        <w:pStyle w:val="Heading5"/>
        <w:ind w:firstLine="0"/>
      </w:pPr>
      <w:r w:rsidRPr="00F63BD3">
        <w:rPr>
          <w:b/>
        </w:rPr>
        <w:t xml:space="preserve"> </w:t>
      </w:r>
      <w:r w:rsidRPr="00BE4A3F">
        <w:t>Ma</w:t>
      </w:r>
      <w:r>
        <w:t>t</w:t>
      </w:r>
      <w:r w:rsidRPr="00BE4A3F">
        <w:t xml:space="preserve">t. 21:42; Mark 12:10; Luke 20:17; Acts 4:11 </w:t>
      </w:r>
    </w:p>
    <w:p w:rsidR="00E3046D" w:rsidRPr="00BE4A3F" w:rsidRDefault="00E3046D" w:rsidP="00E3046D"/>
    <w:p w:rsidR="00E3046D" w:rsidRPr="00532E12" w:rsidRDefault="00E3046D" w:rsidP="00403814">
      <w:pPr>
        <w:pStyle w:val="Heading5"/>
        <w:numPr>
          <w:ilvl w:val="0"/>
          <w:numId w:val="46"/>
        </w:numPr>
      </w:pPr>
      <w:proofErr w:type="spellStart"/>
      <w:r w:rsidRPr="00532E12">
        <w:t>Stumblingstone</w:t>
      </w:r>
      <w:proofErr w:type="spellEnd"/>
      <w:r w:rsidRPr="00532E12">
        <w:t xml:space="preserve"> and Rock of Offence</w:t>
      </w:r>
    </w:p>
    <w:p w:rsidR="00E3046D" w:rsidRPr="00BE4A3F" w:rsidRDefault="00E3046D" w:rsidP="00E3046D">
      <w:r w:rsidRPr="00BE4A3F">
        <w:t>Romans 9:33 …</w:t>
      </w:r>
      <w:r w:rsidRPr="00532E12">
        <w:rPr>
          <w:i/>
        </w:rPr>
        <w:t>a</w:t>
      </w:r>
      <w:r w:rsidRPr="00532E12">
        <w:rPr>
          <w:b/>
          <w:i/>
        </w:rPr>
        <w:t xml:space="preserve"> </w:t>
      </w:r>
      <w:proofErr w:type="spellStart"/>
      <w:r w:rsidRPr="00532E12">
        <w:rPr>
          <w:b/>
          <w:i/>
        </w:rPr>
        <w:t>stumblingstone</w:t>
      </w:r>
      <w:proofErr w:type="spellEnd"/>
      <w:r w:rsidRPr="00532E12">
        <w:rPr>
          <w:b/>
          <w:i/>
        </w:rPr>
        <w:t xml:space="preserve"> and</w:t>
      </w:r>
      <w:r w:rsidRPr="00532E12">
        <w:rPr>
          <w:i/>
        </w:rPr>
        <w:t xml:space="preserve"> </w:t>
      </w:r>
      <w:r w:rsidRPr="00532E12">
        <w:rPr>
          <w:b/>
          <w:i/>
        </w:rPr>
        <w:t>rock of offence</w:t>
      </w:r>
      <w:r w:rsidRPr="00BE4A3F">
        <w:t xml:space="preserve">:     Rom.10:11; Isa. 8:14 </w:t>
      </w:r>
    </w:p>
    <w:p w:rsidR="00E3046D" w:rsidRPr="00BE4A3F" w:rsidRDefault="00E3046D" w:rsidP="00E3046D"/>
    <w:p w:rsidR="00E3046D" w:rsidRPr="00532E12" w:rsidRDefault="00E3046D" w:rsidP="00403814">
      <w:pPr>
        <w:pStyle w:val="Heading5"/>
        <w:numPr>
          <w:ilvl w:val="0"/>
          <w:numId w:val="46"/>
        </w:numPr>
      </w:pPr>
      <w:r w:rsidRPr="00532E12">
        <w:t>That Spiritual Rock…That Rock was Christ</w:t>
      </w:r>
    </w:p>
    <w:p w:rsidR="00E3046D" w:rsidRPr="00BE4A3F" w:rsidRDefault="00E3046D" w:rsidP="00E3046D">
      <w:r w:rsidRPr="00BE4A3F">
        <w:t>1Cor 10:4</w:t>
      </w:r>
      <w:r>
        <w:t>—</w:t>
      </w:r>
      <w:proofErr w:type="gramStart"/>
      <w:r w:rsidRPr="00532E12">
        <w:rPr>
          <w:i/>
        </w:rPr>
        <w:t>And</w:t>
      </w:r>
      <w:proofErr w:type="gramEnd"/>
      <w:r w:rsidRPr="00532E12">
        <w:rPr>
          <w:i/>
        </w:rPr>
        <w:t xml:space="preserve"> did all drink the same spiritual drink: for they drank of </w:t>
      </w:r>
      <w:r w:rsidRPr="00532E12">
        <w:rPr>
          <w:b/>
          <w:i/>
        </w:rPr>
        <w:t>that spiritual Rock</w:t>
      </w:r>
      <w:r w:rsidRPr="00532E12">
        <w:rPr>
          <w:i/>
        </w:rPr>
        <w:t xml:space="preserve"> that followed them: and </w:t>
      </w:r>
      <w:r w:rsidRPr="00532E12">
        <w:rPr>
          <w:b/>
          <w:i/>
        </w:rPr>
        <w:t>that Rock was Christ</w:t>
      </w:r>
      <w:r w:rsidRPr="00532E12">
        <w:rPr>
          <w:i/>
        </w:rPr>
        <w:t>.</w:t>
      </w:r>
      <w:r w:rsidRPr="00BE4A3F">
        <w:t xml:space="preserve"> </w:t>
      </w:r>
    </w:p>
    <w:p w:rsidR="00E3046D" w:rsidRPr="00BE4A3F" w:rsidRDefault="00E3046D" w:rsidP="00E3046D">
      <w:pPr>
        <w:ind w:left="1440"/>
      </w:pPr>
    </w:p>
    <w:p w:rsidR="00E3046D" w:rsidRPr="00532E12" w:rsidRDefault="00E3046D" w:rsidP="00403814">
      <w:pPr>
        <w:pStyle w:val="Heading5"/>
        <w:numPr>
          <w:ilvl w:val="0"/>
          <w:numId w:val="46"/>
        </w:numPr>
      </w:pPr>
      <w:r w:rsidRPr="00532E12">
        <w:t>Jesus Christ Himself being The Chief Corner Stone</w:t>
      </w:r>
    </w:p>
    <w:p w:rsidR="00E3046D" w:rsidRPr="00532E12" w:rsidRDefault="00E3046D" w:rsidP="00E3046D">
      <w:pPr>
        <w:rPr>
          <w:i/>
        </w:rPr>
      </w:pPr>
      <w:proofErr w:type="spellStart"/>
      <w:r w:rsidRPr="00BE4A3F">
        <w:t>Eph</w:t>
      </w:r>
      <w:proofErr w:type="spellEnd"/>
      <w:r w:rsidRPr="00BE4A3F">
        <w:t xml:space="preserve"> 2:20</w:t>
      </w:r>
      <w:r>
        <w:t>—</w:t>
      </w:r>
      <w:proofErr w:type="gramStart"/>
      <w:r w:rsidRPr="00532E12">
        <w:rPr>
          <w:i/>
        </w:rPr>
        <w:t>And</w:t>
      </w:r>
      <w:proofErr w:type="gramEnd"/>
      <w:r w:rsidRPr="00532E12">
        <w:rPr>
          <w:i/>
        </w:rPr>
        <w:t xml:space="preserve"> are built upon the foundation of the apostles and prophets, Jesus Christ himself being </w:t>
      </w:r>
      <w:r w:rsidRPr="00532E12">
        <w:rPr>
          <w:b/>
          <w:i/>
        </w:rPr>
        <w:t>the chief corner stone</w:t>
      </w:r>
      <w:r w:rsidRPr="00532E12">
        <w:rPr>
          <w:i/>
        </w:rPr>
        <w:t>;</w:t>
      </w:r>
    </w:p>
    <w:p w:rsidR="00E3046D" w:rsidRDefault="00E3046D" w:rsidP="00E3046D">
      <w:r w:rsidRPr="00BE4A3F">
        <w:t xml:space="preserve">I Peter 2:4-8   </w:t>
      </w:r>
      <w:proofErr w:type="gramStart"/>
      <w:r w:rsidRPr="00532E12">
        <w:rPr>
          <w:i/>
        </w:rPr>
        <w:t>A</w:t>
      </w:r>
      <w:proofErr w:type="gramEnd"/>
      <w:r w:rsidRPr="00532E12">
        <w:rPr>
          <w:i/>
        </w:rPr>
        <w:t xml:space="preserve"> living Stone</w:t>
      </w:r>
      <w:r w:rsidRPr="00BE4A3F">
        <w:t xml:space="preserve">, (Wise men) </w:t>
      </w:r>
      <w:r w:rsidRPr="00532E12">
        <w:rPr>
          <w:i/>
        </w:rPr>
        <w:t>as lively stones are built up a spiritual house.  (</w:t>
      </w:r>
      <w:r w:rsidRPr="00BE4A3F">
        <w:t>A living Temple)  Eph. 2:21-22; 3:5; II Peter 3:2; I Cor. 3:9-16; II Cor. 6:16; Heb.3</w:t>
      </w:r>
      <w:r>
        <w:t>:1-6</w:t>
      </w:r>
    </w:p>
    <w:p w:rsidR="00E3046D" w:rsidRPr="00BE4A3F" w:rsidRDefault="00E3046D" w:rsidP="00E3046D">
      <w:r w:rsidRPr="00BE4A3F">
        <w:t xml:space="preserve">      </w:t>
      </w:r>
    </w:p>
    <w:p w:rsidR="00E3046D" w:rsidRPr="00BE4A3F" w:rsidRDefault="00E3046D" w:rsidP="00403814">
      <w:pPr>
        <w:pStyle w:val="Heading4"/>
        <w:numPr>
          <w:ilvl w:val="0"/>
          <w:numId w:val="45"/>
        </w:numPr>
        <w:ind w:left="1080"/>
      </w:pPr>
      <w:r w:rsidRPr="00BE4A3F">
        <w:t>Founded</w:t>
      </w:r>
    </w:p>
    <w:p w:rsidR="00E3046D" w:rsidRDefault="00E3046D" w:rsidP="00E3046D"/>
    <w:p w:rsidR="00E3046D" w:rsidRPr="00BE4A3F" w:rsidRDefault="00E3046D" w:rsidP="00E3046D">
      <w:pPr>
        <w:ind w:firstLine="720"/>
      </w:pPr>
      <w:r w:rsidRPr="00BE4A3F">
        <w:t>Established, originated, set up, created, started, bring into being, initiate</w:t>
      </w:r>
      <w:proofErr w:type="gramStart"/>
      <w:r w:rsidRPr="00BE4A3F">
        <w:t>,  build</w:t>
      </w:r>
      <w:proofErr w:type="gramEnd"/>
      <w:r w:rsidRPr="00BE4A3F">
        <w:t>.</w:t>
      </w:r>
    </w:p>
    <w:p w:rsidR="00E3046D" w:rsidRPr="00532E12" w:rsidRDefault="00E3046D" w:rsidP="00E3046D">
      <w:pPr>
        <w:ind w:left="2160"/>
        <w:rPr>
          <w:i/>
        </w:rPr>
      </w:pPr>
      <w:r w:rsidRPr="00BE4A3F">
        <w:t xml:space="preserve">                                                                                                                                                                                                                                                                                                                                </w:t>
      </w:r>
      <w:proofErr w:type="gramStart"/>
      <w:r w:rsidRPr="00BE4A3F">
        <w:t xml:space="preserve">a.  </w:t>
      </w:r>
      <w:r w:rsidRPr="00532E12">
        <w:rPr>
          <w:b/>
          <w:i/>
        </w:rPr>
        <w:t>Built</w:t>
      </w:r>
      <w:proofErr w:type="gramEnd"/>
      <w:r w:rsidRPr="00532E12">
        <w:rPr>
          <w:i/>
        </w:rPr>
        <w:t xml:space="preserve"> his house upon a rock -  </w:t>
      </w:r>
      <w:r w:rsidRPr="00532E12">
        <w:rPr>
          <w:i/>
          <w:u w:val="single"/>
        </w:rPr>
        <w:t>founded</w:t>
      </w:r>
      <w:r w:rsidRPr="00532E12">
        <w:rPr>
          <w:i/>
        </w:rPr>
        <w:t xml:space="preserve"> upon a rock.                      Mat.7:25</w:t>
      </w:r>
    </w:p>
    <w:p w:rsidR="00E3046D" w:rsidRPr="00BE4A3F" w:rsidRDefault="00E3046D" w:rsidP="00E3046D">
      <w:pPr>
        <w:ind w:left="1260" w:firstLine="720"/>
      </w:pPr>
      <w:r w:rsidRPr="00BE4A3F">
        <w:t xml:space="preserve">    </w:t>
      </w:r>
      <w:proofErr w:type="gramStart"/>
      <w:r w:rsidRPr="00BE4A3F">
        <w:t xml:space="preserve">b.  </w:t>
      </w:r>
      <w:r w:rsidRPr="00532E12">
        <w:rPr>
          <w:i/>
        </w:rPr>
        <w:t>Upon</w:t>
      </w:r>
      <w:proofErr w:type="gramEnd"/>
      <w:r w:rsidRPr="00532E12">
        <w:rPr>
          <w:i/>
        </w:rPr>
        <w:t xml:space="preserve"> this rock I will </w:t>
      </w:r>
      <w:r w:rsidRPr="00532E12">
        <w:rPr>
          <w:b/>
          <w:i/>
        </w:rPr>
        <w:t>build</w:t>
      </w:r>
      <w:r w:rsidRPr="00BE4A3F">
        <w:t xml:space="preserve">                Mat.16:18</w:t>
      </w:r>
    </w:p>
    <w:p w:rsidR="00E3046D" w:rsidRPr="00BE4A3F" w:rsidRDefault="00E3046D" w:rsidP="00E3046D">
      <w:r w:rsidRPr="00BE4A3F">
        <w:tab/>
        <w:t xml:space="preserve">       </w:t>
      </w:r>
      <w:r w:rsidRPr="00BE4A3F">
        <w:tab/>
        <w:t xml:space="preserve"> 2.  Foundation</w:t>
      </w:r>
      <w:r>
        <w:t>-s</w:t>
      </w:r>
      <w:r w:rsidRPr="00BE4A3F">
        <w:t>ource, base, root, origin, b</w:t>
      </w:r>
      <w:r>
        <w:t>eginning, footing, underpinning</w:t>
      </w:r>
      <w:r w:rsidRPr="00BE4A3F">
        <w:t xml:space="preserve">     </w:t>
      </w:r>
    </w:p>
    <w:p w:rsidR="00E3046D" w:rsidRPr="00BE4A3F" w:rsidRDefault="00E3046D" w:rsidP="00E3046D">
      <w:r w:rsidRPr="00BE4A3F">
        <w:tab/>
      </w:r>
      <w:r w:rsidRPr="00BE4A3F">
        <w:tab/>
        <w:t xml:space="preserve"> Our Foundation is Christ not culture.</w:t>
      </w:r>
    </w:p>
    <w:p w:rsidR="00E3046D" w:rsidRPr="00BE4A3F" w:rsidRDefault="00E3046D" w:rsidP="00E3046D"/>
    <w:p w:rsidR="00E3046D" w:rsidRDefault="00E3046D" w:rsidP="00403814">
      <w:pPr>
        <w:pStyle w:val="Heading3"/>
        <w:numPr>
          <w:ilvl w:val="0"/>
          <w:numId w:val="44"/>
        </w:numPr>
      </w:pPr>
      <w:proofErr w:type="gramStart"/>
      <w:r w:rsidRPr="001229D2">
        <w:lastRenderedPageBreak/>
        <w:t>The Foundations to build on and the unity of their dimensions with what is being built.</w:t>
      </w:r>
      <w:proofErr w:type="gramEnd"/>
      <w:r>
        <w:t xml:space="preserve">   </w:t>
      </w:r>
      <w:r w:rsidRPr="001229D2">
        <w:t>I Cor.10:6</w:t>
      </w:r>
      <w:proofErr w:type="gramStart"/>
      <w:r w:rsidRPr="001229D2">
        <w:t>,11</w:t>
      </w:r>
      <w:proofErr w:type="gramEnd"/>
    </w:p>
    <w:p w:rsidR="00E3046D" w:rsidRPr="00F63BD3" w:rsidRDefault="00E3046D" w:rsidP="00E3046D"/>
    <w:p w:rsidR="00E3046D" w:rsidRPr="00902EFB" w:rsidRDefault="00E3046D" w:rsidP="00E3046D">
      <w:pPr>
        <w:ind w:left="360" w:hanging="360"/>
        <w:rPr>
          <w:i/>
        </w:rPr>
      </w:pPr>
      <w:r w:rsidRPr="00BE4A3F">
        <w:t>1Cor.10:5</w:t>
      </w:r>
      <w:r>
        <w:t>—</w:t>
      </w:r>
      <w:proofErr w:type="gramStart"/>
      <w:r w:rsidRPr="00902EFB">
        <w:rPr>
          <w:i/>
        </w:rPr>
        <w:t>But</w:t>
      </w:r>
      <w:proofErr w:type="gramEnd"/>
      <w:r w:rsidRPr="00902EFB">
        <w:rPr>
          <w:i/>
        </w:rPr>
        <w:t xml:space="preserve"> with many of them God was not well pleased: for they were overthrown in the wilderness.</w:t>
      </w:r>
    </w:p>
    <w:p w:rsidR="00E3046D" w:rsidRPr="00BE4A3F" w:rsidRDefault="00E3046D" w:rsidP="00E3046D">
      <w:pPr>
        <w:ind w:left="360" w:hanging="360"/>
      </w:pPr>
      <w:r w:rsidRPr="00BE4A3F">
        <w:t>1Cor. 10:12</w:t>
      </w:r>
      <w:r>
        <w:t>—</w:t>
      </w:r>
      <w:proofErr w:type="gramStart"/>
      <w:r w:rsidRPr="00902EFB">
        <w:rPr>
          <w:i/>
        </w:rPr>
        <w:t>Wherefore</w:t>
      </w:r>
      <w:proofErr w:type="gramEnd"/>
      <w:r w:rsidRPr="00902EFB">
        <w:rPr>
          <w:i/>
        </w:rPr>
        <w:t xml:space="preserve"> let him that </w:t>
      </w:r>
      <w:proofErr w:type="spellStart"/>
      <w:r w:rsidRPr="00902EFB">
        <w:rPr>
          <w:i/>
        </w:rPr>
        <w:t>thinketh</w:t>
      </w:r>
      <w:proofErr w:type="spellEnd"/>
      <w:r w:rsidRPr="00902EFB">
        <w:rPr>
          <w:i/>
        </w:rPr>
        <w:t xml:space="preserve"> he </w:t>
      </w:r>
      <w:proofErr w:type="spellStart"/>
      <w:r w:rsidRPr="00902EFB">
        <w:rPr>
          <w:i/>
        </w:rPr>
        <w:t>standeth</w:t>
      </w:r>
      <w:proofErr w:type="spellEnd"/>
      <w:r w:rsidRPr="00902EFB">
        <w:rPr>
          <w:i/>
        </w:rPr>
        <w:t xml:space="preserve"> take heed lest he fall</w:t>
      </w:r>
      <w:r w:rsidRPr="00BE4A3F">
        <w:t>.</w:t>
      </w:r>
    </w:p>
    <w:p w:rsidR="00E3046D" w:rsidRPr="00BE4A3F" w:rsidRDefault="00E3046D" w:rsidP="00E3046D">
      <w:pPr>
        <w:ind w:left="360" w:hanging="360"/>
      </w:pPr>
      <w:r w:rsidRPr="00BE4A3F">
        <w:t>Mat.7:27; Luke 6:49; II Peter 2:20</w:t>
      </w:r>
    </w:p>
    <w:p w:rsidR="00E3046D" w:rsidRPr="00BE4A3F" w:rsidRDefault="00E3046D" w:rsidP="00E3046D">
      <w:pPr>
        <w:ind w:firstLine="720"/>
      </w:pPr>
      <w:r w:rsidRPr="00BE4A3F">
        <w:t>We have been given the foundations to build on and it is our responsibility to build proportionally and properly.  I Cor. 3:13</w:t>
      </w:r>
    </w:p>
    <w:p w:rsidR="00E3046D" w:rsidRPr="00BE4A3F" w:rsidRDefault="00E3046D" w:rsidP="00E3046D">
      <w:pPr>
        <w:ind w:firstLine="720"/>
      </w:pPr>
      <w:r w:rsidRPr="00BE4A3F">
        <w:t>How does your life square up, straighten up, measure up and size up?</w:t>
      </w:r>
    </w:p>
    <w:p w:rsidR="00E3046D" w:rsidRDefault="00E3046D" w:rsidP="00E3046D">
      <w:pPr>
        <w:ind w:firstLine="720"/>
      </w:pPr>
      <w:r w:rsidRPr="00BE4A3F">
        <w:t>Examine your faith - Test your commitment – Try the spirits</w:t>
      </w:r>
      <w:r>
        <w:t>.</w:t>
      </w:r>
    </w:p>
    <w:p w:rsidR="00E3046D" w:rsidRPr="00BE4A3F" w:rsidRDefault="00E3046D" w:rsidP="00E3046D">
      <w:pPr>
        <w:ind w:firstLine="720"/>
      </w:pPr>
    </w:p>
    <w:p w:rsidR="00E3046D" w:rsidRPr="00BE4A3F" w:rsidRDefault="00E3046D" w:rsidP="00403814">
      <w:pPr>
        <w:pStyle w:val="Heading4"/>
        <w:numPr>
          <w:ilvl w:val="0"/>
          <w:numId w:val="49"/>
        </w:numPr>
        <w:ind w:left="1080"/>
      </w:pPr>
      <w:r w:rsidRPr="00BE4A3F">
        <w:t>Spirituality - experience</w:t>
      </w:r>
    </w:p>
    <w:p w:rsidR="00E3046D" w:rsidRPr="00BE4A3F" w:rsidRDefault="00E3046D" w:rsidP="00403814">
      <w:pPr>
        <w:pStyle w:val="Heading4"/>
        <w:numPr>
          <w:ilvl w:val="0"/>
          <w:numId w:val="45"/>
        </w:numPr>
        <w:ind w:left="1080"/>
      </w:pPr>
      <w:r w:rsidRPr="00BE4A3F">
        <w:t>Reality - true</w:t>
      </w:r>
    </w:p>
    <w:p w:rsidR="00E3046D" w:rsidRPr="00BE4A3F" w:rsidRDefault="00E3046D" w:rsidP="00403814">
      <w:pPr>
        <w:pStyle w:val="Heading4"/>
        <w:numPr>
          <w:ilvl w:val="0"/>
          <w:numId w:val="45"/>
        </w:numPr>
        <w:ind w:left="1080"/>
      </w:pPr>
      <w:r w:rsidRPr="00BE4A3F">
        <w:t xml:space="preserve">Eternity-All time has meaning, </w:t>
      </w:r>
      <w:proofErr w:type="gramStart"/>
      <w:r w:rsidRPr="00BE4A3F">
        <w:t>All</w:t>
      </w:r>
      <w:proofErr w:type="gramEnd"/>
      <w:r w:rsidRPr="00BE4A3F">
        <w:t xml:space="preserve"> of life has Purpose</w:t>
      </w:r>
    </w:p>
    <w:p w:rsidR="00E3046D" w:rsidRPr="00BE4A3F" w:rsidRDefault="00E3046D" w:rsidP="00403814">
      <w:pPr>
        <w:pStyle w:val="Heading4"/>
        <w:numPr>
          <w:ilvl w:val="0"/>
          <w:numId w:val="45"/>
        </w:numPr>
        <w:ind w:left="1080"/>
      </w:pPr>
      <w:r w:rsidRPr="00BE4A3F">
        <w:t>Morality- goodness</w:t>
      </w:r>
    </w:p>
    <w:p w:rsidR="00E3046D" w:rsidRPr="00BE4A3F" w:rsidRDefault="00E3046D" w:rsidP="00403814">
      <w:pPr>
        <w:pStyle w:val="Heading4"/>
        <w:numPr>
          <w:ilvl w:val="0"/>
          <w:numId w:val="45"/>
        </w:numPr>
        <w:ind w:left="1080"/>
      </w:pPr>
      <w:proofErr w:type="gramStart"/>
      <w:r w:rsidRPr="00BE4A3F">
        <w:t>Accountability-confession and respo</w:t>
      </w:r>
      <w:r>
        <w:t>nsibility to revelation and key knowledge.</w:t>
      </w:r>
      <w:proofErr w:type="gramEnd"/>
    </w:p>
    <w:p w:rsidR="00E3046D" w:rsidRPr="00BE4A3F" w:rsidRDefault="00E3046D" w:rsidP="00403814">
      <w:pPr>
        <w:pStyle w:val="Heading4"/>
        <w:numPr>
          <w:ilvl w:val="0"/>
          <w:numId w:val="45"/>
        </w:numPr>
        <w:ind w:left="1080"/>
      </w:pPr>
      <w:r w:rsidRPr="00BE4A3F">
        <w:t>Charity - Love</w:t>
      </w:r>
    </w:p>
    <w:p w:rsidR="00E3046D" w:rsidRPr="00BE4A3F" w:rsidRDefault="00E3046D" w:rsidP="00E3046D"/>
    <w:p w:rsidR="00E3046D" w:rsidRPr="00BE4A3F" w:rsidRDefault="00E3046D" w:rsidP="00403814">
      <w:pPr>
        <w:pStyle w:val="Heading3"/>
        <w:numPr>
          <w:ilvl w:val="0"/>
          <w:numId w:val="44"/>
        </w:numPr>
      </w:pPr>
      <w:r w:rsidRPr="00BE4A3F">
        <w:t>The Builders</w:t>
      </w:r>
    </w:p>
    <w:p w:rsidR="00E3046D" w:rsidRPr="00BE4A3F" w:rsidRDefault="00E3046D" w:rsidP="00403814">
      <w:pPr>
        <w:numPr>
          <w:ilvl w:val="2"/>
          <w:numId w:val="15"/>
        </w:numPr>
      </w:pPr>
      <w:r w:rsidRPr="00BE4A3F">
        <w:t>God                       Heb. 11:10   Mat. 16:18</w:t>
      </w:r>
    </w:p>
    <w:p w:rsidR="00E3046D" w:rsidRPr="00BE4A3F" w:rsidRDefault="00E3046D" w:rsidP="00403814">
      <w:pPr>
        <w:numPr>
          <w:ilvl w:val="4"/>
          <w:numId w:val="15"/>
        </w:numPr>
      </w:pPr>
      <w:r w:rsidRPr="00BE4A3F">
        <w:t>Father</w:t>
      </w:r>
    </w:p>
    <w:p w:rsidR="00E3046D" w:rsidRPr="00BE4A3F" w:rsidRDefault="00E3046D" w:rsidP="00403814">
      <w:pPr>
        <w:numPr>
          <w:ilvl w:val="4"/>
          <w:numId w:val="15"/>
        </w:numPr>
      </w:pPr>
      <w:r w:rsidRPr="00BE4A3F">
        <w:t>Son</w:t>
      </w:r>
    </w:p>
    <w:p w:rsidR="00E3046D" w:rsidRPr="000604D8" w:rsidRDefault="00E3046D" w:rsidP="00403814">
      <w:pPr>
        <w:numPr>
          <w:ilvl w:val="4"/>
          <w:numId w:val="15"/>
        </w:numPr>
      </w:pPr>
      <w:r w:rsidRPr="00BE4A3F">
        <w:t>Holy Ghost</w:t>
      </w:r>
    </w:p>
    <w:p w:rsidR="00E3046D" w:rsidRPr="00BE4A3F" w:rsidRDefault="00E3046D" w:rsidP="00403814">
      <w:pPr>
        <w:numPr>
          <w:ilvl w:val="2"/>
          <w:numId w:val="15"/>
        </w:numPr>
      </w:pPr>
      <w:r w:rsidRPr="00BE4A3F">
        <w:t>Noah built an Ark and also an Altar</w:t>
      </w:r>
    </w:p>
    <w:p w:rsidR="00E3046D" w:rsidRPr="00BE4A3F" w:rsidRDefault="00E3046D" w:rsidP="00E3046D">
      <w:pPr>
        <w:ind w:left="1440" w:firstLine="720"/>
      </w:pPr>
      <w:r w:rsidRPr="00BE4A3F">
        <w:t xml:space="preserve">1Peter 3:20; Gen. 8:20 </w:t>
      </w:r>
    </w:p>
    <w:p w:rsidR="00E3046D" w:rsidRPr="00BE4A3F" w:rsidRDefault="00E3046D" w:rsidP="00403814">
      <w:pPr>
        <w:numPr>
          <w:ilvl w:val="2"/>
          <w:numId w:val="15"/>
        </w:numPr>
      </w:pPr>
      <w:r w:rsidRPr="00BE4A3F">
        <w:t>Solomon built  the Temple</w:t>
      </w:r>
    </w:p>
    <w:p w:rsidR="00E3046D" w:rsidRPr="00BE4A3F" w:rsidRDefault="00E3046D" w:rsidP="00E3046D">
      <w:pPr>
        <w:ind w:left="1440" w:firstLine="720"/>
      </w:pPr>
      <w:r w:rsidRPr="00BE4A3F">
        <w:t>1 Chron. 22:5</w:t>
      </w:r>
      <w:proofErr w:type="gramStart"/>
      <w:r w:rsidRPr="00BE4A3F">
        <w:t>,14</w:t>
      </w:r>
      <w:proofErr w:type="gramEnd"/>
      <w:r w:rsidRPr="00BE4A3F">
        <w:t xml:space="preserve"> </w:t>
      </w:r>
    </w:p>
    <w:p w:rsidR="00E3046D" w:rsidRPr="00BE4A3F" w:rsidRDefault="00E3046D" w:rsidP="00403814">
      <w:pPr>
        <w:numPr>
          <w:ilvl w:val="3"/>
          <w:numId w:val="15"/>
        </w:numPr>
      </w:pPr>
      <w:r w:rsidRPr="00BE4A3F">
        <w:t>Solomon the son, David the father preparing the materials</w:t>
      </w:r>
    </w:p>
    <w:p w:rsidR="00E3046D" w:rsidRPr="00BE4A3F" w:rsidRDefault="00E3046D" w:rsidP="00403814">
      <w:pPr>
        <w:numPr>
          <w:ilvl w:val="2"/>
          <w:numId w:val="15"/>
        </w:numPr>
      </w:pPr>
      <w:r w:rsidRPr="00BE4A3F">
        <w:t>Nehemiah and his builders          Neh.4:18</w:t>
      </w:r>
      <w:r>
        <w:t xml:space="preserve">           I Chron.26:26-27</w:t>
      </w:r>
    </w:p>
    <w:p w:rsidR="00E3046D" w:rsidRPr="00BE4A3F" w:rsidRDefault="00E3046D" w:rsidP="00403814">
      <w:pPr>
        <w:numPr>
          <w:ilvl w:val="2"/>
          <w:numId w:val="15"/>
        </w:numPr>
      </w:pPr>
      <w:r w:rsidRPr="00BE4A3F">
        <w:t>Peter                                             I Pt. 2:5</w:t>
      </w:r>
    </w:p>
    <w:p w:rsidR="00E3046D" w:rsidRPr="00BE4A3F" w:rsidRDefault="00E3046D" w:rsidP="00403814">
      <w:pPr>
        <w:numPr>
          <w:ilvl w:val="2"/>
          <w:numId w:val="15"/>
        </w:numPr>
      </w:pPr>
      <w:r w:rsidRPr="00BE4A3F">
        <w:t>Paul</w:t>
      </w:r>
      <w:r w:rsidRPr="00BE4A3F">
        <w:tab/>
        <w:t xml:space="preserve">                                         I Cor.3:10</w:t>
      </w:r>
    </w:p>
    <w:p w:rsidR="00E3046D" w:rsidRPr="00BE4A3F" w:rsidRDefault="00E3046D" w:rsidP="00403814">
      <w:pPr>
        <w:numPr>
          <w:ilvl w:val="2"/>
          <w:numId w:val="15"/>
        </w:numPr>
      </w:pPr>
      <w:r w:rsidRPr="00BE4A3F">
        <w:t xml:space="preserve">The church is built up by wise men of the Word, Led by the Holy Ghost </w:t>
      </w:r>
    </w:p>
    <w:p w:rsidR="00E3046D" w:rsidRPr="00BE4A3F" w:rsidRDefault="00E3046D" w:rsidP="00E3046D">
      <w:pPr>
        <w:ind w:left="360"/>
      </w:pPr>
      <w:r w:rsidRPr="00BE4A3F">
        <w:t xml:space="preserve">      God reveals his Son to us and we build by faith.</w:t>
      </w:r>
    </w:p>
    <w:p w:rsidR="00E3046D" w:rsidRPr="00BE4A3F" w:rsidRDefault="00E3046D" w:rsidP="00E3046D">
      <w:pPr>
        <w:rPr>
          <w:u w:val="single"/>
        </w:rPr>
      </w:pPr>
      <w:proofErr w:type="gramStart"/>
      <w:r w:rsidRPr="00BE4A3F">
        <w:t>II Peter 1:2…</w:t>
      </w:r>
      <w:r w:rsidRPr="00902EFB">
        <w:rPr>
          <w:i/>
        </w:rPr>
        <w:t xml:space="preserve">but </w:t>
      </w:r>
      <w:r w:rsidRPr="00902EFB">
        <w:rPr>
          <w:i/>
          <w:u w:val="single"/>
        </w:rPr>
        <w:t xml:space="preserve">holy men of God </w:t>
      </w:r>
      <w:proofErr w:type="spellStart"/>
      <w:r w:rsidRPr="00902EFB">
        <w:rPr>
          <w:i/>
          <w:u w:val="single"/>
        </w:rPr>
        <w:t>spake</w:t>
      </w:r>
      <w:proofErr w:type="spellEnd"/>
      <w:r w:rsidRPr="00902EFB">
        <w:rPr>
          <w:i/>
          <w:u w:val="single"/>
        </w:rPr>
        <w:t xml:space="preserve"> as they were moved by the Holy Ghost</w:t>
      </w:r>
      <w:r w:rsidRPr="00BE4A3F">
        <w:rPr>
          <w:u w:val="single"/>
        </w:rPr>
        <w:t>.</w:t>
      </w:r>
      <w:proofErr w:type="gramEnd"/>
    </w:p>
    <w:p w:rsidR="00E3046D" w:rsidRPr="00BE4A3F" w:rsidRDefault="00E3046D" w:rsidP="00E3046D">
      <w:r w:rsidRPr="00BE4A3F">
        <w:t xml:space="preserve">Col 3:16; II Cor. 2:14; Col 1:28 </w:t>
      </w:r>
    </w:p>
    <w:p w:rsidR="00E3046D" w:rsidRPr="00BE4A3F" w:rsidRDefault="00E3046D" w:rsidP="00403814">
      <w:pPr>
        <w:numPr>
          <w:ilvl w:val="0"/>
          <w:numId w:val="17"/>
        </w:numPr>
        <w:rPr>
          <w:u w:val="single"/>
        </w:rPr>
      </w:pPr>
      <w:r w:rsidRPr="00BE4A3F">
        <w:t>By the teachings of His Spirit - He</w:t>
      </w:r>
      <w:r w:rsidRPr="00BE4A3F">
        <w:rPr>
          <w:u w:val="single"/>
        </w:rPr>
        <w:t xml:space="preserve"> reveals His Son in us. </w:t>
      </w:r>
    </w:p>
    <w:p w:rsidR="00E3046D" w:rsidRPr="00BE4A3F" w:rsidRDefault="00E3046D" w:rsidP="00E3046D">
      <w:r w:rsidRPr="00BE4A3F">
        <w:t>Gal. 1:16</w:t>
      </w:r>
      <w:r>
        <w:t>—</w:t>
      </w:r>
      <w:proofErr w:type="gramStart"/>
      <w:r w:rsidRPr="00902EFB">
        <w:rPr>
          <w:b/>
          <w:i/>
        </w:rPr>
        <w:t>To</w:t>
      </w:r>
      <w:proofErr w:type="gramEnd"/>
      <w:r w:rsidRPr="00902EFB">
        <w:rPr>
          <w:b/>
          <w:i/>
        </w:rPr>
        <w:t xml:space="preserve"> reveal his Son in me</w:t>
      </w:r>
      <w:r w:rsidRPr="00BE4A3F">
        <w:t>…</w:t>
      </w:r>
      <w:r>
        <w:t xml:space="preserve">     </w:t>
      </w:r>
      <w:r w:rsidRPr="00BE4A3F">
        <w:t xml:space="preserve">Acts 9:6; John 16:13 </w:t>
      </w:r>
    </w:p>
    <w:p w:rsidR="00E3046D" w:rsidRPr="00BE4A3F" w:rsidRDefault="00E3046D" w:rsidP="00E3046D"/>
    <w:p w:rsidR="00E3046D" w:rsidRPr="00BE4A3F" w:rsidRDefault="00E3046D" w:rsidP="00403814">
      <w:pPr>
        <w:numPr>
          <w:ilvl w:val="0"/>
          <w:numId w:val="17"/>
        </w:numPr>
      </w:pPr>
      <w:r w:rsidRPr="00BE4A3F">
        <w:t>He changes us into the same image.</w:t>
      </w:r>
    </w:p>
    <w:p w:rsidR="00E3046D" w:rsidRPr="00BE4A3F" w:rsidRDefault="00E3046D" w:rsidP="00E3046D">
      <w:pPr>
        <w:ind w:left="360"/>
      </w:pPr>
    </w:p>
    <w:p w:rsidR="00E3046D" w:rsidRPr="00BE4A3F" w:rsidRDefault="00E3046D" w:rsidP="00E3046D">
      <w:pPr>
        <w:rPr>
          <w:u w:val="single"/>
        </w:rPr>
      </w:pPr>
      <w:r w:rsidRPr="00BE4A3F">
        <w:t>II Cor. 3:18 …</w:t>
      </w:r>
      <w:r w:rsidRPr="00902EFB">
        <w:rPr>
          <w:i/>
          <w:u w:val="single"/>
        </w:rPr>
        <w:t xml:space="preserve">changed into the same image from glory to glory, even as by the Spirit of the Lord. </w:t>
      </w:r>
    </w:p>
    <w:p w:rsidR="00E3046D" w:rsidRPr="00902EFB" w:rsidRDefault="00E3046D" w:rsidP="00E3046D">
      <w:pPr>
        <w:rPr>
          <w:i/>
          <w:u w:val="single"/>
        </w:rPr>
      </w:pPr>
      <w:r w:rsidRPr="00BE4A3F">
        <w:t>1Cor. 15:49 …</w:t>
      </w:r>
      <w:r w:rsidRPr="00902EFB">
        <w:rPr>
          <w:i/>
        </w:rPr>
        <w:t xml:space="preserve">we shall also </w:t>
      </w:r>
      <w:r w:rsidRPr="00902EFB">
        <w:rPr>
          <w:i/>
          <w:u w:val="single"/>
        </w:rPr>
        <w:t>bear the image of the heavenly.</w:t>
      </w:r>
    </w:p>
    <w:p w:rsidR="00E3046D" w:rsidRPr="00BE4A3F" w:rsidRDefault="00E3046D" w:rsidP="00E3046D">
      <w:r w:rsidRPr="00BE4A3F">
        <w:lastRenderedPageBreak/>
        <w:t xml:space="preserve">Romans </w:t>
      </w:r>
      <w:proofErr w:type="gramStart"/>
      <w:r w:rsidRPr="00BE4A3F">
        <w:t>8:29  …</w:t>
      </w:r>
      <w:proofErr w:type="gramEnd"/>
      <w:r w:rsidRPr="00902EFB">
        <w:rPr>
          <w:i/>
          <w:u w:val="single"/>
        </w:rPr>
        <w:t>be conformed to the image of his Son, that he might be the firstborn among many brethren</w:t>
      </w:r>
      <w:r w:rsidRPr="00902EFB">
        <w:rPr>
          <w:i/>
        </w:rPr>
        <w:t>.</w:t>
      </w:r>
      <w:r w:rsidRPr="00BE4A3F">
        <w:tab/>
      </w:r>
    </w:p>
    <w:p w:rsidR="00E3046D" w:rsidRPr="00BE4A3F" w:rsidRDefault="00E3046D" w:rsidP="00E3046D">
      <w:pPr>
        <w:rPr>
          <w:u w:val="single"/>
        </w:rPr>
      </w:pPr>
      <w:r w:rsidRPr="00BE4A3F">
        <w:t>Col 3:10 …</w:t>
      </w:r>
      <w:r w:rsidRPr="00902EFB">
        <w:rPr>
          <w:i/>
          <w:u w:val="single"/>
        </w:rPr>
        <w:t>after the image of him that created him:</w:t>
      </w:r>
    </w:p>
    <w:p w:rsidR="00E3046D" w:rsidRPr="00BE4A3F" w:rsidRDefault="00E3046D" w:rsidP="00E3046D">
      <w:pPr>
        <w:rPr>
          <w:u w:val="single"/>
        </w:rPr>
      </w:pPr>
    </w:p>
    <w:p w:rsidR="00E3046D" w:rsidRPr="00BE4A3F" w:rsidRDefault="00E3046D" w:rsidP="00403814">
      <w:pPr>
        <w:numPr>
          <w:ilvl w:val="2"/>
          <w:numId w:val="15"/>
        </w:numPr>
      </w:pPr>
      <w:r w:rsidRPr="00BE4A3F">
        <w:t>Jeremiah              Jer. 1:10… “</w:t>
      </w:r>
      <w:proofErr w:type="gramStart"/>
      <w:r w:rsidRPr="00902EFB">
        <w:rPr>
          <w:i/>
        </w:rPr>
        <w:t>to</w:t>
      </w:r>
      <w:proofErr w:type="gramEnd"/>
      <w:r w:rsidRPr="00902EFB">
        <w:rPr>
          <w:i/>
        </w:rPr>
        <w:t xml:space="preserve"> build, and to plant</w:t>
      </w:r>
      <w:r w:rsidRPr="00BE4A3F">
        <w:t>.”</w:t>
      </w:r>
    </w:p>
    <w:p w:rsidR="00E3046D" w:rsidRPr="00902EFB" w:rsidRDefault="00E3046D" w:rsidP="00E3046D">
      <w:pPr>
        <w:rPr>
          <w:i/>
        </w:rPr>
      </w:pPr>
      <w:r w:rsidRPr="00BE4A3F">
        <w:t xml:space="preserve">Jer. 1:18 … </w:t>
      </w:r>
      <w:r w:rsidRPr="00902EFB">
        <w:rPr>
          <w:b/>
          <w:i/>
        </w:rPr>
        <w:t>I have made thee</w:t>
      </w:r>
      <w:r w:rsidRPr="00902EFB">
        <w:rPr>
          <w:i/>
        </w:rPr>
        <w:t xml:space="preserve"> …</w:t>
      </w:r>
    </w:p>
    <w:p w:rsidR="00E3046D" w:rsidRPr="00BE4A3F" w:rsidRDefault="00E3046D" w:rsidP="00E3046D">
      <w:pPr>
        <w:rPr>
          <w:b/>
          <w:u w:val="single"/>
        </w:rPr>
      </w:pPr>
      <w:proofErr w:type="gramStart"/>
      <w:r w:rsidRPr="00902EFB">
        <w:rPr>
          <w:b/>
          <w:i/>
          <w:u w:val="single"/>
        </w:rPr>
        <w:t>for</w:t>
      </w:r>
      <w:proofErr w:type="gramEnd"/>
      <w:r w:rsidRPr="00902EFB">
        <w:rPr>
          <w:b/>
          <w:i/>
          <w:u w:val="single"/>
        </w:rPr>
        <w:t xml:space="preserve"> I am with thee, </w:t>
      </w:r>
      <w:proofErr w:type="spellStart"/>
      <w:r w:rsidRPr="00902EFB">
        <w:rPr>
          <w:b/>
          <w:i/>
          <w:u w:val="single"/>
        </w:rPr>
        <w:t>saith</w:t>
      </w:r>
      <w:proofErr w:type="spellEnd"/>
      <w:r w:rsidRPr="00902EFB">
        <w:rPr>
          <w:b/>
          <w:i/>
          <w:u w:val="single"/>
        </w:rPr>
        <w:t xml:space="preserve"> the LORD, to deliver thee</w:t>
      </w:r>
      <w:r w:rsidRPr="00BE4A3F">
        <w:rPr>
          <w:b/>
          <w:u w:val="single"/>
        </w:rPr>
        <w:t>,</w:t>
      </w:r>
    </w:p>
    <w:p w:rsidR="00E3046D" w:rsidRPr="00BE4A3F" w:rsidRDefault="00E3046D" w:rsidP="00403814">
      <w:pPr>
        <w:pStyle w:val="NormalWeb"/>
        <w:numPr>
          <w:ilvl w:val="1"/>
          <w:numId w:val="15"/>
        </w:numPr>
        <w:rPr>
          <w:b/>
          <w:u w:val="single"/>
        </w:rPr>
      </w:pPr>
      <w:r w:rsidRPr="00BE4A3F">
        <w:t xml:space="preserve"> </w:t>
      </w:r>
      <w:r w:rsidRPr="00BE4A3F">
        <w:rPr>
          <w:b/>
          <w:u w:val="single"/>
        </w:rPr>
        <w:t>Master Builder’s Instructions (I Cor. 3:10)(4:15)  10:1-33</w:t>
      </w:r>
    </w:p>
    <w:p w:rsidR="00E3046D" w:rsidRPr="00BE4A3F" w:rsidRDefault="00E3046D" w:rsidP="00E3046D">
      <w:pPr>
        <w:pStyle w:val="NormalWeb"/>
      </w:pPr>
      <w:r w:rsidRPr="00BE4A3F">
        <w:t>1Co</w:t>
      </w:r>
      <w:r>
        <w:t>r. 10:12—</w:t>
      </w:r>
      <w:proofErr w:type="gramStart"/>
      <w:r w:rsidRPr="00902EFB">
        <w:rPr>
          <w:i/>
        </w:rPr>
        <w:t>Wherefore</w:t>
      </w:r>
      <w:proofErr w:type="gramEnd"/>
      <w:r w:rsidRPr="00902EFB">
        <w:rPr>
          <w:i/>
        </w:rPr>
        <w:t xml:space="preserve"> let him that </w:t>
      </w:r>
      <w:proofErr w:type="spellStart"/>
      <w:r w:rsidRPr="00902EFB">
        <w:rPr>
          <w:i/>
        </w:rPr>
        <w:t>thinketh</w:t>
      </w:r>
      <w:proofErr w:type="spellEnd"/>
      <w:r w:rsidRPr="00902EFB">
        <w:rPr>
          <w:i/>
        </w:rPr>
        <w:t xml:space="preserve"> he </w:t>
      </w:r>
      <w:proofErr w:type="spellStart"/>
      <w:r w:rsidRPr="00902EFB">
        <w:rPr>
          <w:i/>
        </w:rPr>
        <w:t>standeth</w:t>
      </w:r>
      <w:proofErr w:type="spellEnd"/>
      <w:r w:rsidRPr="00902EFB">
        <w:rPr>
          <w:i/>
        </w:rPr>
        <w:t xml:space="preserve"> take heed lest he fall</w:t>
      </w:r>
      <w:r w:rsidRPr="00BE4A3F">
        <w:t>.</w:t>
      </w:r>
    </w:p>
    <w:p w:rsidR="00E3046D" w:rsidRPr="00902EFB" w:rsidRDefault="00E3046D" w:rsidP="00E3046D">
      <w:pPr>
        <w:pStyle w:val="NormalWeb"/>
        <w:rPr>
          <w:i/>
        </w:rPr>
      </w:pPr>
      <w:r w:rsidRPr="00BE4A3F">
        <w:t>1Co</w:t>
      </w:r>
      <w:r>
        <w:t>r. 10:13—</w:t>
      </w:r>
      <w:r w:rsidRPr="00902EFB">
        <w:rPr>
          <w:i/>
        </w:rPr>
        <w:t>There hath no temptation taken you but such as is common to man: but God is faithful, who will not suffer you to be tempted above that ye are able; but will with the temptation also make a way to escape, that ye may be able to bear it.</w:t>
      </w:r>
    </w:p>
    <w:p w:rsidR="00E3046D" w:rsidRPr="00BE4A3F" w:rsidRDefault="00E3046D" w:rsidP="00E3046D">
      <w:pPr>
        <w:pStyle w:val="NormalWeb"/>
      </w:pPr>
      <w:r>
        <w:t>1Cor. 10:15—</w:t>
      </w:r>
      <w:r w:rsidRPr="00902EFB">
        <w:rPr>
          <w:i/>
        </w:rPr>
        <w:t>I speak as to wise men; judge ye what I say</w:t>
      </w:r>
      <w:r w:rsidRPr="00BE4A3F">
        <w:t>.</w:t>
      </w:r>
    </w:p>
    <w:p w:rsidR="00E3046D" w:rsidRPr="00BE4A3F" w:rsidRDefault="00E3046D" w:rsidP="00403814">
      <w:pPr>
        <w:pStyle w:val="NormalWeb"/>
        <w:numPr>
          <w:ilvl w:val="1"/>
          <w:numId w:val="15"/>
        </w:numPr>
        <w:spacing w:before="0" w:beforeAutospacing="0" w:after="0" w:afterAutospacing="0"/>
        <w:rPr>
          <w:b/>
          <w:bCs/>
        </w:rPr>
      </w:pPr>
      <w:r w:rsidRPr="00BE4A3F">
        <w:rPr>
          <w:b/>
          <w:bCs/>
        </w:rPr>
        <w:t>Digging Deep</w:t>
      </w:r>
    </w:p>
    <w:p w:rsidR="00E3046D" w:rsidRPr="00BE4A3F" w:rsidRDefault="00E3046D" w:rsidP="00403814">
      <w:pPr>
        <w:pStyle w:val="NormalWeb"/>
        <w:numPr>
          <w:ilvl w:val="2"/>
          <w:numId w:val="15"/>
        </w:numPr>
        <w:spacing w:before="0" w:beforeAutospacing="0" w:after="0" w:afterAutospacing="0"/>
        <w:rPr>
          <w:b/>
          <w:bCs/>
        </w:rPr>
      </w:pPr>
      <w:r w:rsidRPr="00BE4A3F">
        <w:rPr>
          <w:b/>
          <w:bCs/>
        </w:rPr>
        <w:t>Founded upon a rock</w:t>
      </w:r>
    </w:p>
    <w:p w:rsidR="00E3046D" w:rsidRPr="00902EFB" w:rsidRDefault="00E3046D" w:rsidP="00E3046D">
      <w:pPr>
        <w:pStyle w:val="NormalWeb"/>
        <w:spacing w:before="0" w:beforeAutospacing="0" w:after="0" w:afterAutospacing="0"/>
        <w:rPr>
          <w:b/>
          <w:bCs/>
          <w:i/>
        </w:rPr>
      </w:pPr>
      <w:r>
        <w:rPr>
          <w:b/>
          <w:bCs/>
        </w:rPr>
        <w:t>1Co 10:4—</w:t>
      </w:r>
      <w:proofErr w:type="gramStart"/>
      <w:r w:rsidRPr="00902EFB">
        <w:rPr>
          <w:b/>
          <w:bCs/>
          <w:i/>
        </w:rPr>
        <w:t>And</w:t>
      </w:r>
      <w:proofErr w:type="gramEnd"/>
      <w:r w:rsidRPr="00902EFB">
        <w:rPr>
          <w:b/>
          <w:bCs/>
          <w:i/>
        </w:rPr>
        <w:t xml:space="preserve"> did all drink the same spiritual drink: for they drank of that spiritual Rock that followed them: and that Rock was Christ.</w:t>
      </w:r>
    </w:p>
    <w:p w:rsidR="00E3046D" w:rsidRPr="00BE4A3F" w:rsidRDefault="00E3046D" w:rsidP="00E3046D">
      <w:pPr>
        <w:pStyle w:val="NormalWeb"/>
        <w:spacing w:before="0" w:beforeAutospacing="0" w:after="0" w:afterAutospacing="0"/>
        <w:rPr>
          <w:b/>
          <w:bCs/>
        </w:rPr>
      </w:pPr>
      <w:r>
        <w:rPr>
          <w:b/>
          <w:bCs/>
        </w:rPr>
        <w:t>1 Cor.10:6 –</w:t>
      </w:r>
      <w:r w:rsidRPr="00902EFB">
        <w:rPr>
          <w:b/>
          <w:bCs/>
          <w:i/>
        </w:rPr>
        <w:t>Now these things were our examples, to the intent we should not lust after evil things, as they also lusted.</w:t>
      </w:r>
    </w:p>
    <w:p w:rsidR="00E3046D" w:rsidRPr="00BE4A3F" w:rsidRDefault="00E3046D" w:rsidP="00E3046D">
      <w:pPr>
        <w:pStyle w:val="NormalWeb"/>
        <w:spacing w:before="0" w:beforeAutospacing="0" w:after="0" w:afterAutospacing="0"/>
        <w:rPr>
          <w:bCs/>
        </w:rPr>
      </w:pPr>
      <w:r w:rsidRPr="00BE4A3F">
        <w:rPr>
          <w:bCs/>
        </w:rPr>
        <w:t>1Co</w:t>
      </w:r>
      <w:r>
        <w:rPr>
          <w:bCs/>
        </w:rPr>
        <w:t>r. 10:11—</w:t>
      </w:r>
      <w:proofErr w:type="gramStart"/>
      <w:r w:rsidRPr="00902EFB">
        <w:rPr>
          <w:bCs/>
          <w:i/>
        </w:rPr>
        <w:t>Now</w:t>
      </w:r>
      <w:proofErr w:type="gramEnd"/>
      <w:r w:rsidRPr="00902EFB">
        <w:rPr>
          <w:bCs/>
          <w:i/>
        </w:rPr>
        <w:t xml:space="preserve"> all these things happened unto them for ensamples: and they are written for our admonition, upon whom the ends of the world are come.</w:t>
      </w:r>
    </w:p>
    <w:p w:rsidR="00E3046D" w:rsidRPr="00902EFB" w:rsidRDefault="00E3046D" w:rsidP="00E3046D">
      <w:pPr>
        <w:pStyle w:val="NormalWeb"/>
        <w:spacing w:before="0" w:beforeAutospacing="0" w:after="0" w:afterAutospacing="0"/>
        <w:ind w:left="360" w:hanging="360"/>
        <w:rPr>
          <w:b/>
          <w:bCs/>
          <w:i/>
        </w:rPr>
      </w:pPr>
      <w:r w:rsidRPr="00BE4A3F">
        <w:rPr>
          <w:b/>
          <w:bCs/>
        </w:rPr>
        <w:t>Lu</w:t>
      </w:r>
      <w:r>
        <w:rPr>
          <w:b/>
          <w:bCs/>
        </w:rPr>
        <w:t>ke</w:t>
      </w:r>
      <w:r w:rsidRPr="00BE4A3F">
        <w:rPr>
          <w:b/>
          <w:bCs/>
        </w:rPr>
        <w:t xml:space="preserve"> 6:48</w:t>
      </w:r>
      <w:r>
        <w:rPr>
          <w:b/>
          <w:bCs/>
        </w:rPr>
        <w:t>—</w:t>
      </w:r>
      <w:r w:rsidRPr="00902EFB">
        <w:rPr>
          <w:b/>
          <w:bCs/>
          <w:i/>
        </w:rPr>
        <w:t xml:space="preserve">He is like a man which built </w:t>
      </w:r>
      <w:proofErr w:type="gramStart"/>
      <w:r w:rsidRPr="00902EFB">
        <w:rPr>
          <w:b/>
          <w:bCs/>
          <w:i/>
        </w:rPr>
        <w:t>an</w:t>
      </w:r>
      <w:proofErr w:type="gramEnd"/>
      <w:r w:rsidRPr="00902EFB">
        <w:rPr>
          <w:b/>
          <w:bCs/>
          <w:i/>
        </w:rPr>
        <w:t xml:space="preserve"> house, and </w:t>
      </w:r>
      <w:proofErr w:type="spellStart"/>
      <w:r w:rsidRPr="00902EFB">
        <w:rPr>
          <w:b/>
          <w:bCs/>
          <w:i/>
        </w:rPr>
        <w:t>digged</w:t>
      </w:r>
      <w:proofErr w:type="spellEnd"/>
      <w:r w:rsidRPr="00902EFB">
        <w:rPr>
          <w:b/>
          <w:bCs/>
          <w:i/>
        </w:rPr>
        <w:t xml:space="preserve"> deep, and laid the foundation on a rock: </w:t>
      </w:r>
      <w:r w:rsidRPr="00902EFB">
        <w:rPr>
          <w:bCs/>
          <w:i/>
        </w:rPr>
        <w:t>and when the flood arose, the stream beat vehemently upon that house, and could not shake it:</w:t>
      </w:r>
      <w:r w:rsidRPr="00902EFB">
        <w:rPr>
          <w:b/>
          <w:bCs/>
          <w:i/>
        </w:rPr>
        <w:t xml:space="preserve"> for it was founded upon a rock.</w:t>
      </w:r>
    </w:p>
    <w:p w:rsidR="00E3046D" w:rsidRPr="00BE4A3F" w:rsidRDefault="00E3046D" w:rsidP="00403814">
      <w:pPr>
        <w:pStyle w:val="NormalWeb"/>
        <w:numPr>
          <w:ilvl w:val="0"/>
          <w:numId w:val="19"/>
        </w:numPr>
        <w:spacing w:before="0" w:beforeAutospacing="0" w:after="0" w:afterAutospacing="0"/>
        <w:rPr>
          <w:bCs/>
        </w:rPr>
      </w:pPr>
      <w:r w:rsidRPr="00BE4A3F">
        <w:rPr>
          <w:b/>
          <w:bCs/>
        </w:rPr>
        <w:t>This wise builder struck the rock before he laid the foundation.</w:t>
      </w:r>
      <w:r w:rsidRPr="00BE4A3F">
        <w:t xml:space="preserve">                                      </w:t>
      </w:r>
      <w:r w:rsidRPr="00BE4A3F">
        <w:rPr>
          <w:bCs/>
        </w:rPr>
        <w:t>God is not to be found on the surface.</w:t>
      </w:r>
    </w:p>
    <w:p w:rsidR="00E3046D" w:rsidRPr="00BE4A3F" w:rsidRDefault="00E3046D" w:rsidP="00E3046D">
      <w:pPr>
        <w:pStyle w:val="NormalWeb"/>
        <w:spacing w:before="0" w:beforeAutospacing="0" w:after="0" w:afterAutospacing="0"/>
        <w:ind w:left="2160"/>
        <w:rPr>
          <w:b/>
          <w:bCs/>
        </w:rPr>
      </w:pPr>
      <w:r w:rsidRPr="00BE4A3F">
        <w:rPr>
          <w:b/>
          <w:bCs/>
        </w:rPr>
        <w:t>Sh</w:t>
      </w:r>
      <w:r>
        <w:rPr>
          <w:b/>
          <w:bCs/>
        </w:rPr>
        <w:t>ifting Standards – Shifting sand</w:t>
      </w:r>
    </w:p>
    <w:p w:rsidR="00E3046D" w:rsidRPr="00BE4A3F" w:rsidRDefault="00E3046D" w:rsidP="00E3046D">
      <w:pPr>
        <w:pStyle w:val="NormalWeb"/>
        <w:spacing w:before="0" w:beforeAutospacing="0" w:after="0" w:afterAutospacing="0"/>
      </w:pPr>
      <w:r w:rsidRPr="00BE4A3F">
        <w:t>It is worse now in 2009</w:t>
      </w:r>
    </w:p>
    <w:p w:rsidR="00E3046D" w:rsidRPr="00BE4A3F" w:rsidRDefault="00E3046D" w:rsidP="00E3046D">
      <w:pPr>
        <w:pStyle w:val="NormalWeb"/>
        <w:spacing w:before="0" w:beforeAutospacing="0" w:after="0" w:afterAutospacing="0"/>
      </w:pPr>
      <w:r w:rsidRPr="00BE4A3F">
        <w:t>It shows that standards are shifting into the evil patterns of sin that existed in the days of Noah and Lot.</w:t>
      </w:r>
    </w:p>
    <w:p w:rsidR="00E3046D" w:rsidRPr="00BE4A3F" w:rsidRDefault="00E3046D" w:rsidP="00E3046D">
      <w:pPr>
        <w:pStyle w:val="NormalWeb"/>
      </w:pPr>
      <w:r w:rsidRPr="00BE4A3F">
        <w:t>Lu</w:t>
      </w:r>
      <w:r>
        <w:t>ke</w:t>
      </w:r>
      <w:r w:rsidRPr="00BE4A3F">
        <w:t xml:space="preserve"> 17:26 … </w:t>
      </w:r>
      <w:r w:rsidRPr="00902EFB">
        <w:rPr>
          <w:i/>
        </w:rPr>
        <w:t xml:space="preserve">in the days of </w:t>
      </w:r>
      <w:proofErr w:type="spellStart"/>
      <w:r w:rsidRPr="00902EFB">
        <w:rPr>
          <w:i/>
        </w:rPr>
        <w:t>Noe</w:t>
      </w:r>
      <w:proofErr w:type="spellEnd"/>
      <w:r w:rsidRPr="00902EFB">
        <w:rPr>
          <w:i/>
        </w:rPr>
        <w:t>, so shall it be also in the days of the Son of man</w:t>
      </w:r>
      <w:r w:rsidRPr="00BE4A3F">
        <w:t xml:space="preserve">.                                                                                                                                     </w:t>
      </w:r>
      <w:r>
        <w:t xml:space="preserve"> </w:t>
      </w:r>
      <w:r w:rsidRPr="00BE4A3F">
        <w:t>28 …</w:t>
      </w:r>
      <w:r w:rsidRPr="00902EFB">
        <w:rPr>
          <w:i/>
        </w:rPr>
        <w:t xml:space="preserve">they planted, they </w:t>
      </w:r>
      <w:proofErr w:type="spellStart"/>
      <w:r w:rsidRPr="00902EFB">
        <w:rPr>
          <w:i/>
        </w:rPr>
        <w:t>builded</w:t>
      </w:r>
      <w:proofErr w:type="spellEnd"/>
      <w:r w:rsidRPr="00902EFB">
        <w:rPr>
          <w:i/>
        </w:rPr>
        <w:t>;</w:t>
      </w:r>
    </w:p>
    <w:p w:rsidR="00E3046D" w:rsidRPr="00902EFB" w:rsidRDefault="00E3046D" w:rsidP="00E3046D">
      <w:pPr>
        <w:pStyle w:val="NormalWeb"/>
        <w:rPr>
          <w:i/>
        </w:rPr>
      </w:pPr>
      <w:r w:rsidRPr="00BE4A3F">
        <w:t>M</w:t>
      </w:r>
      <w:r>
        <w:t>a</w:t>
      </w:r>
      <w:r w:rsidRPr="00BE4A3F">
        <w:t>t</w:t>
      </w:r>
      <w:r>
        <w:t>.</w:t>
      </w:r>
      <w:r w:rsidRPr="00BE4A3F">
        <w:t xml:space="preserve"> 7:24 …</w:t>
      </w:r>
      <w:r w:rsidRPr="00BE4A3F">
        <w:rPr>
          <w:b/>
        </w:rPr>
        <w:t>built his house upon a rock</w:t>
      </w:r>
      <w:r w:rsidRPr="00BE4A3F">
        <w:t xml:space="preserve">:                                                                </w:t>
      </w:r>
      <w:r>
        <w:t xml:space="preserve">               </w:t>
      </w:r>
      <w:r w:rsidRPr="00BE4A3F">
        <w:t>25 …</w:t>
      </w:r>
      <w:proofErr w:type="gramStart"/>
      <w:r w:rsidRPr="00BE4A3F">
        <w:rPr>
          <w:b/>
        </w:rPr>
        <w:t>was</w:t>
      </w:r>
      <w:proofErr w:type="gramEnd"/>
      <w:r w:rsidRPr="00BE4A3F">
        <w:rPr>
          <w:b/>
        </w:rPr>
        <w:t xml:space="preserve"> founded upon a rock</w:t>
      </w:r>
      <w:r w:rsidRPr="00BE4A3F">
        <w:t xml:space="preserve">.                                                                          </w:t>
      </w:r>
      <w:r>
        <w:t xml:space="preserve">                            </w:t>
      </w:r>
      <w:r w:rsidRPr="00BE4A3F">
        <w:t>Lu</w:t>
      </w:r>
      <w:r>
        <w:t>ke</w:t>
      </w:r>
      <w:r w:rsidRPr="00BE4A3F">
        <w:t xml:space="preserve"> 6:48 …</w:t>
      </w:r>
      <w:proofErr w:type="spellStart"/>
      <w:r w:rsidRPr="00902EFB">
        <w:rPr>
          <w:b/>
          <w:i/>
          <w:u w:val="single"/>
        </w:rPr>
        <w:t>digged</w:t>
      </w:r>
      <w:proofErr w:type="spellEnd"/>
      <w:r w:rsidRPr="00902EFB">
        <w:rPr>
          <w:b/>
          <w:i/>
          <w:u w:val="single"/>
        </w:rPr>
        <w:t xml:space="preserve"> deep</w:t>
      </w:r>
      <w:r w:rsidRPr="00902EFB">
        <w:rPr>
          <w:i/>
        </w:rPr>
        <w:t xml:space="preserve">, and </w:t>
      </w:r>
      <w:r w:rsidRPr="00902EFB">
        <w:rPr>
          <w:b/>
          <w:i/>
        </w:rPr>
        <w:t>laid the foundation on a rock</w:t>
      </w:r>
      <w:r w:rsidRPr="00902EFB">
        <w:rPr>
          <w:i/>
        </w:rPr>
        <w:t xml:space="preserve">: and when the flood arose, the stream beat vehemently upon that house, and could not shake it: for it was </w:t>
      </w:r>
      <w:r w:rsidRPr="00902EFB">
        <w:rPr>
          <w:b/>
          <w:i/>
        </w:rPr>
        <w:t>founded upon a rock</w:t>
      </w:r>
      <w:r w:rsidRPr="00902EFB">
        <w:rPr>
          <w:i/>
        </w:rPr>
        <w:t xml:space="preserve">. </w:t>
      </w:r>
    </w:p>
    <w:p w:rsidR="00E3046D" w:rsidRPr="00BE4A3F" w:rsidRDefault="00E3046D" w:rsidP="00403814">
      <w:pPr>
        <w:pStyle w:val="NormalWeb"/>
        <w:numPr>
          <w:ilvl w:val="2"/>
          <w:numId w:val="15"/>
        </w:numPr>
      </w:pPr>
      <w:r w:rsidRPr="00BE4A3F">
        <w:rPr>
          <w:b/>
        </w:rPr>
        <w:t>Diligently digging (search) to know Him.</w:t>
      </w:r>
    </w:p>
    <w:p w:rsidR="00E3046D" w:rsidRPr="00BE4A3F" w:rsidRDefault="00E3046D" w:rsidP="00E3046D">
      <w:pPr>
        <w:pStyle w:val="NormalWeb"/>
      </w:pPr>
      <w:r w:rsidRPr="00BE4A3F">
        <w:lastRenderedPageBreak/>
        <w:t xml:space="preserve">1Cor. 11:3 </w:t>
      </w:r>
      <w:r w:rsidRPr="00BE4A3F">
        <w:rPr>
          <w:b/>
          <w:u w:val="single"/>
        </w:rPr>
        <w:t>But I would have you know</w:t>
      </w:r>
      <w:r w:rsidRPr="00BE4A3F">
        <w:t xml:space="preserve">, that the </w:t>
      </w:r>
      <w:r w:rsidRPr="00BE4A3F">
        <w:rPr>
          <w:b/>
          <w:u w:val="single"/>
        </w:rPr>
        <w:t>head of every man is Christ</w:t>
      </w:r>
      <w:r w:rsidRPr="00BE4A3F">
        <w:t>; and the head of the woman is the man; and the head of Christ is God.</w:t>
      </w:r>
    </w:p>
    <w:p w:rsidR="00E3046D" w:rsidRPr="00BE4A3F" w:rsidRDefault="00E3046D" w:rsidP="00403814">
      <w:pPr>
        <w:pStyle w:val="NormalWeb"/>
        <w:numPr>
          <w:ilvl w:val="3"/>
          <w:numId w:val="15"/>
        </w:numPr>
      </w:pPr>
      <w:r w:rsidRPr="00BE4A3F">
        <w:t xml:space="preserve">That we might have more Light.         Prov.4:18                                                      </w:t>
      </w:r>
    </w:p>
    <w:p w:rsidR="00E3046D" w:rsidRPr="00BE4A3F" w:rsidRDefault="00E3046D" w:rsidP="00403814">
      <w:pPr>
        <w:pStyle w:val="NormalWeb"/>
        <w:numPr>
          <w:ilvl w:val="3"/>
          <w:numId w:val="15"/>
        </w:numPr>
      </w:pPr>
      <w:r w:rsidRPr="00BE4A3F">
        <w:t xml:space="preserve">That we might have more Truth.         John. 8:31-32; 17:17                                                  </w:t>
      </w:r>
    </w:p>
    <w:p w:rsidR="00E3046D" w:rsidRPr="00BE4A3F" w:rsidRDefault="00E3046D" w:rsidP="00403814">
      <w:pPr>
        <w:pStyle w:val="NormalWeb"/>
        <w:numPr>
          <w:ilvl w:val="3"/>
          <w:numId w:val="15"/>
        </w:numPr>
      </w:pPr>
      <w:r w:rsidRPr="00BE4A3F">
        <w:t>That we might have more Life            Rom. 5:1-5; Titus 3:4-8, 14</w:t>
      </w:r>
    </w:p>
    <w:p w:rsidR="00E3046D" w:rsidRPr="00BE4A3F" w:rsidRDefault="00E3046D" w:rsidP="00E3046D">
      <w:pPr>
        <w:pStyle w:val="NormalWeb"/>
      </w:pPr>
      <w:proofErr w:type="spellStart"/>
      <w:r w:rsidRPr="00BE4A3F">
        <w:t>Php</w:t>
      </w:r>
      <w:proofErr w:type="spellEnd"/>
      <w:r w:rsidRPr="00BE4A3F">
        <w:t xml:space="preserve"> 3:10 </w:t>
      </w:r>
      <w:proofErr w:type="gramStart"/>
      <w:r w:rsidRPr="00BE4A3F">
        <w:t>That</w:t>
      </w:r>
      <w:proofErr w:type="gramEnd"/>
      <w:r w:rsidRPr="00BE4A3F">
        <w:t xml:space="preserve"> I may know him, and the power of his resurrection, and the fellowship of his sufferings, being made conformable unto his death;</w:t>
      </w:r>
    </w:p>
    <w:p w:rsidR="00E3046D" w:rsidRPr="00BE4A3F" w:rsidRDefault="00E3046D" w:rsidP="00E3046D">
      <w:pPr>
        <w:pStyle w:val="NormalWeb"/>
        <w:jc w:val="center"/>
        <w:rPr>
          <w:b/>
        </w:rPr>
      </w:pPr>
      <w:r w:rsidRPr="00BE4A3F">
        <w:rPr>
          <w:b/>
        </w:rPr>
        <w:t>That I may know Him – Jesus Christ as Lord</w:t>
      </w:r>
    </w:p>
    <w:p w:rsidR="00E3046D" w:rsidRPr="00BE4A3F" w:rsidRDefault="00E3046D" w:rsidP="00E3046D">
      <w:pPr>
        <w:pStyle w:val="NormalWeb"/>
      </w:pPr>
      <w:r w:rsidRPr="00BE4A3F">
        <w:t xml:space="preserve">The power of his resurrection                                                                                 </w:t>
      </w:r>
      <w:proofErr w:type="gramStart"/>
      <w:r w:rsidRPr="00BE4A3F">
        <w:t>The</w:t>
      </w:r>
      <w:proofErr w:type="gramEnd"/>
      <w:r w:rsidRPr="00BE4A3F">
        <w:t xml:space="preserve"> fellowship of his sufferings                                                                                                           being made conformable unto his death      (All fleshly desires put to death)</w:t>
      </w:r>
    </w:p>
    <w:p w:rsidR="00E3046D" w:rsidRPr="00BE4A3F" w:rsidRDefault="00E3046D" w:rsidP="00E3046D">
      <w:pPr>
        <w:pStyle w:val="NormalWeb"/>
      </w:pPr>
      <w:r w:rsidRPr="00BE4A3F">
        <w:t xml:space="preserve">Luke 16:3 Then the steward said within himself, </w:t>
      </w:r>
      <w:proofErr w:type="gramStart"/>
      <w:r w:rsidRPr="00BE4A3F">
        <w:t>What</w:t>
      </w:r>
      <w:proofErr w:type="gramEnd"/>
      <w:r w:rsidRPr="00BE4A3F">
        <w:t xml:space="preserve"> shall I do? </w:t>
      </w:r>
      <w:proofErr w:type="gramStart"/>
      <w:r w:rsidRPr="00BE4A3F">
        <w:t>for</w:t>
      </w:r>
      <w:proofErr w:type="gramEnd"/>
      <w:r w:rsidRPr="00BE4A3F">
        <w:t xml:space="preserve"> my lord </w:t>
      </w:r>
      <w:proofErr w:type="spellStart"/>
      <w:r w:rsidRPr="00BE4A3F">
        <w:t>taketh</w:t>
      </w:r>
      <w:proofErr w:type="spellEnd"/>
      <w:r w:rsidRPr="00BE4A3F">
        <w:t xml:space="preserve"> away from me the stewardship: </w:t>
      </w:r>
      <w:r w:rsidRPr="00BE4A3F">
        <w:rPr>
          <w:b/>
        </w:rPr>
        <w:t>I cannot dig</w:t>
      </w:r>
      <w:r w:rsidRPr="00BE4A3F">
        <w:t>; to beg I am ashamed.                                        4 I am resolved what to do… (DIG, DIG, DIG, DIG)</w:t>
      </w:r>
    </w:p>
    <w:p w:rsidR="00E3046D" w:rsidRPr="00BE4A3F" w:rsidRDefault="00E3046D" w:rsidP="00E3046D">
      <w:r w:rsidRPr="00BE4A3F">
        <w:t xml:space="preserve">While the foolish build on thoughts that are deviating from the Truth, </w:t>
      </w:r>
    </w:p>
    <w:p w:rsidR="00E3046D" w:rsidRPr="00BE4A3F" w:rsidRDefault="00E3046D" w:rsidP="00E3046D">
      <w:r w:rsidRPr="00BE4A3F">
        <w:t xml:space="preserve">The wise seek </w:t>
      </w:r>
      <w:r w:rsidRPr="00BE4A3F">
        <w:rPr>
          <w:u w:val="single"/>
        </w:rPr>
        <w:t>only</w:t>
      </w:r>
      <w:r w:rsidRPr="00BE4A3F">
        <w:t xml:space="preserve"> the truth.</w:t>
      </w:r>
    </w:p>
    <w:p w:rsidR="00E3046D" w:rsidRPr="00BE4A3F" w:rsidRDefault="00E3046D" w:rsidP="00E3046D"/>
    <w:p w:rsidR="00E3046D" w:rsidRPr="00BE4A3F" w:rsidRDefault="00E3046D" w:rsidP="00403814">
      <w:pPr>
        <w:numPr>
          <w:ilvl w:val="0"/>
          <w:numId w:val="16"/>
        </w:numPr>
      </w:pPr>
      <w:r w:rsidRPr="00BE4A3F">
        <w:t>There must not be any change from the foundation.</w:t>
      </w:r>
    </w:p>
    <w:p w:rsidR="00E3046D" w:rsidRPr="00BE4A3F" w:rsidRDefault="00E3046D" w:rsidP="00403814">
      <w:pPr>
        <w:numPr>
          <w:ilvl w:val="0"/>
          <w:numId w:val="16"/>
        </w:numPr>
      </w:pPr>
      <w:r w:rsidRPr="00BE4A3F">
        <w:t>There must not be any variation from the foundation or the blueprint.</w:t>
      </w:r>
    </w:p>
    <w:p w:rsidR="00E3046D" w:rsidRPr="00BE4A3F" w:rsidRDefault="00E3046D" w:rsidP="00403814">
      <w:pPr>
        <w:numPr>
          <w:ilvl w:val="0"/>
          <w:numId w:val="16"/>
        </w:numPr>
      </w:pPr>
      <w:r w:rsidRPr="00BE4A3F">
        <w:t>Every change and variation is a violation of God’s Word.</w:t>
      </w:r>
    </w:p>
    <w:p w:rsidR="00E3046D" w:rsidRPr="00BE4A3F" w:rsidRDefault="00E3046D" w:rsidP="00403814">
      <w:pPr>
        <w:numPr>
          <w:ilvl w:val="0"/>
          <w:numId w:val="16"/>
        </w:numPr>
      </w:pPr>
      <w:r w:rsidRPr="00BE4A3F">
        <w:t>Every violation of God’s Word is a sin.</w:t>
      </w:r>
    </w:p>
    <w:p w:rsidR="00E3046D" w:rsidRPr="00BE4A3F" w:rsidRDefault="00E3046D" w:rsidP="00403814">
      <w:pPr>
        <w:numPr>
          <w:ilvl w:val="0"/>
          <w:numId w:val="16"/>
        </w:numPr>
      </w:pPr>
      <w:r w:rsidRPr="00BE4A3F">
        <w:t>The Word of God is Truth.      John 17:17</w:t>
      </w:r>
    </w:p>
    <w:p w:rsidR="00E3046D" w:rsidRPr="00BE4A3F" w:rsidRDefault="00E3046D" w:rsidP="00E3046D">
      <w:pPr>
        <w:ind w:left="360"/>
      </w:pPr>
    </w:p>
    <w:p w:rsidR="00E3046D" w:rsidRPr="00BE4A3F" w:rsidRDefault="00E3046D" w:rsidP="00403814">
      <w:pPr>
        <w:pStyle w:val="NormalWeb"/>
        <w:numPr>
          <w:ilvl w:val="2"/>
          <w:numId w:val="15"/>
        </w:numPr>
        <w:spacing w:before="0" w:beforeAutospacing="0" w:after="0" w:afterAutospacing="0"/>
      </w:pPr>
      <w:r w:rsidRPr="00BE4A3F">
        <w:t xml:space="preserve">Digging Deeper to grow more like Him. </w:t>
      </w:r>
    </w:p>
    <w:p w:rsidR="00E3046D" w:rsidRPr="00BE4A3F" w:rsidRDefault="00E3046D" w:rsidP="00403814">
      <w:pPr>
        <w:pStyle w:val="NormalWeb"/>
        <w:numPr>
          <w:ilvl w:val="0"/>
          <w:numId w:val="18"/>
        </w:numPr>
        <w:spacing w:before="0" w:beforeAutospacing="0" w:after="0" w:afterAutospacing="0"/>
      </w:pPr>
      <w:r w:rsidRPr="00BE4A3F">
        <w:t>A person must be saved             I Cor. 1:6,9,18,30; 2:12;           II Cor. 5:17</w:t>
      </w:r>
    </w:p>
    <w:p w:rsidR="00E3046D" w:rsidRPr="00BE4A3F" w:rsidRDefault="00E3046D" w:rsidP="00403814">
      <w:pPr>
        <w:pStyle w:val="NormalWeb"/>
        <w:numPr>
          <w:ilvl w:val="0"/>
          <w:numId w:val="18"/>
        </w:numPr>
        <w:spacing w:before="0" w:beforeAutospacing="0" w:after="0" w:afterAutospacing="0"/>
      </w:pPr>
      <w:r w:rsidRPr="00BE4A3F">
        <w:t>A person must be full of the Holy Ghost   ! Cor. 6:19; 12:3</w:t>
      </w:r>
    </w:p>
    <w:p w:rsidR="00E3046D" w:rsidRPr="00BE4A3F" w:rsidRDefault="00E3046D" w:rsidP="00403814">
      <w:pPr>
        <w:pStyle w:val="NormalWeb"/>
        <w:numPr>
          <w:ilvl w:val="0"/>
          <w:numId w:val="18"/>
        </w:numPr>
        <w:spacing w:before="0" w:beforeAutospacing="0" w:after="0" w:afterAutospacing="0"/>
      </w:pPr>
      <w:r w:rsidRPr="00BE4A3F">
        <w:t>A person must be a faithful witness   I Cor.4:2,17; 7:25</w:t>
      </w:r>
    </w:p>
    <w:p w:rsidR="00E3046D" w:rsidRPr="00BE4A3F" w:rsidRDefault="00E3046D" w:rsidP="00403814">
      <w:pPr>
        <w:pStyle w:val="NormalWeb"/>
        <w:numPr>
          <w:ilvl w:val="0"/>
          <w:numId w:val="18"/>
        </w:numPr>
        <w:spacing w:before="0" w:beforeAutospacing="0" w:after="0" w:afterAutospacing="0"/>
      </w:pPr>
      <w:r w:rsidRPr="00BE4A3F">
        <w:t>A person must grow to be more like Him   I Cor. 1:5,7,9,30</w:t>
      </w:r>
    </w:p>
    <w:p w:rsidR="00E3046D" w:rsidRPr="00BE4A3F" w:rsidRDefault="00E3046D" w:rsidP="00403814">
      <w:pPr>
        <w:pStyle w:val="NormalWeb"/>
        <w:numPr>
          <w:ilvl w:val="0"/>
          <w:numId w:val="18"/>
        </w:numPr>
        <w:spacing w:before="0" w:beforeAutospacing="0" w:after="0" w:afterAutospacing="0"/>
      </w:pPr>
      <w:r w:rsidRPr="00BE4A3F">
        <w:t>A person must study more of His Word     I Cor. 2:7,13</w:t>
      </w:r>
    </w:p>
    <w:p w:rsidR="00E3046D" w:rsidRPr="00BE4A3F" w:rsidRDefault="00E3046D" w:rsidP="00403814">
      <w:pPr>
        <w:pStyle w:val="NormalWeb"/>
        <w:numPr>
          <w:ilvl w:val="0"/>
          <w:numId w:val="18"/>
        </w:numPr>
        <w:spacing w:before="0" w:beforeAutospacing="0" w:after="0" w:afterAutospacing="0"/>
      </w:pPr>
      <w:r w:rsidRPr="00BE4A3F">
        <w:t>A person must fully obey His Word   I Cor.1:8</w:t>
      </w:r>
    </w:p>
    <w:p w:rsidR="00E3046D" w:rsidRPr="00BE4A3F" w:rsidRDefault="00E3046D" w:rsidP="00E3046D">
      <w:pPr>
        <w:pStyle w:val="NormalWeb"/>
      </w:pPr>
      <w:r w:rsidRPr="00BE4A3F">
        <w:t xml:space="preserve">II Tim. 2:15; Hebrews 4:11; II Peter 1:5, 6, 7 </w:t>
      </w:r>
    </w:p>
    <w:p w:rsidR="00E3046D" w:rsidRPr="00BE4A3F" w:rsidRDefault="00E3046D" w:rsidP="00403814">
      <w:pPr>
        <w:pStyle w:val="NormalWeb"/>
        <w:numPr>
          <w:ilvl w:val="0"/>
          <w:numId w:val="20"/>
        </w:numPr>
        <w:spacing w:before="0" w:beforeAutospacing="0" w:after="0" w:afterAutospacing="0"/>
      </w:pPr>
      <w:r w:rsidRPr="00BE4A3F">
        <w:t>A man's words expose his true nature: what he is really like beneath the surface.</w:t>
      </w:r>
    </w:p>
    <w:p w:rsidR="00E3046D" w:rsidRPr="00BE4A3F" w:rsidRDefault="00E3046D" w:rsidP="00E3046D">
      <w:pPr>
        <w:pStyle w:val="NormalWeb"/>
        <w:spacing w:before="0" w:beforeAutospacing="0" w:after="0" w:afterAutospacing="0"/>
        <w:ind w:left="1008" w:hanging="360"/>
        <w:rPr>
          <w:b/>
        </w:rPr>
      </w:pPr>
      <w:r w:rsidRPr="00BE4A3F">
        <w:t xml:space="preserve">Don’t just dig it up, </w:t>
      </w:r>
      <w:r w:rsidRPr="00BE4A3F">
        <w:rPr>
          <w:b/>
        </w:rPr>
        <w:t>but dig it out</w:t>
      </w:r>
    </w:p>
    <w:p w:rsidR="00E3046D" w:rsidRPr="00BE4A3F" w:rsidRDefault="00E3046D" w:rsidP="00E3046D">
      <w:pPr>
        <w:pStyle w:val="NormalWeb"/>
        <w:spacing w:before="0" w:beforeAutospacing="0" w:after="0" w:afterAutospacing="0"/>
        <w:ind w:left="1008" w:hanging="360"/>
      </w:pPr>
      <w:r w:rsidRPr="00BE4A3F">
        <w:rPr>
          <w:rFonts w:eastAsia="MS Mincho" w:hAnsi="MS Mincho"/>
        </w:rPr>
        <w:t>⇒</w:t>
      </w:r>
      <w:r w:rsidRPr="00BE4A3F">
        <w:t>    </w:t>
      </w:r>
      <w:proofErr w:type="gramStart"/>
      <w:r w:rsidRPr="00BE4A3F">
        <w:t>A</w:t>
      </w:r>
      <w:proofErr w:type="gramEnd"/>
      <w:r w:rsidRPr="00BE4A3F">
        <w:t xml:space="preserve"> man's words expose what he is down deep within his heart: his motives, desires, ambitions, or the lack of initiative.</w:t>
      </w:r>
    </w:p>
    <w:p w:rsidR="00E3046D" w:rsidRPr="00BE4A3F" w:rsidRDefault="00E3046D" w:rsidP="00E3046D">
      <w:pPr>
        <w:pStyle w:val="NormalWeb"/>
        <w:spacing w:before="0" w:beforeAutospacing="0" w:after="0" w:afterAutospacing="0"/>
        <w:ind w:left="1008" w:hanging="360"/>
      </w:pPr>
      <w:r w:rsidRPr="00BE4A3F">
        <w:rPr>
          <w:rFonts w:eastAsia="MS Mincho" w:hAnsi="MS Mincho"/>
        </w:rPr>
        <w:t>⇒</w:t>
      </w:r>
      <w:r w:rsidRPr="00BE4A3F">
        <w:t>    </w:t>
      </w:r>
      <w:proofErr w:type="gramStart"/>
      <w:r w:rsidRPr="00BE4A3F">
        <w:t>A</w:t>
      </w:r>
      <w:proofErr w:type="gramEnd"/>
      <w:r w:rsidRPr="00BE4A3F">
        <w:t xml:space="preserve"> man's words expose his true character: good or bad, kind or cruel.</w:t>
      </w:r>
    </w:p>
    <w:p w:rsidR="00E3046D" w:rsidRPr="00BE4A3F" w:rsidRDefault="00E3046D" w:rsidP="00E3046D">
      <w:pPr>
        <w:pStyle w:val="NormalWeb"/>
        <w:spacing w:before="0" w:beforeAutospacing="0" w:after="0" w:afterAutospacing="0"/>
        <w:ind w:left="1008" w:hanging="360"/>
      </w:pPr>
      <w:r w:rsidRPr="00BE4A3F">
        <w:rPr>
          <w:rFonts w:eastAsia="MS Mincho" w:hAnsi="MS Mincho"/>
        </w:rPr>
        <w:lastRenderedPageBreak/>
        <w:t>⇒</w:t>
      </w:r>
      <w:r w:rsidRPr="00BE4A3F">
        <w:t>    </w:t>
      </w:r>
      <w:proofErr w:type="gramStart"/>
      <w:r w:rsidRPr="00BE4A3F">
        <w:t>A</w:t>
      </w:r>
      <w:proofErr w:type="gramEnd"/>
      <w:r w:rsidRPr="00BE4A3F">
        <w:t xml:space="preserve"> man's words expose his mind, what he thinks: pure or impure thoughts, dirty or clean thoughts, negative or positive.</w:t>
      </w:r>
    </w:p>
    <w:p w:rsidR="00E3046D" w:rsidRPr="00BE4A3F" w:rsidRDefault="00E3046D" w:rsidP="00E3046D">
      <w:pPr>
        <w:pStyle w:val="NormalWeb"/>
        <w:spacing w:before="0" w:beforeAutospacing="0" w:after="0" w:afterAutospacing="0"/>
        <w:ind w:left="1008" w:hanging="360"/>
      </w:pPr>
      <w:r w:rsidRPr="00BE4A3F">
        <w:rPr>
          <w:rFonts w:eastAsia="MS Mincho" w:hAnsi="MS Mincho"/>
        </w:rPr>
        <w:t>⇒</w:t>
      </w:r>
      <w:r w:rsidRPr="00BE4A3F">
        <w:t>    A man's words expose his spirit, what he believes and pursues: the legitimate or illegitimate, the intelligent or ignorant, the true or false, the good or evil,                    beneficial or wasteful, Spiritual or carnal.</w:t>
      </w:r>
    </w:p>
    <w:p w:rsidR="00E3046D" w:rsidRPr="00BE4A3F" w:rsidRDefault="00E3046D" w:rsidP="00403814">
      <w:pPr>
        <w:pStyle w:val="NormalWeb"/>
        <w:numPr>
          <w:ilvl w:val="2"/>
          <w:numId w:val="15"/>
        </w:numPr>
        <w:rPr>
          <w:u w:val="single"/>
        </w:rPr>
      </w:pPr>
      <w:r w:rsidRPr="00BE4A3F">
        <w:rPr>
          <w:b/>
        </w:rPr>
        <w:t>Dig Deep in prayer</w:t>
      </w:r>
      <w:r w:rsidRPr="00BE4A3F">
        <w:t xml:space="preserve"> </w:t>
      </w:r>
      <w:r w:rsidRPr="00BE4A3F">
        <w:rPr>
          <w:u w:val="single"/>
        </w:rPr>
        <w:t xml:space="preserve">that others will know Him </w:t>
      </w:r>
    </w:p>
    <w:p w:rsidR="00E3046D" w:rsidRPr="00BE4A3F" w:rsidRDefault="00E3046D" w:rsidP="00E3046D">
      <w:pPr>
        <w:pStyle w:val="NormalWeb"/>
        <w:ind w:left="2160"/>
        <w:rPr>
          <w:u w:val="single"/>
        </w:rPr>
      </w:pPr>
      <w:r w:rsidRPr="00BE4A3F">
        <w:t>I Cor.11:4</w:t>
      </w:r>
      <w:proofErr w:type="gramStart"/>
      <w:r w:rsidRPr="00BE4A3F">
        <w:t>,13</w:t>
      </w:r>
      <w:proofErr w:type="gramEnd"/>
      <w:r w:rsidRPr="00BE4A3F">
        <w:t>;</w:t>
      </w:r>
      <w:r w:rsidRPr="00BE4A3F">
        <w:rPr>
          <w:b/>
        </w:rPr>
        <w:t xml:space="preserve"> 14:15</w:t>
      </w:r>
    </w:p>
    <w:p w:rsidR="00E3046D" w:rsidRPr="00BE4A3F" w:rsidRDefault="00E3046D" w:rsidP="00E3046D">
      <w:pPr>
        <w:pStyle w:val="NormalWeb"/>
      </w:pPr>
      <w:r w:rsidRPr="00BE4A3F">
        <w:t xml:space="preserve">John 8:43; Jer. 7:28; Mt 13:15; Mat. 12:34; Luke 6:45 </w:t>
      </w:r>
    </w:p>
    <w:p w:rsidR="00E3046D" w:rsidRDefault="00E3046D" w:rsidP="00E3046D">
      <w:pPr>
        <w:pStyle w:val="NormalWeb"/>
        <w:rPr>
          <w:u w:val="single"/>
        </w:rPr>
      </w:pPr>
      <w:r w:rsidRPr="00BE4A3F">
        <w:t xml:space="preserve">Faith sees the invisible, Believes - the incredible, Receives - the impossible.                                                    Read and meditate - hear and meditate                                                                                                            Read and believe   - hear and believe                                                                                                                                 Read and ponder   - hear and ponder                                                                                                                        Read and obey      - hear and obey   </w:t>
      </w:r>
    </w:p>
    <w:p w:rsidR="00E3046D" w:rsidRPr="00283567" w:rsidRDefault="00E3046D" w:rsidP="00E3046D">
      <w:pPr>
        <w:rPr>
          <w:u w:val="single"/>
        </w:rPr>
      </w:pPr>
      <w:r w:rsidRPr="00283567">
        <w:rPr>
          <w:u w:val="single"/>
        </w:rPr>
        <w:t>KEY VERSES:</w:t>
      </w:r>
    </w:p>
    <w:p w:rsidR="00E3046D" w:rsidRDefault="00E3046D" w:rsidP="00E3046D">
      <w:r w:rsidRPr="00BE4A3F">
        <w:t xml:space="preserve"> </w:t>
      </w:r>
      <w:proofErr w:type="gramStart"/>
      <w:r w:rsidRPr="00BE4A3F">
        <w:t>3:</w:t>
      </w:r>
      <w:r w:rsidRPr="00BE4A3F">
        <w:rPr>
          <w:b/>
        </w:rPr>
        <w:t>6</w:t>
      </w:r>
      <w:r w:rsidRPr="00BE4A3F">
        <w:t xml:space="preserve">  “</w:t>
      </w:r>
      <w:proofErr w:type="gramEnd"/>
      <w:r w:rsidRPr="00BE4A3F">
        <w:t xml:space="preserve">God </w:t>
      </w:r>
      <w:proofErr w:type="spellStart"/>
      <w:r w:rsidRPr="00BE4A3F">
        <w:t>giveth</w:t>
      </w:r>
      <w:proofErr w:type="spellEnd"/>
      <w:r w:rsidRPr="00BE4A3F">
        <w:t xml:space="preserve"> the increase”</w:t>
      </w:r>
    </w:p>
    <w:p w:rsidR="00E3046D" w:rsidRPr="001229D2" w:rsidRDefault="00E3046D" w:rsidP="00E3046D">
      <w:r w:rsidRPr="00BE4A3F">
        <w:t xml:space="preserve">  </w:t>
      </w:r>
      <w:proofErr w:type="gramStart"/>
      <w:r w:rsidRPr="00BE4A3F">
        <w:t>3:</w:t>
      </w:r>
      <w:r w:rsidRPr="00BE4A3F">
        <w:rPr>
          <w:b/>
        </w:rPr>
        <w:t>9</w:t>
      </w:r>
      <w:r w:rsidRPr="00BE4A3F">
        <w:t xml:space="preserve">  “</w:t>
      </w:r>
      <w:proofErr w:type="gramEnd"/>
      <w:r w:rsidRPr="00BE4A3F">
        <w:t>For we are laborers together with God”</w:t>
      </w:r>
    </w:p>
    <w:p w:rsidR="00E3046D" w:rsidRPr="001229D2" w:rsidRDefault="00E3046D" w:rsidP="00E3046D">
      <w:r w:rsidRPr="00BE4A3F">
        <w:t xml:space="preserve"> </w:t>
      </w:r>
      <w:proofErr w:type="gramStart"/>
      <w:r w:rsidRPr="00BE4A3F">
        <w:t>3:</w:t>
      </w:r>
      <w:r w:rsidRPr="00BE4A3F">
        <w:rPr>
          <w:b/>
        </w:rPr>
        <w:t>10</w:t>
      </w:r>
      <w:r w:rsidRPr="00BE4A3F">
        <w:t xml:space="preserve">  “</w:t>
      </w:r>
      <w:proofErr w:type="gramEnd"/>
      <w:r w:rsidRPr="00BE4A3F">
        <w:t>A wise master builder”</w:t>
      </w:r>
    </w:p>
    <w:p w:rsidR="00E3046D" w:rsidRPr="001229D2" w:rsidRDefault="00E3046D" w:rsidP="00E3046D">
      <w:r w:rsidRPr="00BE4A3F">
        <w:t xml:space="preserve"> </w:t>
      </w:r>
      <w:proofErr w:type="gramStart"/>
      <w:r w:rsidRPr="00BE4A3F">
        <w:t>3:</w:t>
      </w:r>
      <w:r w:rsidRPr="00BE4A3F">
        <w:rPr>
          <w:b/>
        </w:rPr>
        <w:t>11</w:t>
      </w:r>
      <w:r w:rsidRPr="00BE4A3F">
        <w:t xml:space="preserve">  Jesus</w:t>
      </w:r>
      <w:proofErr w:type="gramEnd"/>
      <w:r w:rsidRPr="00BE4A3F">
        <w:t xml:space="preserve"> Christ is the foundation</w:t>
      </w:r>
    </w:p>
    <w:p w:rsidR="00E3046D" w:rsidRPr="001229D2" w:rsidRDefault="00E3046D" w:rsidP="00E3046D">
      <w:r w:rsidRPr="00BE4A3F">
        <w:t xml:space="preserve"> </w:t>
      </w:r>
      <w:proofErr w:type="gramStart"/>
      <w:r w:rsidRPr="00BE4A3F">
        <w:t>3:</w:t>
      </w:r>
      <w:r w:rsidRPr="00BE4A3F">
        <w:rPr>
          <w:b/>
        </w:rPr>
        <w:t>16</w:t>
      </w:r>
      <w:r w:rsidRPr="00BE4A3F">
        <w:t xml:space="preserve">  “</w:t>
      </w:r>
      <w:proofErr w:type="gramEnd"/>
      <w:r w:rsidRPr="00BE4A3F">
        <w:t>Know ye not that ye are the temple of God”     (6:15, 19, 20)</w:t>
      </w:r>
    </w:p>
    <w:p w:rsidR="00E3046D" w:rsidRDefault="00E3046D" w:rsidP="00E3046D"/>
    <w:p w:rsidR="00E3046D" w:rsidRDefault="00E3046D" w:rsidP="00403814">
      <w:pPr>
        <w:pStyle w:val="Heading2"/>
        <w:keepNext/>
        <w:numPr>
          <w:ilvl w:val="0"/>
          <w:numId w:val="43"/>
        </w:numPr>
      </w:pPr>
      <w:r>
        <w:t>The Ministers of God</w:t>
      </w:r>
      <w:r>
        <w:tab/>
        <w:t>(4:1-21)</w:t>
      </w:r>
    </w:p>
    <w:p w:rsidR="00E3046D" w:rsidRDefault="00E3046D" w:rsidP="00E3046D"/>
    <w:p w:rsidR="00E3046D" w:rsidRDefault="00E3046D" w:rsidP="00E3046D">
      <w:pPr>
        <w:rPr>
          <w:u w:val="single"/>
        </w:rPr>
      </w:pPr>
    </w:p>
    <w:p w:rsidR="00E3046D" w:rsidRPr="00283567" w:rsidRDefault="00E3046D" w:rsidP="00E3046D">
      <w:pPr>
        <w:rPr>
          <w:u w:val="single"/>
        </w:rPr>
      </w:pPr>
      <w:r w:rsidRPr="00283567">
        <w:rPr>
          <w:u w:val="single"/>
        </w:rPr>
        <w:t>KEY VERSES:</w:t>
      </w:r>
    </w:p>
    <w:p w:rsidR="00E3046D" w:rsidRPr="001229D2" w:rsidRDefault="00E3046D" w:rsidP="00E3046D">
      <w:r w:rsidRPr="00BE4A3F">
        <w:t>4:</w:t>
      </w:r>
      <w:r w:rsidRPr="00BE4A3F">
        <w:rPr>
          <w:b/>
        </w:rPr>
        <w:t>2</w:t>
      </w:r>
      <w:r w:rsidRPr="00BE4A3F">
        <w:t xml:space="preserve">    “It is required in stewards that a man </w:t>
      </w:r>
      <w:proofErr w:type="gramStart"/>
      <w:r w:rsidRPr="00BE4A3F">
        <w:t>be</w:t>
      </w:r>
      <w:proofErr w:type="gramEnd"/>
      <w:r w:rsidRPr="00BE4A3F">
        <w:t xml:space="preserve"> found faithful”</w:t>
      </w:r>
      <w:r w:rsidRPr="001229D2">
        <w:t xml:space="preserve">                                                                                                                                                                              </w:t>
      </w:r>
    </w:p>
    <w:p w:rsidR="00E3046D" w:rsidRPr="001229D2" w:rsidRDefault="00E3046D" w:rsidP="00E3046D">
      <w:r w:rsidRPr="00BE4A3F">
        <w:t>4:</w:t>
      </w:r>
      <w:r w:rsidRPr="00BE4A3F">
        <w:rPr>
          <w:b/>
        </w:rPr>
        <w:t>20</w:t>
      </w:r>
      <w:r w:rsidRPr="00BE4A3F">
        <w:t xml:space="preserve">   “For the kingdom of God in not in word but in power”</w:t>
      </w:r>
    </w:p>
    <w:p w:rsidR="00E3046D" w:rsidRDefault="00E3046D" w:rsidP="00E3046D"/>
    <w:p w:rsidR="00E3046D" w:rsidRDefault="00E3046D" w:rsidP="00403814">
      <w:pPr>
        <w:pStyle w:val="Heading2"/>
        <w:keepNext/>
        <w:numPr>
          <w:ilvl w:val="0"/>
          <w:numId w:val="43"/>
        </w:numPr>
      </w:pPr>
      <w:r>
        <w:t>The Wickedness in the Church of God (5:1-6:20)</w:t>
      </w:r>
    </w:p>
    <w:p w:rsidR="00E3046D" w:rsidRDefault="00E3046D" w:rsidP="00E3046D"/>
    <w:p w:rsidR="00E3046D" w:rsidRPr="00283567" w:rsidRDefault="00E3046D" w:rsidP="00E3046D">
      <w:pPr>
        <w:rPr>
          <w:u w:val="single"/>
        </w:rPr>
      </w:pPr>
      <w:r w:rsidRPr="00283567">
        <w:rPr>
          <w:u w:val="single"/>
        </w:rPr>
        <w:t>KEY VERSES:</w:t>
      </w:r>
    </w:p>
    <w:p w:rsidR="00E3046D" w:rsidRPr="00BE4A3F" w:rsidRDefault="00E3046D" w:rsidP="00E3046D">
      <w:r w:rsidRPr="00BE4A3F">
        <w:t>5:</w:t>
      </w:r>
      <w:r w:rsidRPr="00BE4A3F">
        <w:rPr>
          <w:b/>
        </w:rPr>
        <w:t>7</w:t>
      </w:r>
      <w:r w:rsidRPr="00BE4A3F">
        <w:t xml:space="preserve">   “Christ our Passover”</w:t>
      </w:r>
    </w:p>
    <w:p w:rsidR="00E3046D" w:rsidRPr="00BE4A3F" w:rsidRDefault="00E3046D" w:rsidP="00E3046D">
      <w:r w:rsidRPr="00BE4A3F">
        <w:tab/>
      </w:r>
      <w:r w:rsidRPr="00BE4A3F">
        <w:tab/>
        <w:t>(Purge out the old leaven that ye may be a new lump.)</w:t>
      </w:r>
    </w:p>
    <w:p w:rsidR="00E3046D" w:rsidRPr="001229D2" w:rsidRDefault="00E3046D" w:rsidP="00E3046D">
      <w:r w:rsidRPr="00BE4A3F">
        <w:t>6:</w:t>
      </w:r>
      <w:r w:rsidRPr="00BE4A3F">
        <w:rPr>
          <w:b/>
        </w:rPr>
        <w:t>3</w:t>
      </w:r>
      <w:r w:rsidRPr="00BE4A3F">
        <w:t xml:space="preserve">     “Know ye not that we shall judge angels”</w:t>
      </w:r>
    </w:p>
    <w:p w:rsidR="00E3046D" w:rsidRDefault="00E3046D" w:rsidP="00E3046D"/>
    <w:p w:rsidR="00E3046D" w:rsidRDefault="00E3046D" w:rsidP="00403814">
      <w:pPr>
        <w:pStyle w:val="Heading2"/>
        <w:keepNext/>
        <w:numPr>
          <w:ilvl w:val="0"/>
          <w:numId w:val="43"/>
        </w:numPr>
      </w:pPr>
      <w:r>
        <w:t>The Marriage relationship under God (7:1-40)</w:t>
      </w:r>
    </w:p>
    <w:p w:rsidR="00E3046D" w:rsidRDefault="00E3046D" w:rsidP="00E3046D"/>
    <w:p w:rsidR="00E3046D" w:rsidRDefault="00E3046D" w:rsidP="00E3046D">
      <w:r w:rsidRPr="00283567">
        <w:rPr>
          <w:u w:val="single"/>
        </w:rPr>
        <w:t>KEY VERSES:</w:t>
      </w:r>
    </w:p>
    <w:p w:rsidR="00E3046D" w:rsidRDefault="00E3046D" w:rsidP="00E3046D"/>
    <w:p w:rsidR="00E3046D" w:rsidRDefault="00E3046D" w:rsidP="00E3046D"/>
    <w:p w:rsidR="00E3046D" w:rsidRDefault="00E3046D" w:rsidP="00403814">
      <w:pPr>
        <w:pStyle w:val="Heading2"/>
        <w:keepNext/>
        <w:numPr>
          <w:ilvl w:val="0"/>
          <w:numId w:val="43"/>
        </w:numPr>
      </w:pPr>
      <w:r>
        <w:lastRenderedPageBreak/>
        <w:t>Christian liberties in God (8:1-10:33)</w:t>
      </w:r>
    </w:p>
    <w:p w:rsidR="00E3046D" w:rsidRDefault="00E3046D" w:rsidP="00E3046D"/>
    <w:p w:rsidR="00E3046D" w:rsidRDefault="00E3046D" w:rsidP="00E3046D">
      <w:r>
        <w:t xml:space="preserve">10:12 </w:t>
      </w:r>
      <w:proofErr w:type="gramStart"/>
      <w:r>
        <w:t>Our</w:t>
      </w:r>
      <w:proofErr w:type="gramEnd"/>
      <w:r>
        <w:t xml:space="preserve"> liberty is no excuse for slackness. We must take heed because there is a storm coming.</w:t>
      </w:r>
    </w:p>
    <w:p w:rsidR="00E3046D" w:rsidRPr="001229D2" w:rsidRDefault="00E3046D" w:rsidP="00403814">
      <w:pPr>
        <w:numPr>
          <w:ilvl w:val="1"/>
          <w:numId w:val="15"/>
        </w:numPr>
        <w:rPr>
          <w:sz w:val="32"/>
          <w:szCs w:val="32"/>
        </w:rPr>
      </w:pPr>
      <w:r w:rsidRPr="001229D2">
        <w:rPr>
          <w:sz w:val="32"/>
          <w:szCs w:val="32"/>
        </w:rPr>
        <w:t>The Purpose of the Storm is to be tested.</w:t>
      </w:r>
    </w:p>
    <w:p w:rsidR="00E3046D" w:rsidRPr="00BE4A3F" w:rsidRDefault="00E3046D" w:rsidP="00E3046D">
      <w:r w:rsidRPr="00BE4A3F">
        <w:t>1Cor. 10:13</w:t>
      </w:r>
      <w:r>
        <w:t>—</w:t>
      </w:r>
      <w:r w:rsidRPr="00902EFB">
        <w:rPr>
          <w:i/>
        </w:rPr>
        <w:t xml:space="preserve">There hath no temptation taken you but such as is common to man: but God is faithful, who will not suffer you to be tempted above that ye are able; but will with the temptation also make a way to escape, that ye may be able to bear it.                                                                                                                                       </w:t>
      </w:r>
      <w:r w:rsidRPr="00BE4A3F">
        <w:t xml:space="preserve">15 </w:t>
      </w:r>
      <w:r>
        <w:t>–</w:t>
      </w:r>
      <w:r w:rsidRPr="00902EFB">
        <w:rPr>
          <w:i/>
        </w:rPr>
        <w:t>I speak as to wise men; judge ye what I say</w:t>
      </w:r>
      <w:r w:rsidRPr="00BE4A3F">
        <w:t>.</w:t>
      </w:r>
    </w:p>
    <w:p w:rsidR="00E3046D" w:rsidRPr="00BE4A3F" w:rsidRDefault="00E3046D" w:rsidP="00E3046D">
      <w:r w:rsidRPr="00BE4A3F">
        <w:t>M</w:t>
      </w:r>
      <w:r>
        <w:t>a</w:t>
      </w:r>
      <w:r w:rsidRPr="00BE4A3F">
        <w:t xml:space="preserve">t </w:t>
      </w:r>
      <w:r>
        <w:t>.</w:t>
      </w:r>
      <w:r w:rsidRPr="00BE4A3F">
        <w:t>10:24</w:t>
      </w:r>
      <w:r>
        <w:t>—</w:t>
      </w:r>
      <w:proofErr w:type="gramStart"/>
      <w:r w:rsidRPr="00902EFB">
        <w:rPr>
          <w:i/>
        </w:rPr>
        <w:t>The</w:t>
      </w:r>
      <w:proofErr w:type="gramEnd"/>
      <w:r w:rsidRPr="00902EFB">
        <w:rPr>
          <w:i/>
        </w:rPr>
        <w:t xml:space="preserve"> disciple is not above his master, nor the servant above his lord.</w:t>
      </w:r>
    </w:p>
    <w:p w:rsidR="00E3046D" w:rsidRPr="00BE4A3F" w:rsidRDefault="00E3046D" w:rsidP="00E3046D">
      <w:r w:rsidRPr="00BE4A3F">
        <w:t>4:1</w:t>
      </w:r>
      <w:r>
        <w:t>—</w:t>
      </w:r>
      <w:proofErr w:type="gramStart"/>
      <w:r w:rsidRPr="00902EFB">
        <w:rPr>
          <w:i/>
        </w:rPr>
        <w:t>Then</w:t>
      </w:r>
      <w:proofErr w:type="gramEnd"/>
      <w:r w:rsidRPr="00902EFB">
        <w:rPr>
          <w:i/>
        </w:rPr>
        <w:t xml:space="preserve"> was Jesus led up of the Spirit into the wilderness to be tempted of the devil</w:t>
      </w:r>
      <w:r w:rsidRPr="00BE4A3F">
        <w:t>.</w:t>
      </w:r>
    </w:p>
    <w:p w:rsidR="00E3046D" w:rsidRPr="00BE4A3F" w:rsidRDefault="00E3046D" w:rsidP="00403814">
      <w:pPr>
        <w:numPr>
          <w:ilvl w:val="3"/>
          <w:numId w:val="15"/>
        </w:numPr>
      </w:pPr>
      <w:r w:rsidRPr="00BE4A3F">
        <w:t>The Temptation</w:t>
      </w:r>
    </w:p>
    <w:p w:rsidR="00E3046D" w:rsidRPr="00BE4A3F" w:rsidRDefault="00E3046D" w:rsidP="00403814">
      <w:pPr>
        <w:numPr>
          <w:ilvl w:val="4"/>
          <w:numId w:val="15"/>
        </w:numPr>
      </w:pPr>
      <w:r w:rsidRPr="00BE4A3F">
        <w:t>Sin</w:t>
      </w:r>
    </w:p>
    <w:p w:rsidR="00E3046D" w:rsidRPr="00BE4A3F" w:rsidRDefault="00E3046D" w:rsidP="00403814">
      <w:pPr>
        <w:numPr>
          <w:ilvl w:val="4"/>
          <w:numId w:val="15"/>
        </w:numPr>
      </w:pPr>
      <w:r w:rsidRPr="00BE4A3F">
        <w:t>World- sensuality-man</w:t>
      </w:r>
    </w:p>
    <w:p w:rsidR="00E3046D" w:rsidRPr="00BE4A3F" w:rsidRDefault="00E3046D" w:rsidP="00403814">
      <w:pPr>
        <w:numPr>
          <w:ilvl w:val="4"/>
          <w:numId w:val="15"/>
        </w:numPr>
      </w:pPr>
      <w:r w:rsidRPr="00BE4A3F">
        <w:t>Satan</w:t>
      </w:r>
    </w:p>
    <w:p w:rsidR="00E3046D" w:rsidRPr="00BE4A3F" w:rsidRDefault="00E3046D" w:rsidP="00403814">
      <w:pPr>
        <w:numPr>
          <w:ilvl w:val="3"/>
          <w:numId w:val="15"/>
        </w:numPr>
      </w:pPr>
      <w:r w:rsidRPr="00BE4A3F">
        <w:t>The Test</w:t>
      </w:r>
    </w:p>
    <w:p w:rsidR="00E3046D" w:rsidRPr="00BE4A3F" w:rsidRDefault="00E3046D" w:rsidP="00403814">
      <w:pPr>
        <w:numPr>
          <w:ilvl w:val="4"/>
          <w:numId w:val="15"/>
        </w:numPr>
      </w:pPr>
      <w:r w:rsidRPr="00BE4A3F">
        <w:t>Man</w:t>
      </w:r>
    </w:p>
    <w:p w:rsidR="00E3046D" w:rsidRPr="00BE4A3F" w:rsidRDefault="00E3046D" w:rsidP="00403814">
      <w:pPr>
        <w:numPr>
          <w:ilvl w:val="4"/>
          <w:numId w:val="15"/>
        </w:numPr>
      </w:pPr>
      <w:r w:rsidRPr="00BE4A3F">
        <w:t xml:space="preserve">(Satan)- 2Co 12:7 thorn in the flesh, the messenger of Satan </w:t>
      </w:r>
    </w:p>
    <w:p w:rsidR="00E3046D" w:rsidRPr="00BE4A3F" w:rsidRDefault="00E3046D" w:rsidP="00403814">
      <w:pPr>
        <w:numPr>
          <w:ilvl w:val="4"/>
          <w:numId w:val="15"/>
        </w:numPr>
      </w:pPr>
      <w:r w:rsidRPr="00BE4A3F">
        <w:t>God</w:t>
      </w:r>
    </w:p>
    <w:p w:rsidR="00E3046D" w:rsidRPr="00BE4A3F" w:rsidRDefault="00E3046D" w:rsidP="00403814">
      <w:pPr>
        <w:numPr>
          <w:ilvl w:val="3"/>
          <w:numId w:val="15"/>
        </w:numPr>
      </w:pPr>
      <w:r w:rsidRPr="00BE4A3F">
        <w:t>The Trial</w:t>
      </w:r>
    </w:p>
    <w:p w:rsidR="00E3046D" w:rsidRPr="00BE4A3F" w:rsidRDefault="00E3046D" w:rsidP="00403814">
      <w:pPr>
        <w:numPr>
          <w:ilvl w:val="4"/>
          <w:numId w:val="15"/>
        </w:numPr>
      </w:pPr>
      <w:r w:rsidRPr="00BE4A3F">
        <w:t>Spirit</w:t>
      </w:r>
    </w:p>
    <w:p w:rsidR="00E3046D" w:rsidRPr="00BE4A3F" w:rsidRDefault="00E3046D" w:rsidP="00403814">
      <w:pPr>
        <w:numPr>
          <w:ilvl w:val="4"/>
          <w:numId w:val="15"/>
        </w:numPr>
      </w:pPr>
      <w:r w:rsidRPr="00BE4A3F">
        <w:t>Word</w:t>
      </w:r>
    </w:p>
    <w:p w:rsidR="00E3046D" w:rsidRDefault="00E3046D" w:rsidP="00403814">
      <w:pPr>
        <w:numPr>
          <w:ilvl w:val="4"/>
          <w:numId w:val="15"/>
        </w:numPr>
      </w:pPr>
      <w:r w:rsidRPr="00BE4A3F">
        <w:t xml:space="preserve"> God</w:t>
      </w:r>
    </w:p>
    <w:p w:rsidR="00E3046D" w:rsidRDefault="00E3046D" w:rsidP="00E3046D"/>
    <w:p w:rsidR="00E3046D" w:rsidRDefault="00E3046D" w:rsidP="00E3046D">
      <w:r w:rsidRPr="00283567">
        <w:rPr>
          <w:u w:val="single"/>
        </w:rPr>
        <w:t>KEY VERSES:</w:t>
      </w:r>
    </w:p>
    <w:p w:rsidR="00E3046D" w:rsidRPr="001229D2" w:rsidRDefault="00E3046D" w:rsidP="00E3046D">
      <w:r w:rsidRPr="00BE4A3F">
        <w:t>9:</w:t>
      </w:r>
      <w:r w:rsidRPr="00BE4A3F">
        <w:rPr>
          <w:b/>
        </w:rPr>
        <w:t>22</w:t>
      </w:r>
      <w:r w:rsidRPr="00BE4A3F">
        <w:t xml:space="preserve">   “By all means save some”</w:t>
      </w:r>
    </w:p>
    <w:p w:rsidR="00E3046D" w:rsidRPr="001229D2" w:rsidRDefault="00E3046D" w:rsidP="00E3046D">
      <w:r w:rsidRPr="00BE4A3F">
        <w:t>9:</w:t>
      </w:r>
      <w:r w:rsidRPr="00BE4A3F">
        <w:rPr>
          <w:b/>
        </w:rPr>
        <w:t>24</w:t>
      </w:r>
      <w:r w:rsidRPr="00BE4A3F">
        <w:t xml:space="preserve">   “Run that ye may obtain”</w:t>
      </w:r>
    </w:p>
    <w:p w:rsidR="00E3046D" w:rsidRPr="001229D2" w:rsidRDefault="00E3046D" w:rsidP="00E3046D">
      <w:r w:rsidRPr="00BE4A3F">
        <w:t>10:</w:t>
      </w:r>
      <w:r w:rsidRPr="00BE4A3F">
        <w:rPr>
          <w:b/>
        </w:rPr>
        <w:t>4</w:t>
      </w:r>
      <w:r w:rsidRPr="00BE4A3F">
        <w:t xml:space="preserve">   “That rock was Christ”</w:t>
      </w:r>
    </w:p>
    <w:p w:rsidR="00E3046D" w:rsidRPr="001229D2" w:rsidRDefault="00E3046D" w:rsidP="00E3046D">
      <w:r w:rsidRPr="00BE4A3F">
        <w:t>10:</w:t>
      </w:r>
      <w:r w:rsidRPr="00BE4A3F">
        <w:rPr>
          <w:b/>
        </w:rPr>
        <w:t>12</w:t>
      </w:r>
      <w:r w:rsidRPr="00BE4A3F">
        <w:t xml:space="preserve">   “Let him that </w:t>
      </w:r>
      <w:proofErr w:type="spellStart"/>
      <w:r w:rsidRPr="00BE4A3F">
        <w:t>thinketh</w:t>
      </w:r>
      <w:proofErr w:type="spellEnd"/>
      <w:r w:rsidRPr="00BE4A3F">
        <w:t xml:space="preserve"> he </w:t>
      </w:r>
      <w:proofErr w:type="spellStart"/>
      <w:r w:rsidRPr="00BE4A3F">
        <w:rPr>
          <w:u w:val="single"/>
        </w:rPr>
        <w:t>standeth</w:t>
      </w:r>
      <w:proofErr w:type="spellEnd"/>
      <w:r w:rsidRPr="00BE4A3F">
        <w:t xml:space="preserve"> take heed lest he fall”</w:t>
      </w:r>
    </w:p>
    <w:p w:rsidR="00E3046D" w:rsidRDefault="00E3046D" w:rsidP="00E3046D"/>
    <w:p w:rsidR="00E3046D" w:rsidRDefault="00E3046D" w:rsidP="00403814">
      <w:pPr>
        <w:pStyle w:val="Heading2"/>
        <w:keepNext/>
        <w:numPr>
          <w:ilvl w:val="0"/>
          <w:numId w:val="43"/>
        </w:numPr>
      </w:pPr>
      <w:r>
        <w:t>Instructions regarding Church order 11:1-34</w:t>
      </w:r>
    </w:p>
    <w:p w:rsidR="00E3046D" w:rsidRDefault="00E3046D" w:rsidP="00E3046D"/>
    <w:p w:rsidR="00E3046D" w:rsidRDefault="00E3046D" w:rsidP="00E3046D">
      <w:r w:rsidRPr="00283567">
        <w:rPr>
          <w:u w:val="single"/>
        </w:rPr>
        <w:t>KEY VERSES:</w:t>
      </w:r>
    </w:p>
    <w:p w:rsidR="00E3046D" w:rsidRPr="001229D2" w:rsidRDefault="00E3046D" w:rsidP="00E3046D">
      <w:r w:rsidRPr="00BE4A3F">
        <w:t>11:</w:t>
      </w:r>
      <w:r w:rsidRPr="00BE4A3F">
        <w:rPr>
          <w:b/>
        </w:rPr>
        <w:t>1</w:t>
      </w:r>
      <w:r w:rsidRPr="00BE4A3F">
        <w:t xml:space="preserve">   “Be ye followers of me even as I also am of Christ”</w:t>
      </w:r>
    </w:p>
    <w:p w:rsidR="00E3046D" w:rsidRPr="001229D2" w:rsidRDefault="00E3046D" w:rsidP="00E3046D">
      <w:r w:rsidRPr="00BE4A3F">
        <w:t>11:</w:t>
      </w:r>
      <w:r w:rsidRPr="00BE4A3F">
        <w:rPr>
          <w:b/>
        </w:rPr>
        <w:t>3</w:t>
      </w:r>
      <w:r w:rsidRPr="00BE4A3F">
        <w:t xml:space="preserve">   “The head of every man is Christ”</w:t>
      </w:r>
    </w:p>
    <w:p w:rsidR="00E3046D" w:rsidRDefault="00E3046D" w:rsidP="00E3046D"/>
    <w:p w:rsidR="00E3046D" w:rsidRDefault="00E3046D" w:rsidP="00403814">
      <w:pPr>
        <w:pStyle w:val="Heading2"/>
        <w:keepNext/>
        <w:numPr>
          <w:ilvl w:val="0"/>
          <w:numId w:val="43"/>
        </w:numPr>
      </w:pPr>
      <w:r>
        <w:t>Instructions concerning Spiritual gifts 12:1-14:40</w:t>
      </w:r>
    </w:p>
    <w:p w:rsidR="00E3046D" w:rsidRDefault="00E3046D" w:rsidP="00403814">
      <w:pPr>
        <w:pStyle w:val="ListParagraph"/>
        <w:numPr>
          <w:ilvl w:val="0"/>
          <w:numId w:val="34"/>
        </w:numPr>
        <w:contextualSpacing w:val="0"/>
      </w:pPr>
      <w:r>
        <w:t>Rules of unity 12</w:t>
      </w:r>
    </w:p>
    <w:p w:rsidR="00E3046D" w:rsidRDefault="00E3046D" w:rsidP="00E3046D"/>
    <w:p w:rsidR="00E3046D" w:rsidRPr="00BE4A3F" w:rsidRDefault="00E3046D" w:rsidP="00E3046D">
      <w:pPr>
        <w:rPr>
          <w:b/>
          <w:i/>
        </w:rPr>
      </w:pPr>
      <w:r w:rsidRPr="00BE4A3F">
        <w:rPr>
          <w:b/>
          <w:i/>
        </w:rPr>
        <w:t>Rules of Unity</w:t>
      </w:r>
      <w:r w:rsidRPr="00BE4A3F">
        <w:rPr>
          <w:b/>
          <w:i/>
        </w:rPr>
        <w:tab/>
      </w:r>
      <w:r w:rsidRPr="00BE4A3F">
        <w:rPr>
          <w:b/>
          <w:i/>
        </w:rPr>
        <w:tab/>
        <w:t>12</w:t>
      </w:r>
    </w:p>
    <w:p w:rsidR="00E3046D" w:rsidRPr="00BE4A3F" w:rsidRDefault="00E3046D" w:rsidP="00E3046D">
      <w:pPr>
        <w:rPr>
          <w:b/>
          <w:i/>
        </w:rPr>
      </w:pPr>
    </w:p>
    <w:p w:rsidR="00E3046D" w:rsidRPr="00BE4A3F" w:rsidRDefault="00E3046D" w:rsidP="00E3046D">
      <w:r w:rsidRPr="00BE4A3F">
        <w:tab/>
        <w:t>1.</w:t>
      </w:r>
      <w:r w:rsidRPr="00BE4A3F">
        <w:tab/>
        <w:t xml:space="preserve">No one ever ruled by the </w:t>
      </w:r>
      <w:r w:rsidRPr="00BE4A3F">
        <w:rPr>
          <w:u w:val="single"/>
        </w:rPr>
        <w:t>Spirit of God</w:t>
      </w:r>
      <w:r w:rsidRPr="00BE4A3F">
        <w:t xml:space="preserve"> will ever curse Jesus.</w:t>
      </w:r>
    </w:p>
    <w:p w:rsidR="00E3046D" w:rsidRPr="00BE4A3F" w:rsidRDefault="00E3046D" w:rsidP="00E3046D">
      <w:r w:rsidRPr="00BE4A3F">
        <w:tab/>
      </w:r>
      <w:r w:rsidRPr="00BE4A3F">
        <w:tab/>
        <w:t>12:3</w:t>
      </w:r>
    </w:p>
    <w:p w:rsidR="00E3046D" w:rsidRPr="00BE4A3F" w:rsidRDefault="00E3046D" w:rsidP="00E3046D">
      <w:r w:rsidRPr="00BE4A3F">
        <w:tab/>
        <w:t>2.</w:t>
      </w:r>
      <w:r w:rsidRPr="00BE4A3F">
        <w:tab/>
        <w:t>The gifts of the Holy Ghost are many and varied.</w:t>
      </w:r>
    </w:p>
    <w:p w:rsidR="00E3046D" w:rsidRPr="00BE4A3F" w:rsidRDefault="00E3046D" w:rsidP="00E3046D">
      <w:r w:rsidRPr="00BE4A3F">
        <w:tab/>
      </w:r>
      <w:r w:rsidRPr="00BE4A3F">
        <w:tab/>
        <w:t>12:8-10, 28</w:t>
      </w:r>
    </w:p>
    <w:p w:rsidR="00E3046D" w:rsidRPr="00BE4A3F" w:rsidRDefault="00E3046D" w:rsidP="00E3046D">
      <w:r w:rsidRPr="00BE4A3F">
        <w:lastRenderedPageBreak/>
        <w:tab/>
        <w:t>3.</w:t>
      </w:r>
      <w:r w:rsidRPr="00BE4A3F">
        <w:tab/>
        <w:t>Each gift is necessary for the proper functioning of the body.</w:t>
      </w:r>
    </w:p>
    <w:p w:rsidR="00E3046D" w:rsidRPr="00BE4A3F" w:rsidRDefault="00E3046D" w:rsidP="00E3046D">
      <w:r w:rsidRPr="00BE4A3F">
        <w:tab/>
      </w:r>
      <w:r w:rsidRPr="00BE4A3F">
        <w:tab/>
        <w:t>12:12-27</w:t>
      </w:r>
    </w:p>
    <w:p w:rsidR="00E3046D" w:rsidRPr="00BE4A3F" w:rsidRDefault="00E3046D" w:rsidP="00E3046D">
      <w:pPr>
        <w:ind w:left="1440" w:hanging="720"/>
      </w:pPr>
      <w:r w:rsidRPr="00BE4A3F">
        <w:t>4.</w:t>
      </w:r>
      <w:r w:rsidRPr="00BE4A3F">
        <w:tab/>
        <w:t>The gifts of the Holy Spirit are given according to the Holy Spirit’s will.     12:11</w:t>
      </w:r>
    </w:p>
    <w:p w:rsidR="00E3046D" w:rsidRPr="00BE4A3F" w:rsidRDefault="00E3046D" w:rsidP="00E3046D">
      <w:pPr>
        <w:ind w:left="1440" w:hanging="720"/>
      </w:pPr>
      <w:r w:rsidRPr="00BE4A3F">
        <w:t>5.</w:t>
      </w:r>
      <w:r w:rsidRPr="00BE4A3F">
        <w:tab/>
        <w:t>There are many members of the one body and all should seek the more excellent way.      12:27-31</w:t>
      </w:r>
    </w:p>
    <w:p w:rsidR="00E3046D" w:rsidRPr="00BE4A3F" w:rsidRDefault="00E3046D" w:rsidP="00E3046D">
      <w:pPr>
        <w:pStyle w:val="Heading1"/>
        <w:rPr>
          <w:rFonts w:ascii="Cambria" w:hAnsi="Cambria"/>
          <w:sz w:val="24"/>
          <w:szCs w:val="24"/>
        </w:rPr>
      </w:pPr>
      <w:r w:rsidRPr="00BE4A3F">
        <w:rPr>
          <w:rFonts w:ascii="Cambria" w:hAnsi="Cambria"/>
          <w:sz w:val="24"/>
          <w:szCs w:val="24"/>
        </w:rPr>
        <w:t>Spiritual Gifts</w:t>
      </w:r>
    </w:p>
    <w:p w:rsidR="00E3046D" w:rsidRPr="00BE4A3F" w:rsidRDefault="00E3046D" w:rsidP="00E3046D">
      <w:pPr>
        <w:spacing w:before="100" w:beforeAutospacing="1" w:after="100" w:afterAutospacing="1"/>
      </w:pPr>
      <w:r w:rsidRPr="00BE4A3F">
        <w:t xml:space="preserve">Spiritual Gifts are from God given to believers by the Holy Ghost enabling the believer to take part in the great work of God. </w:t>
      </w:r>
    </w:p>
    <w:p w:rsidR="00E3046D" w:rsidRPr="00BE4A3F" w:rsidRDefault="00E3046D" w:rsidP="00403814">
      <w:pPr>
        <w:numPr>
          <w:ilvl w:val="0"/>
          <w:numId w:val="24"/>
        </w:numPr>
        <w:spacing w:before="100" w:beforeAutospacing="1" w:after="100" w:afterAutospacing="1"/>
      </w:pPr>
      <w:r w:rsidRPr="00BE4A3F">
        <w:t xml:space="preserve">A gift enabling the Christian to perform his service in the church                                       (1 Cor. 7:7) </w:t>
      </w:r>
    </w:p>
    <w:p w:rsidR="00E3046D" w:rsidRPr="00BE4A3F" w:rsidRDefault="00E3046D" w:rsidP="00403814">
      <w:pPr>
        <w:numPr>
          <w:ilvl w:val="0"/>
          <w:numId w:val="24"/>
        </w:numPr>
        <w:spacing w:before="100" w:beforeAutospacing="1" w:after="100" w:afterAutospacing="1"/>
      </w:pPr>
      <w:r w:rsidRPr="00BE4A3F">
        <w:t>A special gift enabling a Christian to perform a particular ministry in the church.    I Cor. 12:4; Rom. 12:4; Eph. 4:4; Heb. 2:4; 1Peter 4:10</w:t>
      </w:r>
    </w:p>
    <w:p w:rsidR="00E3046D" w:rsidRPr="00BE4A3F" w:rsidRDefault="00E3046D" w:rsidP="00E3046D">
      <w:pPr>
        <w:spacing w:before="100" w:beforeAutospacing="1" w:after="100" w:afterAutospacing="1"/>
      </w:pPr>
      <w:r w:rsidRPr="00BE4A3F">
        <w:t xml:space="preserve">Paul gives instructions on the spiritual gifts in 1 Cor. 12:4 - 11, 28 - 30 </w:t>
      </w:r>
      <w:r>
        <w:t xml:space="preserve">                                            </w:t>
      </w:r>
      <w:r w:rsidRPr="00BE4A3F">
        <w:t>Spiritual gifts are manifestations of God's grace by His Spirit in the believer.</w:t>
      </w:r>
    </w:p>
    <w:p w:rsidR="00E3046D" w:rsidRDefault="00E3046D" w:rsidP="00E3046D">
      <w:pPr>
        <w:ind w:firstLine="288"/>
      </w:pPr>
      <w:r w:rsidRPr="00BE4A3F">
        <w:t>S</w:t>
      </w:r>
      <w:r w:rsidRPr="00B01FA1">
        <w:t>piritual gifts</w:t>
      </w:r>
      <w:r>
        <w:t xml:space="preserve"> are</w:t>
      </w:r>
      <w:r w:rsidRPr="00B01FA1">
        <w:t xml:space="preserve"> gifts and abilities given by the Holy </w:t>
      </w:r>
      <w:r>
        <w:t xml:space="preserve">Ghost </w:t>
      </w:r>
      <w:r w:rsidRPr="00B01FA1">
        <w:t xml:space="preserve">to be used in the church and in the ministry to reach the world for Christ. </w:t>
      </w:r>
      <w:r w:rsidRPr="00BE4A3F">
        <w:t>People do not always use the gifts in the way that they should be used.</w:t>
      </w:r>
      <w:r w:rsidRPr="00B01FA1">
        <w:t xml:space="preserve"> Christ</w:t>
      </w:r>
      <w:r w:rsidRPr="00BE4A3F">
        <w:t>i</w:t>
      </w:r>
      <w:r w:rsidRPr="00B01FA1">
        <w:t xml:space="preserve">an believers do not always use their gifts wisely as God wants them used. This happened to the believers in the Corinthian church, and it happens to multitudes of believers and churches in every generation. </w:t>
      </w:r>
    </w:p>
    <w:p w:rsidR="00E3046D" w:rsidRPr="00B01FA1" w:rsidRDefault="00E3046D" w:rsidP="00E3046D">
      <w:pPr>
        <w:ind w:firstLine="288"/>
      </w:pPr>
      <w:r w:rsidRPr="00B01FA1">
        <w:rPr>
          <w:b/>
        </w:rPr>
        <w:t>The misuse and abuse of God's gifts</w:t>
      </w:r>
      <w:r w:rsidRPr="00B01FA1">
        <w:t xml:space="preserve"> are the very reasons the </w:t>
      </w:r>
      <w:r>
        <w:t xml:space="preserve">whole </w:t>
      </w:r>
      <w:r w:rsidRPr="00B01FA1">
        <w:t xml:space="preserve">world has never been reached for Jesus Christ. </w:t>
      </w:r>
      <w:r>
        <w:t xml:space="preserve">     I Cor. 1:5-9; I Peter 4:10-11</w:t>
      </w:r>
    </w:p>
    <w:p w:rsidR="00E3046D" w:rsidRPr="00BE4A3F" w:rsidRDefault="00E3046D" w:rsidP="00E3046D">
      <w:pPr>
        <w:spacing w:before="100" w:beforeAutospacing="1" w:after="100" w:afterAutospacing="1"/>
        <w:rPr>
          <w:b/>
          <w:bCs/>
        </w:rPr>
      </w:pPr>
      <w:r w:rsidRPr="00BE4A3F">
        <w:rPr>
          <w:bCs/>
        </w:rPr>
        <w:t>The Gifts of the Spirit are many but only one Holy Ghost</w:t>
      </w:r>
      <w:r w:rsidRPr="00BE4A3F">
        <w:rPr>
          <w:b/>
          <w:bCs/>
        </w:rPr>
        <w:br/>
      </w:r>
      <w:proofErr w:type="gramStart"/>
      <w:r w:rsidRPr="00BE4A3F">
        <w:rPr>
          <w:b/>
          <w:bCs/>
        </w:rPr>
        <w:t>There</w:t>
      </w:r>
      <w:proofErr w:type="gramEnd"/>
      <w:r w:rsidRPr="00BE4A3F">
        <w:rPr>
          <w:b/>
          <w:bCs/>
        </w:rPr>
        <w:t xml:space="preserve"> are Nine gifts of the Spirit specifically mentioned.</w:t>
      </w:r>
    </w:p>
    <w:p w:rsidR="00E3046D" w:rsidRPr="00E93FAE" w:rsidRDefault="00E3046D" w:rsidP="00E3046D">
      <w:pPr>
        <w:pStyle w:val="NoSpacing"/>
        <w:rPr>
          <w:rFonts w:ascii="Times New Roman" w:hAnsi="Times New Roman"/>
          <w:sz w:val="24"/>
          <w:szCs w:val="24"/>
        </w:rPr>
      </w:pPr>
      <w:r w:rsidRPr="00E93FAE">
        <w:rPr>
          <w:rFonts w:ascii="Times New Roman" w:hAnsi="Times New Roman"/>
          <w:sz w:val="24"/>
          <w:szCs w:val="24"/>
        </w:rPr>
        <w:t xml:space="preserve">1Cor. 12:8 </w:t>
      </w:r>
    </w:p>
    <w:p w:rsidR="00E3046D" w:rsidRPr="00E93FAE" w:rsidRDefault="00E3046D" w:rsidP="00403814">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The Word of Wisdom; </w:t>
      </w:r>
    </w:p>
    <w:p w:rsidR="00E3046D" w:rsidRDefault="00E3046D" w:rsidP="00403814">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The Word of Knowledge </w:t>
      </w:r>
    </w:p>
    <w:p w:rsidR="00E3046D" w:rsidRPr="00E93FAE" w:rsidRDefault="00E3046D" w:rsidP="00E3046D">
      <w:pPr>
        <w:pStyle w:val="NoSpacing"/>
        <w:rPr>
          <w:rFonts w:ascii="Times New Roman" w:hAnsi="Times New Roman"/>
          <w:sz w:val="24"/>
          <w:szCs w:val="24"/>
        </w:rPr>
      </w:pPr>
      <w:r>
        <w:rPr>
          <w:rFonts w:ascii="Times New Roman" w:hAnsi="Times New Roman"/>
          <w:sz w:val="24"/>
          <w:szCs w:val="24"/>
        </w:rPr>
        <w:t>Verse 9</w:t>
      </w:r>
      <w:r w:rsidRPr="00E93FAE">
        <w:rPr>
          <w:rFonts w:ascii="Times New Roman" w:hAnsi="Times New Roman"/>
          <w:sz w:val="24"/>
          <w:szCs w:val="24"/>
        </w:rPr>
        <w:t xml:space="preserve"> </w:t>
      </w:r>
    </w:p>
    <w:p w:rsidR="00E3046D" w:rsidRPr="00E93FAE" w:rsidRDefault="00E3046D" w:rsidP="00403814">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Faith </w:t>
      </w:r>
    </w:p>
    <w:p w:rsidR="00E3046D" w:rsidRPr="00E93FAE" w:rsidRDefault="00E3046D" w:rsidP="00403814">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The gifts of Healing </w:t>
      </w:r>
    </w:p>
    <w:p w:rsidR="00E3046D" w:rsidRPr="00E93FAE" w:rsidRDefault="00E3046D" w:rsidP="00E3046D">
      <w:pPr>
        <w:pStyle w:val="NoSpacing"/>
        <w:rPr>
          <w:rFonts w:ascii="Times New Roman" w:hAnsi="Times New Roman"/>
          <w:sz w:val="24"/>
          <w:szCs w:val="24"/>
        </w:rPr>
      </w:pPr>
      <w:r>
        <w:rPr>
          <w:rFonts w:ascii="Times New Roman" w:hAnsi="Times New Roman"/>
          <w:sz w:val="24"/>
          <w:szCs w:val="24"/>
        </w:rPr>
        <w:t xml:space="preserve">Verse </w:t>
      </w:r>
      <w:r w:rsidRPr="00E93FAE">
        <w:rPr>
          <w:rFonts w:ascii="Times New Roman" w:hAnsi="Times New Roman"/>
          <w:sz w:val="24"/>
          <w:szCs w:val="24"/>
        </w:rPr>
        <w:t xml:space="preserve">10  </w:t>
      </w:r>
    </w:p>
    <w:p w:rsidR="00E3046D" w:rsidRPr="00E93FAE" w:rsidRDefault="00E3046D" w:rsidP="00403814">
      <w:pPr>
        <w:pStyle w:val="NoSpacing"/>
        <w:numPr>
          <w:ilvl w:val="0"/>
          <w:numId w:val="27"/>
        </w:numPr>
        <w:rPr>
          <w:rFonts w:ascii="Times New Roman" w:hAnsi="Times New Roman"/>
          <w:sz w:val="24"/>
          <w:szCs w:val="24"/>
        </w:rPr>
      </w:pPr>
      <w:r w:rsidRPr="00E93FAE">
        <w:rPr>
          <w:rFonts w:ascii="Times New Roman" w:hAnsi="Times New Roman"/>
          <w:sz w:val="24"/>
          <w:szCs w:val="24"/>
        </w:rPr>
        <w:t>The Working of Miracles</w:t>
      </w:r>
    </w:p>
    <w:p w:rsidR="00E3046D" w:rsidRPr="00E93FAE" w:rsidRDefault="00E3046D" w:rsidP="00403814">
      <w:pPr>
        <w:pStyle w:val="NoSpacing"/>
        <w:numPr>
          <w:ilvl w:val="0"/>
          <w:numId w:val="27"/>
        </w:numPr>
        <w:rPr>
          <w:rFonts w:ascii="Times New Roman" w:hAnsi="Times New Roman"/>
          <w:sz w:val="24"/>
          <w:szCs w:val="24"/>
        </w:rPr>
      </w:pPr>
      <w:r w:rsidRPr="00E93FAE">
        <w:rPr>
          <w:rFonts w:ascii="Times New Roman" w:hAnsi="Times New Roman"/>
          <w:sz w:val="24"/>
          <w:szCs w:val="24"/>
        </w:rPr>
        <w:t>Prophecy</w:t>
      </w:r>
    </w:p>
    <w:p w:rsidR="00E3046D" w:rsidRPr="00E93FAE" w:rsidRDefault="00E3046D" w:rsidP="00403814">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 Discerning of spirits</w:t>
      </w:r>
    </w:p>
    <w:p w:rsidR="00E3046D" w:rsidRPr="00E93FAE" w:rsidRDefault="00E3046D" w:rsidP="00403814">
      <w:pPr>
        <w:pStyle w:val="NoSpacing"/>
        <w:numPr>
          <w:ilvl w:val="0"/>
          <w:numId w:val="27"/>
        </w:numPr>
        <w:rPr>
          <w:rFonts w:ascii="Times New Roman" w:hAnsi="Times New Roman"/>
          <w:sz w:val="24"/>
          <w:szCs w:val="24"/>
        </w:rPr>
      </w:pPr>
      <w:r w:rsidRPr="00E93FAE">
        <w:rPr>
          <w:rFonts w:ascii="Times New Roman" w:hAnsi="Times New Roman"/>
          <w:sz w:val="24"/>
          <w:szCs w:val="24"/>
        </w:rPr>
        <w:t>Divers kinds of Tongues</w:t>
      </w:r>
    </w:p>
    <w:p w:rsidR="00E3046D" w:rsidRPr="00E93FAE" w:rsidRDefault="00E3046D" w:rsidP="00403814">
      <w:pPr>
        <w:pStyle w:val="NoSpacing"/>
        <w:numPr>
          <w:ilvl w:val="0"/>
          <w:numId w:val="27"/>
        </w:numPr>
        <w:rPr>
          <w:rFonts w:ascii="Times New Roman" w:hAnsi="Times New Roman"/>
          <w:sz w:val="24"/>
          <w:szCs w:val="24"/>
        </w:rPr>
      </w:pPr>
      <w:r w:rsidRPr="00E93FAE">
        <w:rPr>
          <w:rFonts w:ascii="Times New Roman" w:hAnsi="Times New Roman"/>
          <w:sz w:val="24"/>
          <w:szCs w:val="24"/>
        </w:rPr>
        <w:t>The interpretation of Tongues</w:t>
      </w:r>
    </w:p>
    <w:p w:rsidR="00E3046D" w:rsidRPr="00B76E97" w:rsidRDefault="00E3046D" w:rsidP="00E3046D">
      <w:pPr>
        <w:spacing w:before="100" w:beforeAutospacing="1" w:after="100" w:afterAutospacing="1"/>
        <w:rPr>
          <w:b/>
          <w:bCs/>
          <w:color w:val="000000" w:themeColor="text1"/>
        </w:rPr>
      </w:pPr>
      <w:r>
        <w:rPr>
          <w:b/>
          <w:bCs/>
        </w:rPr>
        <w:t xml:space="preserve">“Some” </w:t>
      </w:r>
      <w:r w:rsidRPr="00377840">
        <w:rPr>
          <w:bCs/>
        </w:rPr>
        <w:t>have been placed in the church for the proper order to be kept and that people would remain submissive and humble.</w:t>
      </w:r>
      <w:r>
        <w:rPr>
          <w:bCs/>
        </w:rPr>
        <w:t xml:space="preserve"> Without the leading, guiding and directing of the </w:t>
      </w:r>
      <w:r w:rsidRPr="00B76E97">
        <w:rPr>
          <w:bCs/>
          <w:color w:val="000000" w:themeColor="text1"/>
        </w:rPr>
        <w:lastRenderedPageBreak/>
        <w:t>Holy Ghost people will go astray. It takes Holy Ghost filled people that operate in the spirit to govern the church properly.</w:t>
      </w:r>
    </w:p>
    <w:p w:rsidR="00E3046D" w:rsidRPr="00B76E97" w:rsidRDefault="00E3046D" w:rsidP="00E3046D">
      <w:pPr>
        <w:spacing w:before="100" w:beforeAutospacing="1" w:after="100" w:afterAutospacing="1"/>
        <w:rPr>
          <w:b/>
          <w:bCs/>
          <w:color w:val="000000" w:themeColor="text1"/>
        </w:rPr>
      </w:pPr>
      <w:r w:rsidRPr="00B76E97">
        <w:rPr>
          <w:b/>
          <w:bCs/>
          <w:color w:val="000000" w:themeColor="text1"/>
        </w:rPr>
        <w:t>1Cor. 12:28—</w:t>
      </w:r>
      <w:r w:rsidRPr="00B76E97">
        <w:rPr>
          <w:b/>
          <w:bCs/>
          <w:i/>
          <w:color w:val="000000" w:themeColor="text1"/>
        </w:rPr>
        <w:t>And God hath set some in the church, first apostles, secondarily prophets, thirdly teachers, after that miracles, then gifts of healings, helps, governments, diversities of tongues</w:t>
      </w:r>
      <w:r w:rsidRPr="00B76E97">
        <w:rPr>
          <w:b/>
          <w:bCs/>
          <w:color w:val="000000" w:themeColor="text1"/>
        </w:rPr>
        <w:t>.</w:t>
      </w:r>
    </w:p>
    <w:p w:rsidR="00E3046D" w:rsidRPr="00B76E97" w:rsidRDefault="00E3046D" w:rsidP="00E3046D">
      <w:pPr>
        <w:spacing w:before="100" w:beforeAutospacing="1" w:after="100" w:afterAutospacing="1"/>
        <w:ind w:firstLine="720"/>
        <w:outlineLvl w:val="2"/>
        <w:rPr>
          <w:b/>
          <w:bCs/>
          <w:i/>
          <w:iCs/>
          <w:color w:val="000000" w:themeColor="text1"/>
        </w:rPr>
      </w:pPr>
      <w:r w:rsidRPr="00B76E97">
        <w:rPr>
          <w:rStyle w:val="IntenseEmphasis"/>
          <w:color w:val="000000" w:themeColor="text1"/>
        </w:rPr>
        <w:t xml:space="preserve">Apostles                                                                                                                                          </w:t>
      </w:r>
      <w:proofErr w:type="spellStart"/>
      <w:r w:rsidRPr="00B76E97">
        <w:rPr>
          <w:b/>
          <w:bCs/>
          <w:color w:val="000000" w:themeColor="text1"/>
        </w:rPr>
        <w:t>Apostles</w:t>
      </w:r>
      <w:proofErr w:type="spellEnd"/>
      <w:r w:rsidRPr="00B76E97">
        <w:rPr>
          <w:b/>
          <w:bCs/>
          <w:color w:val="000000" w:themeColor="text1"/>
        </w:rPr>
        <w:t xml:space="preserve"> are Men of God chosen by a Word from God for specific purposes over the church to declare and to do the Will of God.</w:t>
      </w:r>
      <w:r w:rsidRPr="00B76E97">
        <w:rPr>
          <w:b/>
          <w:bCs/>
          <w:i/>
          <w:iCs/>
          <w:color w:val="000000" w:themeColor="text1"/>
        </w:rPr>
        <w:t xml:space="preserve"> </w:t>
      </w:r>
      <w:r w:rsidRPr="00B76E97">
        <w:rPr>
          <w:color w:val="000000" w:themeColor="text1"/>
        </w:rPr>
        <w:t xml:space="preserve">Even when Paul was asked to legislate for the churches he had founded, his authority was not his apostleship but </w:t>
      </w:r>
      <w:r w:rsidRPr="00B76E97">
        <w:rPr>
          <w:b/>
          <w:color w:val="000000" w:themeColor="text1"/>
        </w:rPr>
        <w:t>a word from the Lord</w:t>
      </w:r>
      <w:r w:rsidRPr="00B76E97">
        <w:rPr>
          <w:color w:val="000000" w:themeColor="text1"/>
        </w:rPr>
        <w:t xml:space="preserve"> (1 Cor. 7:10). </w:t>
      </w:r>
    </w:p>
    <w:p w:rsidR="00E3046D" w:rsidRPr="00B76E97" w:rsidRDefault="00E3046D" w:rsidP="00E3046D">
      <w:pPr>
        <w:spacing w:before="100" w:beforeAutospacing="1" w:after="100" w:afterAutospacing="1"/>
        <w:ind w:firstLine="720"/>
        <w:outlineLvl w:val="2"/>
        <w:rPr>
          <w:b/>
          <w:bCs/>
          <w:i/>
          <w:iCs/>
          <w:color w:val="000000" w:themeColor="text1"/>
        </w:rPr>
      </w:pPr>
      <w:r w:rsidRPr="00B76E97">
        <w:rPr>
          <w:rStyle w:val="IntenseEmphasis"/>
          <w:color w:val="000000" w:themeColor="text1"/>
        </w:rPr>
        <w:t xml:space="preserve">Prophets                                                                                                                                                           </w:t>
      </w:r>
      <w:proofErr w:type="spellStart"/>
      <w:r w:rsidRPr="00B76E97">
        <w:rPr>
          <w:color w:val="000000" w:themeColor="text1"/>
        </w:rPr>
        <w:t>Prophets</w:t>
      </w:r>
      <w:proofErr w:type="spellEnd"/>
      <w:r w:rsidRPr="00B76E97">
        <w:rPr>
          <w:color w:val="000000" w:themeColor="text1"/>
        </w:rPr>
        <w:t xml:space="preserve"> stand next in importance to apostles they build up believers in the faith by speaking and teaching the Revealed Word. (1 Cor. 14:6, 26, 30 - 31). </w:t>
      </w:r>
    </w:p>
    <w:p w:rsidR="00E3046D" w:rsidRPr="00B76E97" w:rsidRDefault="00E3046D" w:rsidP="00E3046D">
      <w:pPr>
        <w:spacing w:before="100" w:beforeAutospacing="1" w:after="100" w:afterAutospacing="1"/>
        <w:rPr>
          <w:b/>
          <w:bCs/>
          <w:color w:val="000000" w:themeColor="text1"/>
        </w:rPr>
      </w:pPr>
      <w:r w:rsidRPr="00B76E97">
        <w:rPr>
          <w:color w:val="000000" w:themeColor="text1"/>
        </w:rPr>
        <w:t xml:space="preserve">God makes His will </w:t>
      </w:r>
      <w:proofErr w:type="spellStart"/>
      <w:r w:rsidRPr="00B76E97">
        <w:rPr>
          <w:color w:val="000000" w:themeColor="text1"/>
        </w:rPr>
        <w:t>known</w:t>
      </w:r>
      <w:proofErr w:type="spellEnd"/>
      <w:r w:rsidRPr="00B76E97">
        <w:rPr>
          <w:color w:val="000000" w:themeColor="text1"/>
        </w:rPr>
        <w:t xml:space="preserve"> through the prophet Acts 13:1 or a future event will be foretold (Acts 11:28; 21:10 - 11); but the prophet's special gift is the edification, exhortation, consolation, and instruction of the local churches (1 Cor. 14). </w:t>
      </w:r>
    </w:p>
    <w:p w:rsidR="00E3046D" w:rsidRPr="00B76E97" w:rsidRDefault="00E3046D" w:rsidP="00E3046D">
      <w:pPr>
        <w:spacing w:before="100" w:beforeAutospacing="1" w:after="100" w:afterAutospacing="1"/>
        <w:ind w:firstLine="720"/>
        <w:rPr>
          <w:b/>
          <w:bCs/>
          <w:i/>
          <w:iCs/>
          <w:color w:val="000000" w:themeColor="text1"/>
        </w:rPr>
      </w:pPr>
      <w:r w:rsidRPr="00B76E97">
        <w:rPr>
          <w:rStyle w:val="IntenseEmphasis"/>
          <w:color w:val="000000" w:themeColor="text1"/>
        </w:rPr>
        <w:t xml:space="preserve">Teachers                                                                                                                                   </w:t>
      </w:r>
      <w:r w:rsidRPr="00B76E97">
        <w:rPr>
          <w:color w:val="000000" w:themeColor="text1"/>
        </w:rPr>
        <w:t xml:space="preserve">Carefully distinguished from, the gift of prophecy is the gift of teaching (1 Cor. 12:28 - 29; Rom. 12:7). The prophet proclaims the word; the teacher explained what the prophet proclaims, reduces it to statements of doctrine, and applies it to the situation in which we live. The teacher offers systematic instruction (2 Tim. 2:2) to the local churches. In Eph. 4:11 Paul adds pastor to that of teacher, because no one is able to communicate effectively without loving those who are being instructed. Likewise, to be an effective pastor, one must also be a teacher. </w:t>
      </w:r>
    </w:p>
    <w:p w:rsidR="00E3046D" w:rsidRPr="00B76E97" w:rsidRDefault="00E3046D" w:rsidP="00E3046D">
      <w:pPr>
        <w:spacing w:before="100" w:beforeAutospacing="1" w:after="100" w:afterAutospacing="1"/>
        <w:ind w:firstLine="720"/>
        <w:rPr>
          <w:rStyle w:val="IntenseEmphasis"/>
          <w:color w:val="000000" w:themeColor="text1"/>
        </w:rPr>
      </w:pPr>
      <w:r w:rsidRPr="00B76E97">
        <w:rPr>
          <w:rStyle w:val="IntenseEmphasis"/>
          <w:color w:val="000000" w:themeColor="text1"/>
        </w:rPr>
        <w:t xml:space="preserve">Helpers                                                                                                                                      </w:t>
      </w:r>
      <w:r w:rsidRPr="00B76E97">
        <w:rPr>
          <w:b/>
          <w:bCs/>
          <w:color w:val="000000" w:themeColor="text1"/>
        </w:rPr>
        <w:t xml:space="preserve">The Gift of Helps (1 Cor. 12:28) </w:t>
      </w:r>
      <w:r w:rsidRPr="00B76E97">
        <w:rPr>
          <w:bCs/>
          <w:color w:val="000000" w:themeColor="text1"/>
        </w:rPr>
        <w:t xml:space="preserve">Helpers; </w:t>
      </w:r>
      <w:r w:rsidRPr="00B76E97">
        <w:rPr>
          <w:color w:val="000000" w:themeColor="text1"/>
        </w:rPr>
        <w:t xml:space="preserve">What spiritual gift was signified by "helper" may be gathered from Acts 20:35, where Paul exhorts the Ephesians elders to labor "to help the weak" </w:t>
      </w:r>
      <w:r w:rsidRPr="00B76E97">
        <w:rPr>
          <w:b/>
          <w:bCs/>
          <w:i/>
          <w:iCs/>
          <w:color w:val="000000" w:themeColor="text1"/>
        </w:rPr>
        <w:t xml:space="preserve">   </w:t>
      </w:r>
      <w:r w:rsidRPr="00B76E97">
        <w:rPr>
          <w:color w:val="000000" w:themeColor="text1"/>
        </w:rPr>
        <w:t xml:space="preserve">The deacon was one who ministered to the needy (Acts 6:1 - 6). </w:t>
      </w:r>
    </w:p>
    <w:p w:rsidR="00E3046D" w:rsidRPr="00B76E97" w:rsidRDefault="00E3046D" w:rsidP="00E3046D">
      <w:pPr>
        <w:spacing w:before="100" w:beforeAutospacing="1" w:after="100" w:afterAutospacing="1"/>
        <w:ind w:firstLine="720"/>
        <w:outlineLvl w:val="2"/>
        <w:rPr>
          <w:rStyle w:val="IntenseEmphasis"/>
          <w:color w:val="000000" w:themeColor="text1"/>
        </w:rPr>
      </w:pPr>
      <w:r w:rsidRPr="00B76E97">
        <w:rPr>
          <w:rStyle w:val="IntenseEmphasis"/>
          <w:color w:val="000000" w:themeColor="text1"/>
        </w:rPr>
        <w:t>Governments</w:t>
      </w:r>
    </w:p>
    <w:p w:rsidR="00E3046D" w:rsidRPr="00B76E97" w:rsidRDefault="00E3046D" w:rsidP="00E3046D">
      <w:pPr>
        <w:spacing w:before="100" w:beforeAutospacing="1" w:after="100" w:afterAutospacing="1"/>
        <w:outlineLvl w:val="2"/>
        <w:rPr>
          <w:b/>
          <w:bCs/>
          <w:color w:val="000000" w:themeColor="text1"/>
        </w:rPr>
      </w:pPr>
      <w:r w:rsidRPr="00B76E97">
        <w:rPr>
          <w:b/>
          <w:bCs/>
          <w:color w:val="000000" w:themeColor="text1"/>
        </w:rPr>
        <w:t>The Gift of Governments or Administration (1 Cor.12:28; Rom.12:8)</w:t>
      </w:r>
    </w:p>
    <w:p w:rsidR="00E3046D" w:rsidRPr="00B76E97" w:rsidRDefault="00E3046D" w:rsidP="00E3046D">
      <w:pPr>
        <w:spacing w:before="100" w:beforeAutospacing="1" w:after="100" w:afterAutospacing="1"/>
        <w:outlineLvl w:val="2"/>
        <w:rPr>
          <w:color w:val="000000" w:themeColor="text1"/>
        </w:rPr>
      </w:pPr>
      <w:r w:rsidRPr="00B76E97">
        <w:rPr>
          <w:color w:val="000000" w:themeColor="text1"/>
        </w:rPr>
        <w:t>Leaders, Directors or elders, who maintain church discipline.</w:t>
      </w:r>
    </w:p>
    <w:p w:rsidR="00E3046D" w:rsidRPr="00B76E97" w:rsidRDefault="00E3046D" w:rsidP="00403814">
      <w:pPr>
        <w:numPr>
          <w:ilvl w:val="0"/>
          <w:numId w:val="26"/>
        </w:numPr>
        <w:spacing w:before="100" w:beforeAutospacing="1" w:after="100" w:afterAutospacing="1"/>
        <w:outlineLvl w:val="2"/>
        <w:rPr>
          <w:b/>
          <w:bCs/>
          <w:color w:val="000000" w:themeColor="text1"/>
        </w:rPr>
      </w:pPr>
      <w:r w:rsidRPr="00B76E97">
        <w:rPr>
          <w:b/>
          <w:bCs/>
          <w:color w:val="000000" w:themeColor="text1"/>
        </w:rPr>
        <w:t>The Gift of Exhortation (Rom. 12:8)</w:t>
      </w:r>
    </w:p>
    <w:p w:rsidR="00E3046D" w:rsidRDefault="00E3046D" w:rsidP="00E3046D">
      <w:r w:rsidRPr="00B76E97">
        <w:rPr>
          <w:color w:val="000000" w:themeColor="text1"/>
        </w:rPr>
        <w:t>The gift of exhortation is a ministry like the prophet and teacher but the difference is found in exhortation with the more personal approach f or his exhortations to succeed, they will have to be given under the anointing and in the persuasive power of love,</w:t>
      </w:r>
      <w:r w:rsidRPr="00BE4A3F">
        <w:t xml:space="preserve"> </w:t>
      </w:r>
      <w:r w:rsidRPr="00BE4A3F">
        <w:lastRenderedPageBreak/>
        <w:t>understanding, and</w:t>
      </w:r>
      <w:r>
        <w:t xml:space="preserve"> compassion</w:t>
      </w:r>
      <w:r w:rsidRPr="00BE4A3F">
        <w:t xml:space="preserve">. His aim would be to win </w:t>
      </w:r>
      <w:r>
        <w:t xml:space="preserve">the lost and encourage </w:t>
      </w:r>
      <w:r w:rsidRPr="00BE4A3F">
        <w:t xml:space="preserve">Christians to a higher way of life and to a deeper dedication to Christ. </w:t>
      </w:r>
    </w:p>
    <w:p w:rsidR="00E3046D" w:rsidRDefault="00E3046D" w:rsidP="00E3046D">
      <w:r>
        <w:t xml:space="preserve">While the gift of exhortation is in operation the Holy Ghost will communicate spiritual </w:t>
      </w:r>
    </w:p>
    <w:p w:rsidR="00E3046D" w:rsidRPr="00BE4A3F" w:rsidRDefault="00E3046D" w:rsidP="00E3046D">
      <w:proofErr w:type="gramStart"/>
      <w:r w:rsidRPr="00BE4A3F">
        <w:t>persuasiveness</w:t>
      </w:r>
      <w:proofErr w:type="gramEnd"/>
      <w:r w:rsidRPr="00BE4A3F">
        <w:t xml:space="preserve"> and wi</w:t>
      </w:r>
      <w:r>
        <w:t>sdom.</w:t>
      </w:r>
      <w:r w:rsidRPr="00BE4A3F">
        <w:t xml:space="preserve"> </w:t>
      </w:r>
    </w:p>
    <w:p w:rsidR="00E3046D" w:rsidRPr="00BE4A3F" w:rsidRDefault="00E3046D" w:rsidP="00403814">
      <w:pPr>
        <w:numPr>
          <w:ilvl w:val="0"/>
          <w:numId w:val="26"/>
        </w:numPr>
        <w:spacing w:before="100" w:beforeAutospacing="1" w:after="100" w:afterAutospacing="1"/>
        <w:outlineLvl w:val="2"/>
        <w:rPr>
          <w:b/>
          <w:bCs/>
        </w:rPr>
      </w:pPr>
      <w:r w:rsidRPr="00BE4A3F">
        <w:rPr>
          <w:b/>
          <w:bCs/>
        </w:rPr>
        <w:t>The Gift of Speaking the Word of Wisdom (1 Cor. 12:8)</w:t>
      </w:r>
    </w:p>
    <w:p w:rsidR="00E3046D" w:rsidRPr="00BE4A3F" w:rsidRDefault="00E3046D" w:rsidP="00E3046D">
      <w:r w:rsidRPr="00BE4A3F">
        <w:t xml:space="preserve">An important part of the Spirit's endowment </w:t>
      </w:r>
      <w:r>
        <w:t xml:space="preserve">is </w:t>
      </w:r>
      <w:r w:rsidRPr="00BE4A3F">
        <w:t xml:space="preserve">wisdom. This gift would communicate ability to receive and explain "the deep things of God." In God's dealings with men </w:t>
      </w:r>
      <w:r w:rsidRPr="00DC16B3">
        <w:rPr>
          <w:b/>
        </w:rPr>
        <w:t>much is mysterious</w:t>
      </w:r>
      <w:r w:rsidRPr="00BE4A3F">
        <w:t>, and the ordinary Christian is often in need of a word that will throw light upon his situation</w:t>
      </w:r>
      <w:proofErr w:type="gramStart"/>
      <w:r w:rsidRPr="00BE4A3F">
        <w:t>;</w:t>
      </w:r>
      <w:r>
        <w:t>.</w:t>
      </w:r>
      <w:proofErr w:type="gramEnd"/>
      <w:r w:rsidRPr="00BE4A3F">
        <w:t xml:space="preserve"> </w:t>
      </w:r>
    </w:p>
    <w:p w:rsidR="00E3046D" w:rsidRPr="00BE4A3F" w:rsidRDefault="00E3046D" w:rsidP="00403814">
      <w:pPr>
        <w:numPr>
          <w:ilvl w:val="0"/>
          <w:numId w:val="26"/>
        </w:numPr>
        <w:spacing w:before="100" w:beforeAutospacing="1" w:after="100" w:afterAutospacing="1"/>
        <w:outlineLvl w:val="2"/>
        <w:rPr>
          <w:b/>
          <w:bCs/>
        </w:rPr>
      </w:pPr>
      <w:r w:rsidRPr="00BE4A3F">
        <w:rPr>
          <w:b/>
          <w:bCs/>
        </w:rPr>
        <w:t>The Gift of Speaking the Word of Knowledge (1 Cor. 12:8)</w:t>
      </w:r>
    </w:p>
    <w:p w:rsidR="00E3046D" w:rsidRPr="00BE4A3F" w:rsidRDefault="00E3046D" w:rsidP="00E3046D">
      <w:r>
        <w:t>T</w:t>
      </w:r>
      <w:r w:rsidRPr="00BE4A3F">
        <w:t>he word of knowledge suggests a word spoken only after careful consideration</w:t>
      </w:r>
      <w:r>
        <w:t xml:space="preserve"> of what the Holy Ghost is saying</w:t>
      </w:r>
      <w:r w:rsidRPr="00BE4A3F">
        <w:t xml:space="preserve">. </w:t>
      </w:r>
      <w:r>
        <w:t>A</w:t>
      </w:r>
      <w:r w:rsidRPr="00BE4A3F">
        <w:t xml:space="preserve"> point reached </w:t>
      </w:r>
      <w:r>
        <w:t xml:space="preserve">as </w:t>
      </w:r>
      <w:r w:rsidRPr="00BE4A3F">
        <w:t>the Spirit give</w:t>
      </w:r>
      <w:r>
        <w:t>s</w:t>
      </w:r>
      <w:r w:rsidRPr="00BE4A3F">
        <w:t xml:space="preserve"> knowledge, understanding, </w:t>
      </w:r>
      <w:proofErr w:type="gramStart"/>
      <w:r w:rsidRPr="00BE4A3F">
        <w:t>insight</w:t>
      </w:r>
      <w:proofErr w:type="gramEnd"/>
      <w:r>
        <w:t xml:space="preserve">. </w:t>
      </w:r>
      <w:r w:rsidRPr="00BE4A3F">
        <w:t xml:space="preserve">Paul points out that both the word of wisdom and the word of knowledge are given through or according to the Spirit, the emphasis is on the reception of the word, not on its interpretation. </w:t>
      </w:r>
    </w:p>
    <w:p w:rsidR="00E3046D" w:rsidRPr="00BE4A3F" w:rsidRDefault="00E3046D" w:rsidP="00E3046D">
      <w:pPr>
        <w:spacing w:before="100" w:beforeAutospacing="1" w:after="100" w:afterAutospacing="1"/>
        <w:outlineLvl w:val="2"/>
        <w:rPr>
          <w:b/>
          <w:bCs/>
        </w:rPr>
      </w:pPr>
      <w:r w:rsidRPr="00BE4A3F">
        <w:rPr>
          <w:b/>
          <w:bCs/>
        </w:rPr>
        <w:t>The Gift of Tongues</w:t>
      </w:r>
    </w:p>
    <w:p w:rsidR="00E3046D" w:rsidRDefault="00E3046D" w:rsidP="00E3046D">
      <w:r w:rsidRPr="00BE4A3F">
        <w:t>The Spirit gives "kinds of tongues" (1 Cor. 12:10, 28). The nature of this gift is explained in 1 Cor. 14. (1) The tongue in which the person spoke was unintelligible, and therefore unedifying to the Christian assembly (vss. 2 - 4); (2) the tongue (</w:t>
      </w:r>
      <w:proofErr w:type="spellStart"/>
      <w:r w:rsidRPr="00BE4A3F">
        <w:t>glossa</w:t>
      </w:r>
      <w:proofErr w:type="spellEnd"/>
      <w:r w:rsidRPr="00BE4A3F">
        <w:t xml:space="preserve">) was not a foreign language (vss.10 - 12); (3) The tongue speaker addressed himself to God to whom he offered prayer and praise (vss. 14 - 17); (4) The tongue edified the speaker (vs. 4); (5) The tongue speaker </w:t>
      </w:r>
      <w:r>
        <w:t xml:space="preserve">yields </w:t>
      </w:r>
      <w:r w:rsidRPr="00BE4A3F">
        <w:t>the control of intelle</w:t>
      </w:r>
      <w:r>
        <w:t>ctual faculties (vss. 14 - 15),.</w:t>
      </w:r>
    </w:p>
    <w:p w:rsidR="00E3046D" w:rsidRDefault="00E3046D" w:rsidP="00E3046D">
      <w:r>
        <w:t>“</w:t>
      </w:r>
      <w:r w:rsidRPr="00F875AD">
        <w:t xml:space="preserve">I will pray </w:t>
      </w:r>
      <w:r w:rsidRPr="00192D20">
        <w:rPr>
          <w:u w:val="single"/>
        </w:rPr>
        <w:t xml:space="preserve">with </w:t>
      </w:r>
      <w:r w:rsidRPr="00F875AD">
        <w:t>the spirit</w:t>
      </w:r>
      <w:r>
        <w:t>”</w:t>
      </w:r>
      <w:r w:rsidRPr="00F875AD">
        <w:t xml:space="preserve"> </w:t>
      </w:r>
      <w:r>
        <w:t>–“</w:t>
      </w:r>
      <w:r w:rsidRPr="00F875AD">
        <w:t xml:space="preserve">I will sing </w:t>
      </w:r>
      <w:r w:rsidRPr="00192D20">
        <w:rPr>
          <w:u w:val="single"/>
        </w:rPr>
        <w:t>with</w:t>
      </w:r>
      <w:r w:rsidRPr="00F875AD">
        <w:t xml:space="preserve"> the spirit</w:t>
      </w:r>
      <w:r>
        <w:t>”</w:t>
      </w:r>
    </w:p>
    <w:p w:rsidR="00E3046D" w:rsidRPr="00BE4A3F" w:rsidRDefault="00E3046D" w:rsidP="00E3046D">
      <w:r>
        <w:t xml:space="preserve">Tongues are never to be reduced to a prayer language you do, but to yield to as the Holy Ghost gives utterance.    Jude </w:t>
      </w:r>
      <w:proofErr w:type="gramStart"/>
      <w:r>
        <w:t>20  “</w:t>
      </w:r>
      <w:proofErr w:type="gramEnd"/>
      <w:r w:rsidRPr="00192D20">
        <w:t>praying in the Holy Ghost</w:t>
      </w:r>
      <w:r>
        <w:t>”</w:t>
      </w:r>
    </w:p>
    <w:p w:rsidR="00E3046D" w:rsidRPr="0022272E" w:rsidRDefault="00E3046D" w:rsidP="00E3046D">
      <w:pPr>
        <w:spacing w:before="100" w:beforeAutospacing="1" w:after="100" w:afterAutospacing="1"/>
        <w:outlineLvl w:val="2"/>
        <w:rPr>
          <w:b/>
          <w:bCs/>
        </w:rPr>
      </w:pPr>
      <w:r w:rsidRPr="00BE4A3F">
        <w:rPr>
          <w:b/>
          <w:bCs/>
        </w:rPr>
        <w:t>The Gift of Interpretation of Tongues (1 Cor. 12:10, 30)</w:t>
      </w:r>
      <w:r>
        <w:rPr>
          <w:b/>
          <w:bCs/>
        </w:rPr>
        <w:t xml:space="preserve">                                                                                                       </w:t>
      </w:r>
      <w:r w:rsidRPr="00BE4A3F">
        <w:t xml:space="preserve">Paul's advice in 1 Cor. </w:t>
      </w:r>
      <w:proofErr w:type="gramStart"/>
      <w:r w:rsidRPr="00BE4A3F">
        <w:t>14:13  The</w:t>
      </w:r>
      <w:proofErr w:type="gramEnd"/>
      <w:r w:rsidRPr="00BE4A3F">
        <w:t xml:space="preserve"> tongue speaker might also exercise the gift of interpreti</w:t>
      </w:r>
      <w:r>
        <w:t>ng, but usually others exercise</w:t>
      </w:r>
      <w:r w:rsidRPr="00BE4A3F">
        <w:t xml:space="preserve"> it (12:10</w:t>
      </w:r>
      <w:r>
        <w:t>; 26 - 28</w:t>
      </w:r>
      <w:r w:rsidRPr="00BE4A3F">
        <w:t xml:space="preserve">); </w:t>
      </w:r>
      <w:r>
        <w:rPr>
          <w:b/>
          <w:bCs/>
        </w:rPr>
        <w:t xml:space="preserve">  </w:t>
      </w:r>
      <w:r>
        <w:t>T</w:t>
      </w:r>
      <w:r w:rsidRPr="00BE4A3F">
        <w:t>he tongue interpreter d</w:t>
      </w:r>
      <w:r>
        <w:t>oes</w:t>
      </w:r>
      <w:r w:rsidRPr="00BE4A3F">
        <w:t xml:space="preserve"> not depend on natural knowledge</w:t>
      </w:r>
      <w:r>
        <w:t xml:space="preserve"> but yields to the Holy Ghost</w:t>
      </w:r>
      <w:r w:rsidRPr="00BE4A3F">
        <w:t xml:space="preserve">. </w:t>
      </w:r>
    </w:p>
    <w:p w:rsidR="00E3046D" w:rsidRPr="0022272E" w:rsidRDefault="00E3046D" w:rsidP="00E3046D">
      <w:pPr>
        <w:spacing w:before="100" w:beforeAutospacing="1" w:after="100" w:afterAutospacing="1"/>
        <w:outlineLvl w:val="2"/>
        <w:rPr>
          <w:b/>
          <w:bCs/>
        </w:rPr>
      </w:pPr>
      <w:r w:rsidRPr="00BE4A3F">
        <w:rPr>
          <w:b/>
          <w:bCs/>
        </w:rPr>
        <w:t>The Evangelist</w:t>
      </w:r>
      <w:r>
        <w:rPr>
          <w:b/>
          <w:bCs/>
        </w:rPr>
        <w:t xml:space="preserve">                                                                                                                                         </w:t>
      </w:r>
      <w:r>
        <w:t>T</w:t>
      </w:r>
      <w:r w:rsidRPr="00BE4A3F">
        <w:t>he evangelist</w:t>
      </w:r>
      <w:r>
        <w:t xml:space="preserve"> is a gift to the church</w:t>
      </w:r>
      <w:r w:rsidRPr="00BE4A3F">
        <w:t xml:space="preserve">. Timothy is called an evangelist in 2 Tim. 4:5, as is Philip, one of the seven, in Acts 21:8. The task of preaching the gospel </w:t>
      </w:r>
      <w:r>
        <w:t xml:space="preserve">is every believer’s </w:t>
      </w:r>
      <w:r w:rsidRPr="00BE4A3F">
        <w:t xml:space="preserve">responsibility, </w:t>
      </w:r>
      <w:r>
        <w:t>but Evangelists have been</w:t>
      </w:r>
      <w:r w:rsidRPr="00BE4A3F">
        <w:t xml:space="preserve"> entrusted specifically to</w:t>
      </w:r>
      <w:r>
        <w:t xml:space="preserve"> encourage and enrich the church as well</w:t>
      </w:r>
      <w:proofErr w:type="gramStart"/>
      <w:r>
        <w:t>.</w:t>
      </w:r>
      <w:r w:rsidRPr="00BE4A3F">
        <w:t>.</w:t>
      </w:r>
      <w:proofErr w:type="gramEnd"/>
      <w:r w:rsidRPr="00BE4A3F">
        <w:t xml:space="preserve"> They are to exercise their ministry in the full realization that the power comes from God</w:t>
      </w:r>
      <w:r>
        <w:t>.</w:t>
      </w:r>
      <w:r w:rsidRPr="00BE4A3F">
        <w:t xml:space="preserve"> </w:t>
      </w:r>
    </w:p>
    <w:p w:rsidR="00E3046D" w:rsidRPr="00BE4A3F" w:rsidRDefault="00E3046D" w:rsidP="00E3046D">
      <w:r w:rsidRPr="00BE4A3F">
        <w:t xml:space="preserve">In instructing Christians on the exercise of these gifts, Paul is concerned to stress their practical nature. The Spirit bestows his </w:t>
      </w:r>
      <w:r>
        <w:t xml:space="preserve">gifts </w:t>
      </w:r>
      <w:r w:rsidRPr="00BE4A3F">
        <w:t xml:space="preserve">for the edification of the church, the </w:t>
      </w:r>
      <w:r w:rsidRPr="00BE4A3F">
        <w:lastRenderedPageBreak/>
        <w:t xml:space="preserve">formation of Christian character, and the service of the community. The reception of a spiritual gift, therefore, brought serious responsibility, since it was essentially an opportunity for </w:t>
      </w:r>
      <w:r>
        <w:t xml:space="preserve">yielding yourself </w:t>
      </w:r>
      <w:r w:rsidRPr="00BE4A3F">
        <w:t>in sacrificial service for others</w:t>
      </w:r>
      <w:r>
        <w:t xml:space="preserve"> </w:t>
      </w:r>
      <w:r w:rsidRPr="0022272E">
        <w:rPr>
          <w:b/>
          <w:u w:val="single"/>
        </w:rPr>
        <w:t>not</w:t>
      </w:r>
      <w:r>
        <w:rPr>
          <w:b/>
          <w:u w:val="single"/>
        </w:rPr>
        <w:t xml:space="preserve"> </w:t>
      </w:r>
      <w:proofErr w:type="spellStart"/>
      <w:r>
        <w:rPr>
          <w:b/>
          <w:u w:val="single"/>
        </w:rPr>
        <w:t>self serving</w:t>
      </w:r>
      <w:proofErr w:type="spellEnd"/>
      <w:r w:rsidRPr="00BE4A3F">
        <w:t xml:space="preserve">. </w:t>
      </w:r>
    </w:p>
    <w:p w:rsidR="00E3046D" w:rsidRPr="00BE4A3F" w:rsidRDefault="00E3046D" w:rsidP="00E3046D">
      <w:pPr>
        <w:spacing w:before="100" w:beforeAutospacing="1" w:after="100" w:afterAutospacing="1"/>
      </w:pPr>
      <w:r>
        <w:t>The more spectacular gifts such as tongues, healings and miracles we see manifest necessitates</w:t>
      </w:r>
      <w:r w:rsidRPr="00BE4A3F">
        <w:t xml:space="preserve"> order that would prevent indiscriminate use (1 Cor. 14:40). The spirits o</w:t>
      </w:r>
      <w:r>
        <w:t>f the prophets must be subject</w:t>
      </w:r>
      <w:r w:rsidRPr="00BE4A3F">
        <w:t xml:space="preserve"> to the prophets (vs. 32). Paul clearly insists that</w:t>
      </w:r>
      <w:r>
        <w:t xml:space="preserve"> those receiving </w:t>
      </w:r>
      <w:r w:rsidRPr="00BE4A3F">
        <w:t xml:space="preserve">spectacular gifts </w:t>
      </w:r>
      <w:r>
        <w:t xml:space="preserve">must remain </w:t>
      </w:r>
      <w:r w:rsidRPr="00BE4A3F">
        <w:t xml:space="preserve">in </w:t>
      </w:r>
      <w:r>
        <w:t>order. S</w:t>
      </w:r>
      <w:r w:rsidRPr="00BE4A3F">
        <w:t>peaking</w:t>
      </w:r>
      <w:r>
        <w:t xml:space="preserve"> in Tongues</w:t>
      </w:r>
      <w:r w:rsidRPr="00BE4A3F">
        <w:t xml:space="preserve"> was not forbidden</w:t>
      </w:r>
      <w:r>
        <w:t xml:space="preserve"> but encouraged (vs. 39), gifted</w:t>
      </w:r>
      <w:r w:rsidRPr="00BE4A3F">
        <w:t xml:space="preserve"> exposition of</w:t>
      </w:r>
      <w:r>
        <w:t xml:space="preserve"> the word, instruction in faith, in </w:t>
      </w:r>
      <w:r w:rsidRPr="00BE4A3F">
        <w:t>moral</w:t>
      </w:r>
      <w:r>
        <w:t>s and anointed preaching of the gospel are</w:t>
      </w:r>
      <w:r w:rsidRPr="00BE4A3F">
        <w:t xml:space="preserve"> infinitely superior. The greatest peril lay in overemphasizing the gifts, which tend to exalt the</w:t>
      </w:r>
      <w:r>
        <w:t xml:space="preserve"> individuals and</w:t>
      </w:r>
      <w:r w:rsidRPr="00BE4A3F">
        <w:t xml:space="preserve"> le</w:t>
      </w:r>
      <w:r>
        <w:t>a</w:t>
      </w:r>
      <w:r w:rsidRPr="00BE4A3F">
        <w:t>d</w:t>
      </w:r>
      <w:r>
        <w:t>s to the</w:t>
      </w:r>
      <w:r w:rsidRPr="00BE4A3F">
        <w:t xml:space="preserve"> loss of the church's awarenes</w:t>
      </w:r>
      <w:r>
        <w:t xml:space="preserve">s of the Spirit's presence and </w:t>
      </w:r>
      <w:r w:rsidRPr="00BE4A3F">
        <w:t xml:space="preserve">power. </w:t>
      </w:r>
    </w:p>
    <w:p w:rsidR="00E3046D" w:rsidRDefault="00E3046D" w:rsidP="00E3046D">
      <w:pPr>
        <w:spacing w:before="100" w:beforeAutospacing="1" w:after="100" w:afterAutospacing="1"/>
      </w:pPr>
      <w:r w:rsidRPr="00BE4A3F">
        <w:t xml:space="preserve">The standard used to judge the relative values of spiritual gifts </w:t>
      </w:r>
      <w:r>
        <w:t xml:space="preserve">are:                                                        </w:t>
      </w:r>
      <w:r w:rsidRPr="00BE4A3F">
        <w:t xml:space="preserve">doctrinal (1 Cor. 12:3), moral (1 Cor. 13), and practical (1 Cor. 14). </w:t>
      </w:r>
    </w:p>
    <w:p w:rsidR="00E3046D" w:rsidRPr="00BE4A3F" w:rsidRDefault="00E3046D" w:rsidP="00E3046D">
      <w:pPr>
        <w:spacing w:before="100" w:beforeAutospacing="1" w:after="100" w:afterAutospacing="1"/>
      </w:pPr>
      <w:r>
        <w:t>The Holy Ghost in a person’s life will always exalt Jesus, produce morality and unity.</w:t>
      </w:r>
    </w:p>
    <w:p w:rsidR="00E3046D" w:rsidRPr="00BE4A3F" w:rsidRDefault="00E3046D" w:rsidP="00E3046D">
      <w:proofErr w:type="spellStart"/>
      <w:r w:rsidRPr="00BE4A3F">
        <w:t>Eph</w:t>
      </w:r>
      <w:proofErr w:type="spellEnd"/>
      <w:r w:rsidRPr="00BE4A3F">
        <w:t xml:space="preserve"> 4:3</w:t>
      </w:r>
      <w:r>
        <w:t>—</w:t>
      </w:r>
      <w:proofErr w:type="spellStart"/>
      <w:proofErr w:type="gramStart"/>
      <w:r w:rsidRPr="00613498">
        <w:rPr>
          <w:i/>
        </w:rPr>
        <w:t>Endeavouring</w:t>
      </w:r>
      <w:proofErr w:type="spellEnd"/>
      <w:proofErr w:type="gramEnd"/>
      <w:r w:rsidRPr="00613498">
        <w:rPr>
          <w:i/>
        </w:rPr>
        <w:t xml:space="preserve"> to keep the unity of the Spirit in the bond of peace</w:t>
      </w:r>
      <w:r w:rsidRPr="00BE4A3F">
        <w:t>.                                       4:13</w:t>
      </w:r>
      <w:r>
        <w:t>—</w:t>
      </w:r>
      <w:proofErr w:type="gramStart"/>
      <w:r w:rsidRPr="00613498">
        <w:rPr>
          <w:i/>
        </w:rPr>
        <w:t>Till</w:t>
      </w:r>
      <w:proofErr w:type="gramEnd"/>
      <w:r w:rsidRPr="00613498">
        <w:rPr>
          <w:i/>
        </w:rPr>
        <w:t xml:space="preserve"> we all come in the unity of the faith, and of the knowledge of the Son of God, unto a perfect man, unto the measure of the stature of the </w:t>
      </w:r>
      <w:proofErr w:type="spellStart"/>
      <w:r w:rsidRPr="00613498">
        <w:rPr>
          <w:i/>
        </w:rPr>
        <w:t>fulness</w:t>
      </w:r>
      <w:proofErr w:type="spellEnd"/>
      <w:r w:rsidRPr="00613498">
        <w:rPr>
          <w:i/>
        </w:rPr>
        <w:t xml:space="preserve"> of Christ:</w:t>
      </w:r>
    </w:p>
    <w:p w:rsidR="00E3046D" w:rsidRDefault="00E3046D" w:rsidP="00E3046D"/>
    <w:p w:rsidR="00E3046D" w:rsidRPr="00BE4A3F" w:rsidRDefault="00E3046D" w:rsidP="00E3046D">
      <w:r w:rsidRPr="00BE4A3F">
        <w:t>1Co</w:t>
      </w:r>
      <w:r>
        <w:t>r.</w:t>
      </w:r>
      <w:r w:rsidRPr="00BE4A3F">
        <w:t xml:space="preserve"> 12:31</w:t>
      </w:r>
      <w:r>
        <w:t>—</w:t>
      </w:r>
      <w:proofErr w:type="gramStart"/>
      <w:r w:rsidRPr="00613498">
        <w:rPr>
          <w:i/>
        </w:rPr>
        <w:t>But</w:t>
      </w:r>
      <w:proofErr w:type="gramEnd"/>
      <w:r w:rsidRPr="00613498">
        <w:rPr>
          <w:i/>
        </w:rPr>
        <w:t xml:space="preserve"> covet earnestly the best gifts: … a more excellent way.</w:t>
      </w:r>
      <w:r w:rsidRPr="00BE4A3F">
        <w:t xml:space="preserve">  </w:t>
      </w:r>
      <w:r>
        <w:tab/>
      </w:r>
    </w:p>
    <w:p w:rsidR="00E3046D" w:rsidRPr="00FD3C9F" w:rsidRDefault="00E3046D" w:rsidP="00E3046D">
      <w:r w:rsidRPr="00BE4A3F">
        <w:t>We must be growing spiritually and diligently exercising our faith so that God will add to our life more of His Love that we all would be like Him, which is the more excellent way.</w:t>
      </w:r>
    </w:p>
    <w:p w:rsidR="00E3046D" w:rsidRPr="00287B4F" w:rsidRDefault="00E3046D" w:rsidP="00E3046D">
      <w:pPr>
        <w:rPr>
          <w:b/>
          <w:i/>
        </w:rPr>
      </w:pPr>
      <w:r>
        <w:rPr>
          <w:b/>
          <w:i/>
        </w:rPr>
        <w:t xml:space="preserve">It is absolutely necessary that we follow the leading of the Holy Ghost but </w:t>
      </w:r>
      <w:proofErr w:type="gramStart"/>
      <w:r>
        <w:rPr>
          <w:b/>
          <w:i/>
        </w:rPr>
        <w:t>If</w:t>
      </w:r>
      <w:proofErr w:type="gramEnd"/>
      <w:r>
        <w:rPr>
          <w:b/>
          <w:i/>
        </w:rPr>
        <w:t xml:space="preserve"> you’re not submissive to the God ordained leadership then you’re not submissive to God.</w:t>
      </w:r>
    </w:p>
    <w:p w:rsidR="00E3046D" w:rsidRDefault="00E3046D" w:rsidP="00E3046D"/>
    <w:p w:rsidR="00E3046D" w:rsidRDefault="00E3046D" w:rsidP="00403814">
      <w:pPr>
        <w:pStyle w:val="ListParagraph"/>
        <w:numPr>
          <w:ilvl w:val="0"/>
          <w:numId w:val="34"/>
        </w:numPr>
        <w:contextualSpacing w:val="0"/>
      </w:pPr>
      <w:r>
        <w:t>Rules of love 13</w:t>
      </w:r>
    </w:p>
    <w:p w:rsidR="00E3046D" w:rsidRDefault="00E3046D" w:rsidP="00E3046D"/>
    <w:p w:rsidR="00E3046D" w:rsidRPr="00BE4A3F" w:rsidRDefault="00E3046D" w:rsidP="00E3046D">
      <w:pPr>
        <w:rPr>
          <w:b/>
          <w:i/>
        </w:rPr>
      </w:pPr>
      <w:r w:rsidRPr="00BE4A3F">
        <w:rPr>
          <w:b/>
          <w:i/>
        </w:rPr>
        <w:t>Rules of Love</w:t>
      </w:r>
      <w:r w:rsidRPr="00BE4A3F">
        <w:rPr>
          <w:b/>
          <w:i/>
        </w:rPr>
        <w:tab/>
      </w:r>
      <w:r w:rsidRPr="00BE4A3F">
        <w:rPr>
          <w:b/>
          <w:i/>
        </w:rPr>
        <w:tab/>
        <w:t>13</w:t>
      </w:r>
    </w:p>
    <w:p w:rsidR="00E3046D" w:rsidRPr="00BE4A3F" w:rsidRDefault="00E3046D" w:rsidP="00E3046D"/>
    <w:p w:rsidR="00E3046D" w:rsidRPr="00BE4A3F" w:rsidRDefault="00E3046D" w:rsidP="00E3046D">
      <w:r w:rsidRPr="00BE4A3F">
        <w:tab/>
        <w:t>1.</w:t>
      </w:r>
      <w:r w:rsidRPr="00BE4A3F">
        <w:tab/>
        <w:t>Love excels spiritual gifts.</w:t>
      </w:r>
      <w:r>
        <w:t xml:space="preserve">      </w:t>
      </w:r>
      <w:r w:rsidRPr="00BE4A3F">
        <w:t>13:1-3</w:t>
      </w:r>
    </w:p>
    <w:p w:rsidR="00E3046D" w:rsidRPr="00BE4A3F" w:rsidRDefault="00E3046D" w:rsidP="00E3046D">
      <w:r w:rsidRPr="00BE4A3F">
        <w:tab/>
        <w:t>2.</w:t>
      </w:r>
      <w:r w:rsidRPr="00BE4A3F">
        <w:tab/>
        <w:t>Love out lasts spiritual gifts.</w:t>
      </w:r>
      <w:r>
        <w:t xml:space="preserve">     </w:t>
      </w:r>
      <w:r w:rsidRPr="00BE4A3F">
        <w:t>4-12</w:t>
      </w:r>
    </w:p>
    <w:p w:rsidR="00E3046D" w:rsidRPr="00BE4A3F" w:rsidRDefault="00E3046D" w:rsidP="00E3046D">
      <w:r w:rsidRPr="00BE4A3F">
        <w:tab/>
        <w:t>3.</w:t>
      </w:r>
      <w:r w:rsidRPr="00BE4A3F">
        <w:tab/>
        <w:t>Love is the greatest.</w:t>
      </w:r>
      <w:r>
        <w:tab/>
      </w:r>
      <w:r>
        <w:tab/>
        <w:t xml:space="preserve"> </w:t>
      </w:r>
      <w:r w:rsidRPr="00BE4A3F">
        <w:t>13:13</w:t>
      </w:r>
    </w:p>
    <w:p w:rsidR="00E3046D" w:rsidRPr="00BE4A3F" w:rsidRDefault="00E3046D" w:rsidP="00E3046D"/>
    <w:p w:rsidR="00E3046D" w:rsidRPr="00BE4A3F" w:rsidRDefault="00E3046D" w:rsidP="00E3046D">
      <w:r w:rsidRPr="00BE4A3F">
        <w:tab/>
      </w:r>
      <w:r w:rsidRPr="00BE4A3F">
        <w:tab/>
        <w:t>Love is Greater in quality and longer in endurance.</w:t>
      </w:r>
    </w:p>
    <w:p w:rsidR="00E3046D" w:rsidRPr="00BE4A3F" w:rsidRDefault="00E3046D" w:rsidP="00E3046D">
      <w:r w:rsidRPr="00BE4A3F">
        <w:tab/>
      </w:r>
      <w:r w:rsidRPr="00BE4A3F">
        <w:tab/>
        <w:t>a.</w:t>
      </w:r>
      <w:r w:rsidRPr="00BE4A3F">
        <w:tab/>
        <w:t>The value of love       1-3</w:t>
      </w:r>
    </w:p>
    <w:p w:rsidR="00E3046D" w:rsidRPr="00BE4A3F" w:rsidRDefault="00E3046D" w:rsidP="00403814">
      <w:pPr>
        <w:numPr>
          <w:ilvl w:val="0"/>
          <w:numId w:val="21"/>
        </w:numPr>
      </w:pPr>
      <w:r w:rsidRPr="00BE4A3F">
        <w:t>More than any sound</w:t>
      </w:r>
    </w:p>
    <w:p w:rsidR="00E3046D" w:rsidRPr="00BE4A3F" w:rsidRDefault="00E3046D" w:rsidP="00403814">
      <w:pPr>
        <w:numPr>
          <w:ilvl w:val="0"/>
          <w:numId w:val="21"/>
        </w:numPr>
      </w:pPr>
      <w:r w:rsidRPr="00BE4A3F">
        <w:t>More than every Gift</w:t>
      </w:r>
    </w:p>
    <w:p w:rsidR="00E3046D" w:rsidRPr="00FD3C9F" w:rsidRDefault="00E3046D" w:rsidP="00403814">
      <w:pPr>
        <w:numPr>
          <w:ilvl w:val="0"/>
          <w:numId w:val="21"/>
        </w:numPr>
      </w:pPr>
      <w:r w:rsidRPr="00BE4A3F">
        <w:t>More than all sacrifices</w:t>
      </w:r>
    </w:p>
    <w:p w:rsidR="00E3046D" w:rsidRPr="00BE4A3F" w:rsidRDefault="00E3046D" w:rsidP="00E3046D">
      <w:r w:rsidRPr="00BE4A3F">
        <w:tab/>
      </w:r>
      <w:r w:rsidRPr="00BE4A3F">
        <w:tab/>
        <w:t>b.</w:t>
      </w:r>
      <w:r w:rsidRPr="00BE4A3F">
        <w:tab/>
        <w:t>The virtues of love      4-7</w:t>
      </w:r>
    </w:p>
    <w:p w:rsidR="00E3046D" w:rsidRPr="00BE4A3F" w:rsidRDefault="00E3046D" w:rsidP="00403814">
      <w:pPr>
        <w:numPr>
          <w:ilvl w:val="0"/>
          <w:numId w:val="22"/>
        </w:numPr>
      </w:pPr>
      <w:r w:rsidRPr="00BE4A3F">
        <w:t>4 Long suffering</w:t>
      </w:r>
    </w:p>
    <w:p w:rsidR="00E3046D" w:rsidRPr="00BE4A3F" w:rsidRDefault="00E3046D" w:rsidP="00403814">
      <w:pPr>
        <w:numPr>
          <w:ilvl w:val="0"/>
          <w:numId w:val="22"/>
        </w:numPr>
      </w:pPr>
      <w:r w:rsidRPr="00BE4A3F">
        <w:t>Kind</w:t>
      </w:r>
    </w:p>
    <w:p w:rsidR="00E3046D" w:rsidRPr="00BE4A3F" w:rsidRDefault="00E3046D" w:rsidP="00403814">
      <w:pPr>
        <w:numPr>
          <w:ilvl w:val="0"/>
          <w:numId w:val="22"/>
        </w:numPr>
      </w:pPr>
      <w:proofErr w:type="spellStart"/>
      <w:r w:rsidRPr="00BE4A3F">
        <w:t>Envieth</w:t>
      </w:r>
      <w:proofErr w:type="spellEnd"/>
      <w:r w:rsidRPr="00BE4A3F">
        <w:t xml:space="preserve"> not</w:t>
      </w:r>
    </w:p>
    <w:p w:rsidR="00E3046D" w:rsidRPr="00BE4A3F" w:rsidRDefault="00E3046D" w:rsidP="00403814">
      <w:pPr>
        <w:numPr>
          <w:ilvl w:val="0"/>
          <w:numId w:val="22"/>
        </w:numPr>
      </w:pPr>
      <w:proofErr w:type="spellStart"/>
      <w:r w:rsidRPr="00BE4A3F">
        <w:lastRenderedPageBreak/>
        <w:t>Vaunteth</w:t>
      </w:r>
      <w:proofErr w:type="spellEnd"/>
      <w:r w:rsidRPr="00BE4A3F">
        <w:t xml:space="preserve"> not itself</w:t>
      </w:r>
    </w:p>
    <w:p w:rsidR="00E3046D" w:rsidRPr="00BE4A3F" w:rsidRDefault="00E3046D" w:rsidP="00403814">
      <w:pPr>
        <w:numPr>
          <w:ilvl w:val="0"/>
          <w:numId w:val="22"/>
        </w:numPr>
      </w:pPr>
      <w:r w:rsidRPr="00BE4A3F">
        <w:t>Is not puffed up</w:t>
      </w:r>
    </w:p>
    <w:p w:rsidR="00E3046D" w:rsidRPr="00BE4A3F" w:rsidRDefault="00E3046D" w:rsidP="00403814">
      <w:pPr>
        <w:numPr>
          <w:ilvl w:val="0"/>
          <w:numId w:val="22"/>
        </w:numPr>
      </w:pPr>
      <w:r w:rsidRPr="00BE4A3F">
        <w:t>5 Doth not behave itself unseemly</w:t>
      </w:r>
    </w:p>
    <w:p w:rsidR="00E3046D" w:rsidRPr="00BE4A3F" w:rsidRDefault="00E3046D" w:rsidP="00403814">
      <w:pPr>
        <w:numPr>
          <w:ilvl w:val="0"/>
          <w:numId w:val="22"/>
        </w:numPr>
      </w:pPr>
      <w:proofErr w:type="spellStart"/>
      <w:r w:rsidRPr="00BE4A3F">
        <w:t>seeketh</w:t>
      </w:r>
      <w:proofErr w:type="spellEnd"/>
      <w:r w:rsidRPr="00BE4A3F">
        <w:t xml:space="preserve"> not her own</w:t>
      </w:r>
    </w:p>
    <w:p w:rsidR="00E3046D" w:rsidRPr="00BE4A3F" w:rsidRDefault="00E3046D" w:rsidP="00403814">
      <w:pPr>
        <w:numPr>
          <w:ilvl w:val="0"/>
          <w:numId w:val="22"/>
        </w:numPr>
      </w:pPr>
      <w:r w:rsidRPr="00BE4A3F">
        <w:t>is not easily provoked</w:t>
      </w:r>
    </w:p>
    <w:p w:rsidR="00E3046D" w:rsidRPr="00BE4A3F" w:rsidRDefault="00E3046D" w:rsidP="00403814">
      <w:pPr>
        <w:numPr>
          <w:ilvl w:val="0"/>
          <w:numId w:val="22"/>
        </w:numPr>
      </w:pPr>
      <w:proofErr w:type="spellStart"/>
      <w:r w:rsidRPr="00BE4A3F">
        <w:t>thinketh</w:t>
      </w:r>
      <w:proofErr w:type="spellEnd"/>
      <w:r w:rsidRPr="00BE4A3F">
        <w:t xml:space="preserve"> no evil;</w:t>
      </w:r>
    </w:p>
    <w:p w:rsidR="00E3046D" w:rsidRPr="00BE4A3F" w:rsidRDefault="00E3046D" w:rsidP="00403814">
      <w:pPr>
        <w:numPr>
          <w:ilvl w:val="0"/>
          <w:numId w:val="22"/>
        </w:numPr>
      </w:pPr>
      <w:r w:rsidRPr="00BE4A3F">
        <w:t xml:space="preserve"> 6 </w:t>
      </w:r>
      <w:proofErr w:type="spellStart"/>
      <w:r w:rsidRPr="00BE4A3F">
        <w:t>Rejoiceth</w:t>
      </w:r>
      <w:proofErr w:type="spellEnd"/>
      <w:r w:rsidRPr="00BE4A3F">
        <w:t xml:space="preserve"> not in iniquity, but </w:t>
      </w:r>
      <w:proofErr w:type="spellStart"/>
      <w:r w:rsidRPr="00BE4A3F">
        <w:t>rejoiceth</w:t>
      </w:r>
      <w:proofErr w:type="spellEnd"/>
      <w:r w:rsidRPr="00BE4A3F">
        <w:t xml:space="preserve"> in the truth; </w:t>
      </w:r>
    </w:p>
    <w:p w:rsidR="00E3046D" w:rsidRPr="00BE4A3F" w:rsidRDefault="00E3046D" w:rsidP="00403814">
      <w:pPr>
        <w:numPr>
          <w:ilvl w:val="0"/>
          <w:numId w:val="22"/>
        </w:numPr>
      </w:pPr>
      <w:r w:rsidRPr="00BE4A3F">
        <w:t xml:space="preserve"> 7 </w:t>
      </w:r>
      <w:proofErr w:type="spellStart"/>
      <w:r w:rsidRPr="00BE4A3F">
        <w:t>Beareth</w:t>
      </w:r>
      <w:proofErr w:type="spellEnd"/>
      <w:r w:rsidRPr="00BE4A3F">
        <w:t xml:space="preserve"> all things</w:t>
      </w:r>
    </w:p>
    <w:p w:rsidR="00E3046D" w:rsidRPr="00BE4A3F" w:rsidRDefault="00E3046D" w:rsidP="00403814">
      <w:pPr>
        <w:numPr>
          <w:ilvl w:val="0"/>
          <w:numId w:val="22"/>
        </w:numPr>
      </w:pPr>
      <w:r w:rsidRPr="00BE4A3F">
        <w:t xml:space="preserve"> believeth all things</w:t>
      </w:r>
    </w:p>
    <w:p w:rsidR="00E3046D" w:rsidRPr="00BE4A3F" w:rsidRDefault="00E3046D" w:rsidP="00403814">
      <w:pPr>
        <w:numPr>
          <w:ilvl w:val="0"/>
          <w:numId w:val="22"/>
        </w:numPr>
      </w:pPr>
      <w:proofErr w:type="spellStart"/>
      <w:r w:rsidRPr="00BE4A3F">
        <w:t>hopeth</w:t>
      </w:r>
      <w:proofErr w:type="spellEnd"/>
      <w:r w:rsidRPr="00BE4A3F">
        <w:t xml:space="preserve"> all things</w:t>
      </w:r>
    </w:p>
    <w:p w:rsidR="00E3046D" w:rsidRPr="00587ACA" w:rsidRDefault="00E3046D" w:rsidP="00403814">
      <w:pPr>
        <w:numPr>
          <w:ilvl w:val="0"/>
          <w:numId w:val="22"/>
        </w:numPr>
      </w:pPr>
      <w:r w:rsidRPr="00BE4A3F">
        <w:t xml:space="preserve"> </w:t>
      </w:r>
      <w:proofErr w:type="spellStart"/>
      <w:proofErr w:type="gramStart"/>
      <w:r w:rsidRPr="00BE4A3F">
        <w:t>endureth</w:t>
      </w:r>
      <w:proofErr w:type="spellEnd"/>
      <w:proofErr w:type="gramEnd"/>
      <w:r w:rsidRPr="00BE4A3F">
        <w:t xml:space="preserve"> all things.</w:t>
      </w:r>
    </w:p>
    <w:p w:rsidR="00E3046D" w:rsidRPr="00BE4A3F" w:rsidRDefault="00E3046D" w:rsidP="00E3046D">
      <w:r w:rsidRPr="00BE4A3F">
        <w:tab/>
      </w:r>
      <w:r w:rsidRPr="00BE4A3F">
        <w:tab/>
        <w:t>c.</w:t>
      </w:r>
      <w:r w:rsidRPr="00BE4A3F">
        <w:tab/>
        <w:t>The victories of love   8-13</w:t>
      </w:r>
    </w:p>
    <w:p w:rsidR="00E3046D" w:rsidRPr="00BE4A3F" w:rsidRDefault="00E3046D" w:rsidP="00E3046D">
      <w:r>
        <w:t xml:space="preserve">  </w:t>
      </w:r>
      <w:r w:rsidRPr="00BE4A3F">
        <w:t>8</w:t>
      </w:r>
      <w:r>
        <w:t>—</w:t>
      </w:r>
      <w:r w:rsidRPr="00613498">
        <w:rPr>
          <w:i/>
        </w:rPr>
        <w:t xml:space="preserve">Charity never </w:t>
      </w:r>
      <w:proofErr w:type="spellStart"/>
      <w:r w:rsidRPr="00613498">
        <w:rPr>
          <w:i/>
        </w:rPr>
        <w:t>faileth</w:t>
      </w:r>
      <w:proofErr w:type="spellEnd"/>
      <w:r w:rsidRPr="00613498">
        <w:rPr>
          <w:i/>
        </w:rPr>
        <w:t>:</w:t>
      </w:r>
      <w:r w:rsidRPr="00BE4A3F">
        <w:t xml:space="preserve"> </w:t>
      </w:r>
    </w:p>
    <w:p w:rsidR="00E3046D" w:rsidRPr="00BE4A3F" w:rsidRDefault="00E3046D" w:rsidP="00E3046D">
      <w:r w:rsidRPr="00BE4A3F">
        <w:t>10 …</w:t>
      </w:r>
      <w:r w:rsidRPr="00613498">
        <w:rPr>
          <w:i/>
        </w:rPr>
        <w:t xml:space="preserve">that which </w:t>
      </w:r>
      <w:proofErr w:type="gramStart"/>
      <w:r w:rsidRPr="00613498">
        <w:rPr>
          <w:i/>
        </w:rPr>
        <w:t>is</w:t>
      </w:r>
      <w:proofErr w:type="gramEnd"/>
      <w:r w:rsidRPr="00613498">
        <w:rPr>
          <w:i/>
        </w:rPr>
        <w:t xml:space="preserve"> in part shall be done away.</w:t>
      </w:r>
      <w:r w:rsidRPr="00BE4A3F">
        <w:t xml:space="preserve"> </w:t>
      </w:r>
    </w:p>
    <w:p w:rsidR="00E3046D" w:rsidRPr="00613498" w:rsidRDefault="00E3046D" w:rsidP="00E3046D">
      <w:pPr>
        <w:rPr>
          <w:i/>
        </w:rPr>
      </w:pPr>
      <w:r w:rsidRPr="00BE4A3F">
        <w:t>11 …</w:t>
      </w:r>
      <w:r w:rsidRPr="00613498">
        <w:rPr>
          <w:i/>
        </w:rPr>
        <w:t xml:space="preserve">I became a man, I put away childish things. </w:t>
      </w:r>
    </w:p>
    <w:p w:rsidR="00E3046D" w:rsidRPr="00BE4A3F" w:rsidRDefault="00E3046D" w:rsidP="00E3046D">
      <w:r w:rsidRPr="00BE4A3F">
        <w:t>12 …</w:t>
      </w:r>
      <w:r w:rsidRPr="00613498">
        <w:rPr>
          <w:i/>
        </w:rPr>
        <w:t>then shall I know even as also I am known</w:t>
      </w:r>
      <w:r w:rsidRPr="00BE4A3F">
        <w:t xml:space="preserve">. </w:t>
      </w:r>
    </w:p>
    <w:p w:rsidR="00E3046D" w:rsidRPr="00BE4A3F" w:rsidRDefault="00E3046D" w:rsidP="00E3046D">
      <w:r w:rsidRPr="00BE4A3F">
        <w:t>13</w:t>
      </w:r>
      <w:r>
        <w:t>—</w:t>
      </w:r>
      <w:proofErr w:type="gramStart"/>
      <w:r w:rsidRPr="00613498">
        <w:rPr>
          <w:i/>
        </w:rPr>
        <w:t>And</w:t>
      </w:r>
      <w:proofErr w:type="gramEnd"/>
      <w:r w:rsidRPr="00613498">
        <w:rPr>
          <w:i/>
        </w:rPr>
        <w:t xml:space="preserve"> now </w:t>
      </w:r>
      <w:proofErr w:type="spellStart"/>
      <w:r w:rsidRPr="00613498">
        <w:rPr>
          <w:i/>
        </w:rPr>
        <w:t>abideth</w:t>
      </w:r>
      <w:proofErr w:type="spellEnd"/>
      <w:r w:rsidRPr="00613498">
        <w:rPr>
          <w:i/>
        </w:rPr>
        <w:t xml:space="preserve"> faith, hope, charity, these three; but the greatest of these is charity.</w:t>
      </w:r>
    </w:p>
    <w:p w:rsidR="00E3046D" w:rsidRDefault="00E3046D" w:rsidP="00E3046D"/>
    <w:p w:rsidR="00E3046D" w:rsidRDefault="00E3046D" w:rsidP="00E3046D">
      <w:pPr>
        <w:pStyle w:val="ListParagraph"/>
        <w:ind w:left="1080"/>
      </w:pPr>
      <w:r>
        <w:t>(3)</w:t>
      </w:r>
      <w:r>
        <w:tab/>
        <w:t>Rules of edification 14</w:t>
      </w:r>
    </w:p>
    <w:p w:rsidR="00E3046D" w:rsidRDefault="00E3046D" w:rsidP="00E3046D">
      <w:pPr>
        <w:pStyle w:val="ListParagraph"/>
        <w:ind w:left="1080"/>
      </w:pPr>
    </w:p>
    <w:p w:rsidR="00E3046D" w:rsidRPr="00BE4A3F" w:rsidRDefault="00E3046D" w:rsidP="00E3046D">
      <w:pPr>
        <w:rPr>
          <w:b/>
          <w:i/>
        </w:rPr>
      </w:pPr>
      <w:r w:rsidRPr="00BE4A3F">
        <w:rPr>
          <w:b/>
          <w:i/>
        </w:rPr>
        <w:tab/>
        <w:t>Rules of Edification</w:t>
      </w:r>
      <w:r w:rsidRPr="00BE4A3F">
        <w:rPr>
          <w:b/>
          <w:i/>
        </w:rPr>
        <w:tab/>
      </w:r>
      <w:r w:rsidRPr="00BE4A3F">
        <w:rPr>
          <w:b/>
          <w:i/>
        </w:rPr>
        <w:tab/>
        <w:t>14</w:t>
      </w:r>
    </w:p>
    <w:p w:rsidR="00E3046D" w:rsidRPr="00BE4A3F" w:rsidRDefault="00E3046D" w:rsidP="00E3046D"/>
    <w:p w:rsidR="00E3046D" w:rsidRPr="00BE4A3F" w:rsidRDefault="00E3046D" w:rsidP="00E3046D">
      <w:r w:rsidRPr="00BE4A3F">
        <w:tab/>
        <w:t>1.</w:t>
      </w:r>
      <w:r w:rsidRPr="00BE4A3F">
        <w:tab/>
        <w:t>The chief test of any spiritual manifestation is edification.</w:t>
      </w:r>
    </w:p>
    <w:p w:rsidR="00E3046D" w:rsidRPr="00BE4A3F" w:rsidRDefault="00E3046D" w:rsidP="00E3046D">
      <w:r w:rsidRPr="00BE4A3F">
        <w:tab/>
      </w:r>
      <w:r w:rsidRPr="00BE4A3F">
        <w:tab/>
        <w:t>14:12</w:t>
      </w:r>
    </w:p>
    <w:p w:rsidR="00E3046D" w:rsidRPr="00BE4A3F" w:rsidRDefault="00E3046D" w:rsidP="00E3046D">
      <w:r w:rsidRPr="00BE4A3F">
        <w:tab/>
        <w:t>2.</w:t>
      </w:r>
      <w:r w:rsidRPr="00BE4A3F">
        <w:tab/>
        <w:t>Prophecy is superior to tongues. But if you have a weakness yielding your tongue to the Lord, how can you yield your mind, heart, soul and spirit properly to the Lord to Prophesy.</w:t>
      </w:r>
    </w:p>
    <w:p w:rsidR="00E3046D" w:rsidRPr="00BE4A3F" w:rsidRDefault="00E3046D" w:rsidP="00E3046D">
      <w:r w:rsidRPr="00BE4A3F">
        <w:tab/>
      </w:r>
      <w:r w:rsidRPr="00BE4A3F">
        <w:tab/>
        <w:t>14:1-12</w:t>
      </w:r>
    </w:p>
    <w:p w:rsidR="00E3046D" w:rsidRPr="00BE4A3F" w:rsidRDefault="00E3046D" w:rsidP="00E3046D">
      <w:r w:rsidRPr="00BE4A3F">
        <w:tab/>
        <w:t>3.</w:t>
      </w:r>
      <w:r w:rsidRPr="00BE4A3F">
        <w:tab/>
        <w:t>Tongues interpreted edify.</w:t>
      </w:r>
    </w:p>
    <w:p w:rsidR="00E3046D" w:rsidRPr="00BE4A3F" w:rsidRDefault="00E3046D" w:rsidP="00E3046D">
      <w:r w:rsidRPr="00BE4A3F">
        <w:tab/>
      </w:r>
      <w:r w:rsidRPr="00BE4A3F">
        <w:tab/>
        <w:t>14:22, 26-28</w:t>
      </w:r>
    </w:p>
    <w:p w:rsidR="00E3046D" w:rsidRPr="00BE4A3F" w:rsidRDefault="00E3046D" w:rsidP="00E3046D">
      <w:r w:rsidRPr="00BE4A3F">
        <w:tab/>
        <w:t>4.</w:t>
      </w:r>
      <w:r w:rsidRPr="00BE4A3F">
        <w:tab/>
        <w:t>Improper manifestation can repel people from the church.</w:t>
      </w:r>
    </w:p>
    <w:p w:rsidR="00E3046D" w:rsidRPr="00BE4A3F" w:rsidRDefault="00E3046D" w:rsidP="00E3046D">
      <w:r w:rsidRPr="00BE4A3F">
        <w:tab/>
      </w:r>
      <w:r w:rsidRPr="00BE4A3F">
        <w:tab/>
        <w:t>14:23-28</w:t>
      </w:r>
    </w:p>
    <w:p w:rsidR="00E3046D" w:rsidRPr="00BE4A3F" w:rsidRDefault="00E3046D" w:rsidP="00E3046D">
      <w:r w:rsidRPr="00BE4A3F">
        <w:tab/>
        <w:t>5.</w:t>
      </w:r>
      <w:r w:rsidRPr="00BE4A3F">
        <w:tab/>
        <w:t>The Spirit of the prophets is subject to the prophets.</w:t>
      </w:r>
    </w:p>
    <w:p w:rsidR="00E3046D" w:rsidRPr="00BE4A3F" w:rsidRDefault="00E3046D" w:rsidP="00E3046D">
      <w:r w:rsidRPr="00BE4A3F">
        <w:tab/>
      </w:r>
      <w:r w:rsidRPr="00BE4A3F">
        <w:tab/>
        <w:t>14:32</w:t>
      </w:r>
    </w:p>
    <w:p w:rsidR="00E3046D" w:rsidRPr="00BE4A3F" w:rsidRDefault="00E3046D" w:rsidP="00403814">
      <w:pPr>
        <w:numPr>
          <w:ilvl w:val="0"/>
          <w:numId w:val="10"/>
        </w:numPr>
      </w:pPr>
      <w:r w:rsidRPr="00BE4A3F">
        <w:t>The things that I write unto you are the commandments of the Lord.</w:t>
      </w:r>
    </w:p>
    <w:p w:rsidR="00E3046D" w:rsidRPr="00BE4A3F" w:rsidRDefault="00E3046D" w:rsidP="00E3046D">
      <w:pPr>
        <w:ind w:left="720"/>
      </w:pPr>
    </w:p>
    <w:p w:rsidR="00E3046D" w:rsidRPr="00BE4A3F" w:rsidRDefault="00E3046D" w:rsidP="00E3046D">
      <w:r w:rsidRPr="00BE4A3F">
        <w:t>1Co</w:t>
      </w:r>
      <w:r>
        <w:t>r.</w:t>
      </w:r>
      <w:r w:rsidRPr="00BE4A3F">
        <w:t xml:space="preserve"> 14:40</w:t>
      </w:r>
      <w:r>
        <w:t>—</w:t>
      </w:r>
      <w:r w:rsidRPr="00613498">
        <w:rPr>
          <w:i/>
        </w:rPr>
        <w:t>Let all things be done decently and in order.</w:t>
      </w:r>
    </w:p>
    <w:p w:rsidR="00E3046D" w:rsidRDefault="00E3046D" w:rsidP="00E3046D">
      <w:proofErr w:type="gramStart"/>
      <w:r w:rsidRPr="00BE4A3F">
        <w:t>1Co</w:t>
      </w:r>
      <w:r>
        <w:t>r.</w:t>
      </w:r>
      <w:r w:rsidRPr="00BE4A3F">
        <w:t xml:space="preserve"> 14:36</w:t>
      </w:r>
      <w:r>
        <w:t>—</w:t>
      </w:r>
      <w:r w:rsidRPr="00613498">
        <w:rPr>
          <w:i/>
        </w:rPr>
        <w:t>What?</w:t>
      </w:r>
      <w:proofErr w:type="gramEnd"/>
      <w:r w:rsidRPr="00613498">
        <w:rPr>
          <w:i/>
        </w:rPr>
        <w:t xml:space="preserve"> </w:t>
      </w:r>
      <w:proofErr w:type="gramStart"/>
      <w:r w:rsidRPr="00613498">
        <w:rPr>
          <w:i/>
        </w:rPr>
        <w:t>came</w:t>
      </w:r>
      <w:proofErr w:type="gramEnd"/>
      <w:r w:rsidRPr="00613498">
        <w:rPr>
          <w:i/>
        </w:rPr>
        <w:t xml:space="preserve"> the word of God out from you? </w:t>
      </w:r>
      <w:proofErr w:type="gramStart"/>
      <w:r w:rsidRPr="00613498">
        <w:rPr>
          <w:i/>
        </w:rPr>
        <w:t>or</w:t>
      </w:r>
      <w:proofErr w:type="gramEnd"/>
      <w:r w:rsidRPr="00613498">
        <w:rPr>
          <w:i/>
        </w:rPr>
        <w:t xml:space="preserve"> came it unto you only?</w:t>
      </w:r>
    </w:p>
    <w:p w:rsidR="00E3046D" w:rsidRPr="00BE4A3F" w:rsidRDefault="00E3046D" w:rsidP="00E3046D"/>
    <w:p w:rsidR="00E3046D" w:rsidRPr="00AB703C" w:rsidRDefault="00E3046D" w:rsidP="00403814">
      <w:pPr>
        <w:numPr>
          <w:ilvl w:val="0"/>
          <w:numId w:val="13"/>
        </w:numPr>
      </w:pPr>
      <w:r w:rsidRPr="00BE4A3F">
        <w:t>Don’t abuse the gifts that God gives you</w:t>
      </w:r>
      <w:r>
        <w:t xml:space="preserve"> by t</w:t>
      </w:r>
      <w:r w:rsidRPr="00AB703C">
        <w:t>hinking that you are the only teacher and that you have something that no one else has, thinking that God speaks only to you.</w:t>
      </w:r>
    </w:p>
    <w:p w:rsidR="00E3046D" w:rsidRPr="00BE4A3F" w:rsidRDefault="00E3046D" w:rsidP="00403814">
      <w:pPr>
        <w:numPr>
          <w:ilvl w:val="1"/>
          <w:numId w:val="10"/>
        </w:numPr>
      </w:pPr>
      <w:r w:rsidRPr="00BE4A3F">
        <w:t>truth</w:t>
      </w:r>
    </w:p>
    <w:p w:rsidR="00E3046D" w:rsidRPr="00BE4A3F" w:rsidRDefault="00E3046D" w:rsidP="00403814">
      <w:pPr>
        <w:numPr>
          <w:ilvl w:val="1"/>
          <w:numId w:val="10"/>
        </w:numPr>
      </w:pPr>
      <w:r w:rsidRPr="00BE4A3F">
        <w:t>insight</w:t>
      </w:r>
    </w:p>
    <w:p w:rsidR="00E3046D" w:rsidRPr="00BE4A3F" w:rsidRDefault="00E3046D" w:rsidP="00403814">
      <w:pPr>
        <w:numPr>
          <w:ilvl w:val="1"/>
          <w:numId w:val="10"/>
        </w:numPr>
      </w:pPr>
      <w:r w:rsidRPr="00BE4A3F">
        <w:t>revelation</w:t>
      </w:r>
    </w:p>
    <w:p w:rsidR="00E3046D" w:rsidRDefault="00E3046D" w:rsidP="00403814">
      <w:pPr>
        <w:numPr>
          <w:ilvl w:val="1"/>
          <w:numId w:val="10"/>
        </w:numPr>
      </w:pPr>
      <w:r w:rsidRPr="00BE4A3F">
        <w:t xml:space="preserve">understanding </w:t>
      </w:r>
    </w:p>
    <w:p w:rsidR="00E3046D" w:rsidRPr="00BE4A3F" w:rsidRDefault="00E3046D" w:rsidP="00E3046D">
      <w:pPr>
        <w:ind w:left="1800"/>
      </w:pPr>
    </w:p>
    <w:p w:rsidR="00E3046D" w:rsidRPr="00BE4A3F" w:rsidRDefault="00E3046D" w:rsidP="00403814">
      <w:pPr>
        <w:numPr>
          <w:ilvl w:val="0"/>
          <w:numId w:val="11"/>
        </w:numPr>
      </w:pPr>
      <w:r w:rsidRPr="00BE4A3F">
        <w:t>Too many believers and churches think that God doesn’t speak special</w:t>
      </w:r>
      <w:r>
        <w:t>ly</w:t>
      </w:r>
      <w:r w:rsidRPr="00BE4A3F">
        <w:t xml:space="preserve"> to people and that God doesn’t give truth and insight that other’s won’t receive but He does, just don’t abuse it.</w:t>
      </w:r>
    </w:p>
    <w:p w:rsidR="00E3046D" w:rsidRPr="00BE4A3F" w:rsidRDefault="00E3046D" w:rsidP="00E3046D">
      <w:pPr>
        <w:ind w:left="1080"/>
      </w:pPr>
    </w:p>
    <w:p w:rsidR="00E3046D" w:rsidRPr="00BE4A3F" w:rsidRDefault="00E3046D" w:rsidP="00E3046D">
      <w:pPr>
        <w:ind w:left="1080"/>
      </w:pPr>
      <w:r w:rsidRPr="00BE4A3F">
        <w:t>►   LEARN THE TRUTH</w:t>
      </w:r>
    </w:p>
    <w:p w:rsidR="00E3046D" w:rsidRPr="00BE4A3F" w:rsidRDefault="00E3046D" w:rsidP="00E3046D">
      <w:pPr>
        <w:ind w:left="1080"/>
      </w:pPr>
      <w:r w:rsidRPr="00BE4A3F">
        <w:t>►   LOVE THE TRUTH</w:t>
      </w:r>
    </w:p>
    <w:p w:rsidR="00E3046D" w:rsidRPr="00BE4A3F" w:rsidRDefault="00E3046D" w:rsidP="00E3046D">
      <w:pPr>
        <w:ind w:left="1080"/>
      </w:pPr>
      <w:r w:rsidRPr="00BE4A3F">
        <w:t>►   LIVE THE TRUTH</w:t>
      </w:r>
    </w:p>
    <w:p w:rsidR="00E3046D" w:rsidRPr="00BE4A3F" w:rsidRDefault="00E3046D" w:rsidP="00E3046D"/>
    <w:p w:rsidR="00E3046D" w:rsidRPr="00613498" w:rsidRDefault="00E3046D" w:rsidP="00E3046D">
      <w:pPr>
        <w:rPr>
          <w:i/>
        </w:rPr>
      </w:pPr>
      <w:proofErr w:type="spellStart"/>
      <w:r w:rsidRPr="00BE4A3F">
        <w:t>Eph</w:t>
      </w:r>
      <w:proofErr w:type="spellEnd"/>
      <w:r w:rsidRPr="00BE4A3F">
        <w:t xml:space="preserve"> 4:11</w:t>
      </w:r>
      <w:r>
        <w:t>—</w:t>
      </w:r>
      <w:proofErr w:type="gramStart"/>
      <w:r w:rsidRPr="00613498">
        <w:rPr>
          <w:i/>
        </w:rPr>
        <w:t>And</w:t>
      </w:r>
      <w:proofErr w:type="gramEnd"/>
      <w:r w:rsidRPr="00613498">
        <w:rPr>
          <w:i/>
        </w:rPr>
        <w:t xml:space="preserve"> he gave </w:t>
      </w:r>
      <w:r w:rsidRPr="00613498">
        <w:rPr>
          <w:i/>
          <w:u w:val="single"/>
        </w:rPr>
        <w:t>some</w:t>
      </w:r>
      <w:r w:rsidRPr="00613498">
        <w:rPr>
          <w:i/>
        </w:rPr>
        <w:t xml:space="preserve">, apostles; and </w:t>
      </w:r>
      <w:r w:rsidRPr="00613498">
        <w:rPr>
          <w:i/>
          <w:u w:val="single"/>
        </w:rPr>
        <w:t>some</w:t>
      </w:r>
      <w:r w:rsidRPr="00613498">
        <w:rPr>
          <w:i/>
        </w:rPr>
        <w:t xml:space="preserve">, prophets; and </w:t>
      </w:r>
      <w:r w:rsidRPr="00613498">
        <w:rPr>
          <w:i/>
          <w:u w:val="single"/>
        </w:rPr>
        <w:t>some</w:t>
      </w:r>
      <w:r w:rsidRPr="00613498">
        <w:rPr>
          <w:i/>
        </w:rPr>
        <w:t xml:space="preserve">, evangelists; and </w:t>
      </w:r>
      <w:r w:rsidRPr="00613498">
        <w:rPr>
          <w:i/>
          <w:u w:val="single"/>
        </w:rPr>
        <w:t>some</w:t>
      </w:r>
      <w:r w:rsidRPr="00613498">
        <w:rPr>
          <w:i/>
        </w:rPr>
        <w:t>, pastors and teachers;</w:t>
      </w:r>
    </w:p>
    <w:p w:rsidR="00E3046D" w:rsidRPr="00613498" w:rsidRDefault="00E3046D" w:rsidP="00E3046D">
      <w:pPr>
        <w:ind w:left="1080"/>
        <w:rPr>
          <w:i/>
        </w:rPr>
      </w:pPr>
    </w:p>
    <w:p w:rsidR="00E3046D" w:rsidRDefault="00E3046D" w:rsidP="00403814">
      <w:pPr>
        <w:pStyle w:val="NormalWeb"/>
        <w:numPr>
          <w:ilvl w:val="0"/>
          <w:numId w:val="12"/>
        </w:numPr>
        <w:spacing w:before="0" w:beforeAutospacing="0" w:after="0" w:afterAutospacing="0"/>
      </w:pPr>
      <w:r w:rsidRPr="00BE4A3F">
        <w:t>Be spiritual and covet the best gifts but don’t abuse them by just thinking that you are more spiritual than others.</w:t>
      </w:r>
    </w:p>
    <w:p w:rsidR="00E3046D" w:rsidRPr="00BE4A3F" w:rsidRDefault="00E3046D" w:rsidP="00403814">
      <w:pPr>
        <w:pStyle w:val="NormalWeb"/>
        <w:numPr>
          <w:ilvl w:val="0"/>
          <w:numId w:val="12"/>
        </w:numPr>
        <w:spacing w:before="0" w:beforeAutospacing="0" w:after="0" w:afterAutospacing="0"/>
      </w:pPr>
      <w:r w:rsidRPr="00BE4A3F">
        <w:t xml:space="preserve"> </w:t>
      </w:r>
    </w:p>
    <w:p w:rsidR="00E3046D" w:rsidRPr="00BE4A3F" w:rsidRDefault="00E3046D" w:rsidP="00E3046D">
      <w:pPr>
        <w:pStyle w:val="NormalWeb"/>
        <w:spacing w:before="0" w:beforeAutospacing="0" w:after="0" w:afterAutospacing="0"/>
      </w:pPr>
      <w:r w:rsidRPr="00BE4A3F">
        <w:t>1Cor.</w:t>
      </w:r>
      <w:r>
        <w:t xml:space="preserve"> 2:15—</w:t>
      </w:r>
      <w:r w:rsidRPr="00613498">
        <w:rPr>
          <w:i/>
        </w:rPr>
        <w:t xml:space="preserve">But he that is spiritual </w:t>
      </w:r>
      <w:proofErr w:type="spellStart"/>
      <w:r w:rsidRPr="00613498">
        <w:rPr>
          <w:i/>
        </w:rPr>
        <w:t>judgeth</w:t>
      </w:r>
      <w:proofErr w:type="spellEnd"/>
      <w:r w:rsidRPr="00613498">
        <w:rPr>
          <w:i/>
        </w:rPr>
        <w:t xml:space="preserve"> all things, yet he himself is judged of no man.</w:t>
      </w:r>
    </w:p>
    <w:p w:rsidR="00E3046D" w:rsidRPr="00BE4A3F" w:rsidRDefault="00E3046D" w:rsidP="00E3046D">
      <w:pPr>
        <w:pStyle w:val="NormalWeb"/>
        <w:tabs>
          <w:tab w:val="left" w:pos="720"/>
        </w:tabs>
        <w:spacing w:before="0" w:beforeAutospacing="0" w:after="0" w:afterAutospacing="0"/>
        <w:ind w:left="720"/>
      </w:pPr>
    </w:p>
    <w:p w:rsidR="00E3046D" w:rsidRPr="00BE4A3F" w:rsidRDefault="00E3046D" w:rsidP="00E3046D">
      <w:pPr>
        <w:pStyle w:val="NormalWeb"/>
        <w:tabs>
          <w:tab w:val="left" w:pos="720"/>
        </w:tabs>
        <w:spacing w:before="0" w:beforeAutospacing="0" w:after="0" w:afterAutospacing="0"/>
      </w:pPr>
      <w:r w:rsidRPr="00BE4A3F">
        <w:t xml:space="preserve">The rules laid down by Paul were commandments from the Lord. </w:t>
      </w:r>
    </w:p>
    <w:p w:rsidR="00E3046D" w:rsidRPr="00BE4A3F" w:rsidRDefault="00E3046D" w:rsidP="00E3046D">
      <w:pPr>
        <w:pStyle w:val="NormalWeb"/>
        <w:tabs>
          <w:tab w:val="left" w:pos="720"/>
        </w:tabs>
        <w:spacing w:before="0" w:beforeAutospacing="0" w:after="0" w:afterAutospacing="0"/>
      </w:pPr>
      <w:r w:rsidRPr="00BE4A3F">
        <w:t xml:space="preserve">Every prophet and every spiritual person must acknowledge this fact and obey the rules. </w:t>
      </w:r>
    </w:p>
    <w:p w:rsidR="00E3046D" w:rsidRPr="00BE4A3F" w:rsidRDefault="00E3046D" w:rsidP="00E3046D">
      <w:pPr>
        <w:pStyle w:val="NormalWeb"/>
        <w:tabs>
          <w:tab w:val="left" w:pos="720"/>
        </w:tabs>
        <w:spacing w:before="0" w:beforeAutospacing="0" w:after="0" w:afterAutospacing="0"/>
      </w:pPr>
      <w:r w:rsidRPr="00BE4A3F">
        <w:t xml:space="preserve">There were some in Corinth who had rejected the rules God had given Paul. </w:t>
      </w:r>
    </w:p>
    <w:p w:rsidR="00E3046D" w:rsidRDefault="00E3046D" w:rsidP="00E3046D">
      <w:pPr>
        <w:pStyle w:val="NormalWeb"/>
        <w:tabs>
          <w:tab w:val="left" w:pos="720"/>
        </w:tabs>
        <w:spacing w:before="0" w:beforeAutospacing="0" w:after="0" w:afterAutospacing="0"/>
      </w:pPr>
      <w:r w:rsidRPr="00BE4A3F">
        <w:t xml:space="preserve">They thought their gifts and spirituality placed them above the rules and gave them the right to exercise their gifts as they felt led. </w:t>
      </w:r>
    </w:p>
    <w:p w:rsidR="00E3046D" w:rsidRPr="00BE4A3F" w:rsidRDefault="00E3046D" w:rsidP="00E3046D">
      <w:pPr>
        <w:pStyle w:val="NormalWeb"/>
        <w:tabs>
          <w:tab w:val="left" w:pos="720"/>
        </w:tabs>
        <w:spacing w:before="0" w:beforeAutospacing="0" w:after="0" w:afterAutospacing="0"/>
      </w:pPr>
    </w:p>
    <w:p w:rsidR="00E3046D" w:rsidRPr="00613498" w:rsidRDefault="00E3046D" w:rsidP="00E3046D">
      <w:pPr>
        <w:rPr>
          <w:i/>
        </w:rPr>
      </w:pPr>
      <w:r w:rsidRPr="00BE4A3F">
        <w:t>1Cor. 14:37</w:t>
      </w:r>
      <w:r>
        <w:t>—</w:t>
      </w:r>
      <w:r w:rsidRPr="00613498">
        <w:rPr>
          <w:i/>
        </w:rPr>
        <w:t>If any man think himself to be a prophet, or spiritual, let him acknowledge that the things that I write unto you are the commandments of the Lord.</w:t>
      </w:r>
    </w:p>
    <w:p w:rsidR="00E3046D" w:rsidRPr="00613498" w:rsidRDefault="00E3046D" w:rsidP="00E3046D">
      <w:pPr>
        <w:rPr>
          <w:i/>
        </w:rPr>
      </w:pPr>
      <w:r w:rsidRPr="00613498">
        <w:rPr>
          <w:i/>
        </w:rPr>
        <w:t xml:space="preserve">If anyone refuses to accept and follow the rules, then let him remain in his ignorance. </w:t>
      </w:r>
    </w:p>
    <w:p w:rsidR="00E3046D" w:rsidRPr="00BE4A3F" w:rsidRDefault="00E3046D" w:rsidP="00E3046D"/>
    <w:p w:rsidR="00E3046D" w:rsidRDefault="00E3046D" w:rsidP="00E3046D">
      <w:r w:rsidRPr="00BE4A3F">
        <w:t>1Cor. 14:38</w:t>
      </w:r>
      <w:r>
        <w:t>—</w:t>
      </w:r>
      <w:r w:rsidRPr="00613498">
        <w:rPr>
          <w:i/>
        </w:rPr>
        <w:t>But if any man be ignorant, let him be ignorant</w:t>
      </w:r>
      <w:r w:rsidRPr="00BE4A3F">
        <w:t>.</w:t>
      </w:r>
    </w:p>
    <w:p w:rsidR="00E3046D" w:rsidRPr="00BE4A3F" w:rsidRDefault="00E3046D" w:rsidP="00E3046D"/>
    <w:p w:rsidR="00E3046D" w:rsidRDefault="00E3046D" w:rsidP="00E3046D">
      <w:r w:rsidRPr="00BE4A3F">
        <w:t>God will take care of him who rebels and continues to act selfishly in ignorance.</w:t>
      </w:r>
    </w:p>
    <w:p w:rsidR="00E3046D" w:rsidRPr="00BE4A3F" w:rsidRDefault="00E3046D" w:rsidP="00E3046D"/>
    <w:p w:rsidR="00E3046D" w:rsidRDefault="00E3046D" w:rsidP="00E3046D">
      <w:r w:rsidRPr="00BE4A3F">
        <w:t>1Cor. 14:23</w:t>
      </w:r>
      <w:r>
        <w:t>—</w:t>
      </w:r>
      <w:r w:rsidRPr="00613498">
        <w:rPr>
          <w:i/>
        </w:rPr>
        <w:t>If therefore the whole church be come together into one place, and all speak with tongues, and there come in those that are unlearned, or unbelievers, will they not say that ye are mad?</w:t>
      </w:r>
      <w:r w:rsidRPr="00BE4A3F">
        <w:t xml:space="preserve">        </w:t>
      </w:r>
    </w:p>
    <w:p w:rsidR="00E3046D" w:rsidRDefault="00E3046D" w:rsidP="00E3046D"/>
    <w:p w:rsidR="00E3046D" w:rsidRDefault="00E3046D" w:rsidP="00E3046D">
      <w:r w:rsidRPr="00BE4A3F">
        <w:t>(Receive from the Lord to help them also.)</w:t>
      </w:r>
    </w:p>
    <w:p w:rsidR="00E3046D" w:rsidRPr="00BE4A3F" w:rsidRDefault="00E3046D" w:rsidP="00E3046D"/>
    <w:p w:rsidR="00E3046D" w:rsidRPr="00BE4A3F" w:rsidRDefault="00E3046D" w:rsidP="00E3046D">
      <w:r w:rsidRPr="00BE4A3F">
        <w:t>1Cor. 14:3</w:t>
      </w:r>
      <w:r>
        <w:t>—</w:t>
      </w:r>
      <w:r w:rsidRPr="00613498">
        <w:rPr>
          <w:i/>
        </w:rPr>
        <w:t xml:space="preserve">But he that </w:t>
      </w:r>
      <w:proofErr w:type="spellStart"/>
      <w:r w:rsidRPr="00613498">
        <w:rPr>
          <w:i/>
        </w:rPr>
        <w:t>prophesieth</w:t>
      </w:r>
      <w:proofErr w:type="spellEnd"/>
      <w:r w:rsidRPr="00613498">
        <w:rPr>
          <w:i/>
        </w:rPr>
        <w:t xml:space="preserve"> </w:t>
      </w:r>
      <w:proofErr w:type="spellStart"/>
      <w:r w:rsidRPr="00613498">
        <w:rPr>
          <w:i/>
        </w:rPr>
        <w:t>speaketh</w:t>
      </w:r>
      <w:proofErr w:type="spellEnd"/>
      <w:r w:rsidRPr="00613498">
        <w:rPr>
          <w:i/>
        </w:rPr>
        <w:t xml:space="preserve"> unto men to edification, and exhortation, and comfort.</w:t>
      </w:r>
    </w:p>
    <w:p w:rsidR="00E3046D" w:rsidRPr="00BE4A3F" w:rsidRDefault="00E3046D" w:rsidP="00E3046D">
      <w:r w:rsidRPr="00BE4A3F">
        <w:t>1Cor. 14:20</w:t>
      </w:r>
      <w:r>
        <w:t>—</w:t>
      </w:r>
      <w:r w:rsidRPr="00613498">
        <w:rPr>
          <w:i/>
        </w:rPr>
        <w:t xml:space="preserve">Brethren, be not children in understanding: howbeit in malice </w:t>
      </w:r>
      <w:proofErr w:type="gramStart"/>
      <w:r w:rsidRPr="00613498">
        <w:rPr>
          <w:i/>
        </w:rPr>
        <w:t>be</w:t>
      </w:r>
      <w:proofErr w:type="gramEnd"/>
      <w:r w:rsidRPr="00613498">
        <w:rPr>
          <w:i/>
        </w:rPr>
        <w:t xml:space="preserve"> ye children, but in understanding be men</w:t>
      </w:r>
      <w:r w:rsidRPr="00BE4A3F">
        <w:t xml:space="preserve">       </w:t>
      </w:r>
    </w:p>
    <w:p w:rsidR="00E3046D" w:rsidRPr="00BE4A3F" w:rsidRDefault="00E3046D" w:rsidP="00E3046D">
      <w:r w:rsidRPr="00BE4A3F">
        <w:t>1Cor.</w:t>
      </w:r>
      <w:r>
        <w:t xml:space="preserve"> 15:33—</w:t>
      </w:r>
      <w:proofErr w:type="gramStart"/>
      <w:r w:rsidRPr="00613498">
        <w:rPr>
          <w:i/>
        </w:rPr>
        <w:t>Be</w:t>
      </w:r>
      <w:proofErr w:type="gramEnd"/>
      <w:r w:rsidRPr="00613498">
        <w:rPr>
          <w:i/>
        </w:rPr>
        <w:t xml:space="preserve"> not deceived: evil communications corrupt good manners.</w:t>
      </w:r>
    </w:p>
    <w:p w:rsidR="00E3046D" w:rsidRDefault="00E3046D" w:rsidP="00E3046D">
      <w:r w:rsidRPr="00BE4A3F">
        <w:t>1Cor.</w:t>
      </w:r>
      <w:r>
        <w:t xml:space="preserve"> 15:34—</w:t>
      </w:r>
      <w:r w:rsidRPr="00613498">
        <w:rPr>
          <w:i/>
        </w:rPr>
        <w:t xml:space="preserve">Awake to righteousness, and sin </w:t>
      </w:r>
      <w:proofErr w:type="gramStart"/>
      <w:r w:rsidRPr="00613498">
        <w:rPr>
          <w:i/>
        </w:rPr>
        <w:t>not; for some have not the knowledge of God</w:t>
      </w:r>
      <w:proofErr w:type="gramEnd"/>
      <w:r w:rsidRPr="00613498">
        <w:rPr>
          <w:i/>
        </w:rPr>
        <w:t>: I speak this to your shame</w:t>
      </w:r>
      <w:r w:rsidRPr="00BE4A3F">
        <w:t>.</w:t>
      </w:r>
    </w:p>
    <w:p w:rsidR="00E3046D" w:rsidRPr="00BE4A3F" w:rsidRDefault="00E3046D" w:rsidP="00E3046D"/>
    <w:p w:rsidR="00E3046D" w:rsidRDefault="00E3046D" w:rsidP="00E3046D">
      <w:r w:rsidRPr="00BE4A3F">
        <w:t>A Spiritual minded man is knowledgeable, Faithful and wise in all his ways</w:t>
      </w:r>
      <w:r>
        <w:t>.</w:t>
      </w:r>
    </w:p>
    <w:p w:rsidR="00E3046D" w:rsidRDefault="00E3046D" w:rsidP="00E3046D">
      <w:r w:rsidRPr="00BE4A3F">
        <w:lastRenderedPageBreak/>
        <w:t>All are edified where the spiritual are obedient.</w:t>
      </w:r>
    </w:p>
    <w:p w:rsidR="00E3046D" w:rsidRDefault="00E3046D" w:rsidP="00E3046D">
      <w:pPr>
        <w:pStyle w:val="ListParagraph"/>
        <w:ind w:left="1080"/>
      </w:pPr>
    </w:p>
    <w:p w:rsidR="00E3046D" w:rsidRDefault="00E3046D" w:rsidP="00E3046D">
      <w:r w:rsidRPr="00283567">
        <w:rPr>
          <w:u w:val="single"/>
        </w:rPr>
        <w:t>KEY VERSES:</w:t>
      </w:r>
    </w:p>
    <w:p w:rsidR="00E3046D" w:rsidRPr="001229D2" w:rsidRDefault="00E3046D" w:rsidP="00E3046D">
      <w:r w:rsidRPr="00BE4A3F">
        <w:t>12:</w:t>
      </w:r>
      <w:r w:rsidRPr="00BE4A3F">
        <w:rPr>
          <w:b/>
        </w:rPr>
        <w:t>31</w:t>
      </w:r>
      <w:r w:rsidRPr="00BE4A3F">
        <w:t xml:space="preserve">   “Covet earnestly the best gifts”</w:t>
      </w:r>
    </w:p>
    <w:p w:rsidR="00E3046D" w:rsidRPr="001229D2" w:rsidRDefault="00E3046D" w:rsidP="00E3046D">
      <w:r w:rsidRPr="00BE4A3F">
        <w:t>13:</w:t>
      </w:r>
      <w:r w:rsidRPr="00BE4A3F">
        <w:rPr>
          <w:b/>
        </w:rPr>
        <w:t>13</w:t>
      </w:r>
      <w:r w:rsidRPr="00BE4A3F">
        <w:t xml:space="preserve">   “The greatest of these is love”</w:t>
      </w:r>
    </w:p>
    <w:p w:rsidR="00E3046D" w:rsidRPr="001229D2" w:rsidRDefault="00E3046D" w:rsidP="00E3046D">
      <w:r w:rsidRPr="00BE4A3F">
        <w:t>14:</w:t>
      </w:r>
      <w:r w:rsidRPr="00BE4A3F">
        <w:rPr>
          <w:b/>
        </w:rPr>
        <w:t>33</w:t>
      </w:r>
      <w:r w:rsidRPr="00BE4A3F">
        <w:t>, 40   “Let all things be done decently and in order</w:t>
      </w:r>
      <w:proofErr w:type="gramStart"/>
      <w:r w:rsidRPr="00BE4A3F">
        <w:t>”(</w:t>
      </w:r>
      <w:proofErr w:type="gramEnd"/>
      <w:r w:rsidRPr="00BE4A3F">
        <w:t>God of PEACE)</w:t>
      </w:r>
    </w:p>
    <w:p w:rsidR="00E3046D" w:rsidRDefault="00E3046D" w:rsidP="00E3046D">
      <w:pPr>
        <w:pStyle w:val="ListParagraph"/>
        <w:ind w:left="1080"/>
      </w:pPr>
    </w:p>
    <w:p w:rsidR="00E3046D" w:rsidRDefault="00E3046D" w:rsidP="00403814">
      <w:pPr>
        <w:pStyle w:val="Heading2"/>
        <w:keepNext/>
        <w:numPr>
          <w:ilvl w:val="0"/>
          <w:numId w:val="43"/>
        </w:numPr>
      </w:pPr>
      <w:r>
        <w:t>Errors corrected concerning the resurrection 15:1-58</w:t>
      </w:r>
    </w:p>
    <w:p w:rsidR="00E3046D" w:rsidRDefault="00E3046D" w:rsidP="00E3046D"/>
    <w:p w:rsidR="00E3046D" w:rsidRDefault="00E3046D" w:rsidP="00E3046D">
      <w:r w:rsidRPr="00283567">
        <w:rPr>
          <w:u w:val="single"/>
        </w:rPr>
        <w:t>KEY VERSES:</w:t>
      </w:r>
    </w:p>
    <w:p w:rsidR="00E3046D" w:rsidRPr="001229D2" w:rsidRDefault="00E3046D" w:rsidP="00E3046D">
      <w:r w:rsidRPr="00BE4A3F">
        <w:t>15:</w:t>
      </w:r>
      <w:r w:rsidRPr="00BE4A3F">
        <w:rPr>
          <w:b/>
        </w:rPr>
        <w:t>10</w:t>
      </w:r>
      <w:r w:rsidRPr="00BE4A3F">
        <w:t xml:space="preserve">   “By the grace of God I am what I am”</w:t>
      </w:r>
    </w:p>
    <w:p w:rsidR="00E3046D" w:rsidRPr="001229D2" w:rsidRDefault="00E3046D" w:rsidP="00E3046D">
      <w:r w:rsidRPr="00BE4A3F">
        <w:t>15:</w:t>
      </w:r>
      <w:r w:rsidRPr="00BE4A3F">
        <w:rPr>
          <w:b/>
        </w:rPr>
        <w:t>26</w:t>
      </w:r>
      <w:r w:rsidRPr="00BE4A3F">
        <w:t xml:space="preserve">   “The last enemy that shall be destroyed is death”</w:t>
      </w:r>
    </w:p>
    <w:p w:rsidR="00E3046D" w:rsidRPr="001229D2" w:rsidRDefault="00E3046D" w:rsidP="00E3046D">
      <w:r w:rsidRPr="00BE4A3F">
        <w:t>15:</w:t>
      </w:r>
      <w:r w:rsidRPr="00BE4A3F">
        <w:rPr>
          <w:b/>
        </w:rPr>
        <w:t xml:space="preserve">4   </w:t>
      </w:r>
      <w:r w:rsidRPr="00BE4A3F">
        <w:t>“As we have born the image of the earthly we shall also bear the image of the heavenly”</w:t>
      </w:r>
    </w:p>
    <w:p w:rsidR="00E3046D" w:rsidRDefault="00E3046D" w:rsidP="00E3046D"/>
    <w:p w:rsidR="00E3046D" w:rsidRDefault="00E3046D" w:rsidP="00403814">
      <w:pPr>
        <w:pStyle w:val="Heading2"/>
        <w:keepNext/>
        <w:numPr>
          <w:ilvl w:val="0"/>
          <w:numId w:val="43"/>
        </w:numPr>
      </w:pPr>
      <w:r>
        <w:t>Instructions concerning stewardship</w:t>
      </w:r>
    </w:p>
    <w:p w:rsidR="00E3046D" w:rsidRDefault="00E3046D" w:rsidP="00E3046D">
      <w:r>
        <w:tab/>
      </w:r>
      <w:r>
        <w:tab/>
        <w:t>(1)</w:t>
      </w:r>
      <w:r>
        <w:tab/>
        <w:t>Money</w:t>
      </w:r>
      <w:r>
        <w:tab/>
      </w:r>
      <w:r>
        <w:tab/>
        <w:t>16:1-4</w:t>
      </w:r>
    </w:p>
    <w:p w:rsidR="00E3046D" w:rsidRDefault="00E3046D" w:rsidP="00E3046D">
      <w:r>
        <w:tab/>
      </w:r>
      <w:r>
        <w:tab/>
        <w:t>(2)</w:t>
      </w:r>
      <w:r>
        <w:tab/>
        <w:t xml:space="preserve">Opportunities </w:t>
      </w:r>
      <w:r>
        <w:tab/>
        <w:t>5-9</w:t>
      </w:r>
    </w:p>
    <w:p w:rsidR="00E3046D" w:rsidRDefault="00E3046D" w:rsidP="00E3046D">
      <w:r>
        <w:tab/>
      </w:r>
      <w:r>
        <w:tab/>
        <w:t>(3)</w:t>
      </w:r>
      <w:r>
        <w:tab/>
        <w:t>People</w:t>
      </w:r>
      <w:r>
        <w:tab/>
      </w:r>
      <w:r>
        <w:tab/>
        <w:t>10-24</w:t>
      </w:r>
    </w:p>
    <w:p w:rsidR="00E3046D" w:rsidRDefault="00E3046D" w:rsidP="00E3046D"/>
    <w:p w:rsidR="00E3046D" w:rsidRDefault="00E3046D" w:rsidP="00E3046D">
      <w:pPr>
        <w:ind w:firstLine="720"/>
      </w:pPr>
      <w:r>
        <w:t>These are the greatest resources that we have in this world and they must not be wasted.</w:t>
      </w:r>
    </w:p>
    <w:p w:rsidR="00E3046D" w:rsidRDefault="00E3046D" w:rsidP="00E3046D">
      <w:pPr>
        <w:rPr>
          <w:sz w:val="32"/>
        </w:rPr>
      </w:pPr>
    </w:p>
    <w:p w:rsidR="00E3046D" w:rsidRDefault="00E3046D" w:rsidP="00E3046D">
      <w:r w:rsidRPr="00283567">
        <w:rPr>
          <w:u w:val="single"/>
        </w:rPr>
        <w:t>KEY VERSES:</w:t>
      </w:r>
    </w:p>
    <w:p w:rsidR="00E3046D" w:rsidRPr="001229D2" w:rsidRDefault="00E3046D" w:rsidP="00E3046D">
      <w:r w:rsidRPr="00BE4A3F">
        <w:t>16:</w:t>
      </w:r>
      <w:r w:rsidRPr="00BE4A3F">
        <w:rPr>
          <w:b/>
        </w:rPr>
        <w:t xml:space="preserve">2   </w:t>
      </w:r>
      <w:r w:rsidRPr="00BE4A3F">
        <w:t>“Upon the first day of the week let every one of you lay by him in store, as God hath prospered him”</w:t>
      </w:r>
    </w:p>
    <w:p w:rsidR="00E3046D" w:rsidRPr="001229D2" w:rsidRDefault="00E3046D" w:rsidP="00E3046D">
      <w:r w:rsidRPr="00BE4A3F">
        <w:t>16:</w:t>
      </w:r>
      <w:r w:rsidRPr="00BE4A3F">
        <w:rPr>
          <w:b/>
        </w:rPr>
        <w:t>9</w:t>
      </w:r>
      <w:r w:rsidRPr="00BE4A3F">
        <w:t xml:space="preserve">   “A great door and effectual is opened unto me and there are many adversaries”</w:t>
      </w:r>
    </w:p>
    <w:p w:rsidR="00E3046D" w:rsidRPr="00BE4A3F" w:rsidRDefault="00E3046D" w:rsidP="00E3046D">
      <w:r w:rsidRPr="00BE4A3F">
        <w:t>16:</w:t>
      </w:r>
      <w:r w:rsidRPr="00BE4A3F">
        <w:rPr>
          <w:b/>
        </w:rPr>
        <w:t>22</w:t>
      </w:r>
      <w:r w:rsidRPr="00BE4A3F">
        <w:t xml:space="preserve">   if any </w:t>
      </w:r>
      <w:proofErr w:type="gramStart"/>
      <w:r w:rsidRPr="00BE4A3F">
        <w:t>man love</w:t>
      </w:r>
      <w:proofErr w:type="gramEnd"/>
      <w:r w:rsidRPr="00BE4A3F">
        <w:t xml:space="preserve"> not the Lord Jesus Christ let him be </w:t>
      </w:r>
    </w:p>
    <w:p w:rsidR="00E3046D" w:rsidRPr="00BE4A3F" w:rsidRDefault="00E3046D" w:rsidP="00E3046D">
      <w:r w:rsidRPr="00BE4A3F">
        <w:t xml:space="preserve">                      (</w:t>
      </w:r>
      <w:proofErr w:type="gramStart"/>
      <w:r w:rsidRPr="00BE4A3F">
        <w:t>accursed</w:t>
      </w:r>
      <w:proofErr w:type="gramEnd"/>
      <w:r w:rsidRPr="00BE4A3F">
        <w:t xml:space="preserve"> at Christ’s coming)</w:t>
      </w:r>
    </w:p>
    <w:p w:rsidR="00E3046D" w:rsidRPr="00BE4A3F" w:rsidRDefault="00E3046D" w:rsidP="00E3046D"/>
    <w:p w:rsidR="00E3046D" w:rsidRPr="00BE4A3F" w:rsidRDefault="00E3046D" w:rsidP="00E3046D">
      <w:r w:rsidRPr="00BE4A3F">
        <w:tab/>
      </w:r>
      <w:r w:rsidRPr="00BE4A3F">
        <w:tab/>
        <w:t>There is a deep significance:</w:t>
      </w:r>
    </w:p>
    <w:p w:rsidR="00E3046D" w:rsidRPr="00BE4A3F" w:rsidRDefault="00E3046D" w:rsidP="00E3046D"/>
    <w:p w:rsidR="00E3046D" w:rsidRPr="00BE4A3F" w:rsidRDefault="00E3046D" w:rsidP="00E3046D">
      <w:r w:rsidRPr="00BE4A3F">
        <w:t>Failure to recognize Jesus Christ as Lord caused many disorders to creep into their lives.</w:t>
      </w:r>
    </w:p>
    <w:p w:rsidR="00E3046D" w:rsidRPr="00287B4F" w:rsidRDefault="00E3046D" w:rsidP="00E3046D">
      <w:r w:rsidRPr="00BE4A3F">
        <w:t>I Cor. 1:1-10; 31;  2:8,16;  3:20;  4:4;  5:4,5;  6:11-14,17;  7:10,11,17;  8:6;  9:1;  10:21;  11:23-32;  12:3;  14:21,37;  15:57,58;  16:10,22,23</w:t>
      </w:r>
    </w:p>
    <w:p w:rsidR="00E3046D" w:rsidRDefault="00E3046D" w:rsidP="00E3046D"/>
    <w:p w:rsidR="00E3046D" w:rsidRDefault="00E3046D" w:rsidP="00403814">
      <w:pPr>
        <w:pStyle w:val="Heading2"/>
        <w:keepNext/>
        <w:numPr>
          <w:ilvl w:val="0"/>
          <w:numId w:val="43"/>
        </w:numPr>
      </w:pPr>
      <w:r>
        <w:t>Basic Principles in I Corinthians</w:t>
      </w:r>
    </w:p>
    <w:p w:rsidR="00E3046D" w:rsidRDefault="00E3046D" w:rsidP="00E3046D">
      <w:r w:rsidRPr="00BE4A3F">
        <w:t>I Tim. 1:19</w:t>
      </w:r>
      <w:r w:rsidRPr="00BE4A3F">
        <w:tab/>
        <w:t>Heb. 5:11-14</w:t>
      </w:r>
      <w:r w:rsidRPr="00BE4A3F">
        <w:tab/>
        <w:t xml:space="preserve">    I Cor. 3:1-4; 15:34   II Peter 1:3-10</w:t>
      </w:r>
    </w:p>
    <w:p w:rsidR="00E3046D" w:rsidRPr="00BE4A3F" w:rsidRDefault="00E3046D" w:rsidP="00E3046D"/>
    <w:p w:rsidR="00E3046D" w:rsidRPr="00BE4A3F" w:rsidRDefault="00E3046D" w:rsidP="00403814">
      <w:pPr>
        <w:numPr>
          <w:ilvl w:val="0"/>
          <w:numId w:val="23"/>
        </w:numPr>
      </w:pPr>
      <w:r w:rsidRPr="00BE4A3F">
        <w:t>Conscience depends on Spiritual knowledge 8:7</w:t>
      </w:r>
    </w:p>
    <w:p w:rsidR="00E3046D" w:rsidRPr="00BE4A3F" w:rsidRDefault="00E3046D" w:rsidP="00E3046D">
      <w:r w:rsidRPr="00BE4A3F">
        <w:t>The more spiritual knowledge we know and act upon, the stronger our conscience will become.</w:t>
      </w:r>
    </w:p>
    <w:p w:rsidR="00E3046D" w:rsidRPr="00BE4A3F" w:rsidRDefault="00E3046D" w:rsidP="00E3046D">
      <w:r w:rsidRPr="00BE4A3F">
        <w:tab/>
      </w:r>
      <w:r w:rsidRPr="00BE4A3F">
        <w:tab/>
      </w:r>
    </w:p>
    <w:p w:rsidR="00E3046D" w:rsidRPr="00BE4A3F" w:rsidRDefault="00E3046D" w:rsidP="00403814">
      <w:pPr>
        <w:numPr>
          <w:ilvl w:val="0"/>
          <w:numId w:val="23"/>
        </w:numPr>
      </w:pPr>
      <w:r w:rsidRPr="00BE4A3F">
        <w:t>Knowledge must be balanced by love</w:t>
      </w:r>
    </w:p>
    <w:p w:rsidR="00E3046D" w:rsidRPr="00BE4A3F" w:rsidRDefault="00E3046D" w:rsidP="00E3046D">
      <w:r w:rsidRPr="00BE4A3F">
        <w:tab/>
      </w:r>
      <w:r w:rsidRPr="00BE4A3F">
        <w:tab/>
        <w:t>I Cor. 1:5; 8:1; 16:14; Eph. 4:5; Phil. 1:9-11; II Peter 1:3,8</w:t>
      </w:r>
    </w:p>
    <w:p w:rsidR="00E3046D" w:rsidRPr="00BE4A3F" w:rsidRDefault="00E3046D" w:rsidP="00E3046D">
      <w:r w:rsidRPr="00BE4A3F">
        <w:lastRenderedPageBreak/>
        <w:t>The right knowledge is seed for the fruit of God’s Love to grow in your heart by faith in the power of God.</w:t>
      </w:r>
    </w:p>
    <w:p w:rsidR="00E3046D" w:rsidRPr="00BE4A3F" w:rsidRDefault="00E3046D" w:rsidP="00E3046D">
      <w:r w:rsidRPr="00BE4A3F">
        <w:t xml:space="preserve">For a man to </w:t>
      </w:r>
      <w:r w:rsidRPr="00BE4A3F">
        <w:rPr>
          <w:b/>
        </w:rPr>
        <w:t>experience</w:t>
      </w:r>
      <w:r w:rsidRPr="00BE4A3F">
        <w:t xml:space="preserve"> the same love of God working in his heart there must first be </w:t>
      </w:r>
      <w:r>
        <w:t xml:space="preserve">right </w:t>
      </w:r>
      <w:r w:rsidRPr="00BE4A3F">
        <w:t>knowledge. For every measure of spiritual development there must first be planted a seed of truth.</w:t>
      </w:r>
    </w:p>
    <w:p w:rsidR="00E3046D" w:rsidRPr="00BE4A3F" w:rsidRDefault="00E3046D" w:rsidP="00E3046D">
      <w:r w:rsidRPr="00BE4A3F">
        <w:t>Love is the fruit that is produced in the one that diligently exercises his faith in the Knowledge of Christ love and yields to the Holy Ghost for the power to make knowledge and love grow</w:t>
      </w:r>
      <w:r>
        <w:t xml:space="preserve"> strong</w:t>
      </w:r>
      <w:r w:rsidRPr="00BE4A3F">
        <w:t>.</w:t>
      </w:r>
    </w:p>
    <w:p w:rsidR="00E3046D" w:rsidRPr="00BE4A3F" w:rsidRDefault="00E3046D" w:rsidP="00E3046D"/>
    <w:p w:rsidR="00E3046D" w:rsidRPr="00BE4A3F" w:rsidRDefault="00E3046D" w:rsidP="00403814">
      <w:pPr>
        <w:numPr>
          <w:ilvl w:val="0"/>
          <w:numId w:val="23"/>
        </w:numPr>
      </w:pPr>
      <w:r w:rsidRPr="00BE4A3F">
        <w:t>The strong must care for the weak</w:t>
      </w:r>
      <w:r>
        <w:t xml:space="preserve">    </w:t>
      </w:r>
      <w:r w:rsidRPr="00BE4A3F">
        <w:t>I Cor. 8:9</w:t>
      </w:r>
      <w:r w:rsidRPr="00BE4A3F">
        <w:tab/>
        <w:t>Rom. 14-15</w:t>
      </w:r>
    </w:p>
    <w:p w:rsidR="00E3046D" w:rsidRPr="00BE4A3F" w:rsidRDefault="00E3046D" w:rsidP="00E3046D">
      <w:r w:rsidRPr="00BE4A3F">
        <w:t xml:space="preserve">The conscience of a weak Christian is easily </w:t>
      </w:r>
      <w:proofErr w:type="gramStart"/>
      <w:r w:rsidRPr="00BE4A3F">
        <w:t>defiled(</w:t>
      </w:r>
      <w:proofErr w:type="gramEnd"/>
      <w:r w:rsidRPr="00BE4A3F">
        <w:t>7) wounded (12) Offended13</w:t>
      </w:r>
    </w:p>
    <w:p w:rsidR="00E3046D" w:rsidRPr="00BE4A3F" w:rsidRDefault="00E3046D" w:rsidP="00403814">
      <w:pPr>
        <w:numPr>
          <w:ilvl w:val="0"/>
          <w:numId w:val="23"/>
        </w:numPr>
      </w:pPr>
      <w:r w:rsidRPr="00BE4A3F">
        <w:t>Personal rights and privileges must be surrendered for the Gospel’s sake</w:t>
      </w:r>
    </w:p>
    <w:p w:rsidR="00E3046D" w:rsidRPr="00BE4A3F" w:rsidRDefault="00E3046D" w:rsidP="00E3046D">
      <w:r w:rsidRPr="00BE4A3F">
        <w:tab/>
      </w:r>
      <w:r w:rsidRPr="00BE4A3F">
        <w:tab/>
        <w:t>9:1-16 – (The limits of liberty) (The boundaries of freedom)</w:t>
      </w:r>
    </w:p>
    <w:p w:rsidR="00E3046D" w:rsidRPr="00BE4A3F" w:rsidRDefault="00E3046D" w:rsidP="00E3046D">
      <w:r w:rsidRPr="00BE4A3F">
        <w:t>The liberty of limits---The freedom of boundaries</w:t>
      </w:r>
    </w:p>
    <w:p w:rsidR="00E3046D" w:rsidRPr="00BE4A3F" w:rsidRDefault="00E3046D" w:rsidP="00E3046D">
      <w:pPr>
        <w:jc w:val="both"/>
      </w:pPr>
      <w:r w:rsidRPr="00BE4A3F">
        <w:t>Limits and boundaries are not to confound but to Protect and keep safe.</w:t>
      </w:r>
    </w:p>
    <w:p w:rsidR="00E3046D" w:rsidRPr="00BE4A3F" w:rsidRDefault="00E3046D" w:rsidP="00E3046D">
      <w:pPr>
        <w:jc w:val="both"/>
      </w:pPr>
      <w:r w:rsidRPr="00BE4A3F">
        <w:t>1Cor. 9:12; 15, 16; Isaiah 57:20; 21; II Cor. 3:17</w:t>
      </w:r>
    </w:p>
    <w:p w:rsidR="00E3046D" w:rsidRPr="00BE4A3F" w:rsidRDefault="00E3046D" w:rsidP="00E3046D">
      <w:r w:rsidRPr="00BE4A3F">
        <w:t xml:space="preserve">1Cor. 9:22 </w:t>
      </w:r>
      <w:proofErr w:type="gramStart"/>
      <w:r w:rsidRPr="00BE4A3F">
        <w:t>To</w:t>
      </w:r>
      <w:proofErr w:type="gramEnd"/>
      <w:r w:rsidRPr="00BE4A3F">
        <w:t xml:space="preserve"> the weak became I as weak, that I might gain the weak: I am made all things to all men, that I might by all means save some.</w:t>
      </w:r>
    </w:p>
    <w:p w:rsidR="00E3046D" w:rsidRPr="00BE4A3F" w:rsidRDefault="00E3046D" w:rsidP="00403814">
      <w:pPr>
        <w:numPr>
          <w:ilvl w:val="0"/>
          <w:numId w:val="23"/>
        </w:numPr>
      </w:pPr>
      <w:r w:rsidRPr="00BE4A3F">
        <w:t>Authority must be balanced by discipline</w:t>
      </w:r>
    </w:p>
    <w:p w:rsidR="00E3046D" w:rsidRPr="00BE4A3F" w:rsidRDefault="00E3046D" w:rsidP="00E3046D">
      <w:r w:rsidRPr="00BE4A3F">
        <w:tab/>
      </w:r>
      <w:r w:rsidRPr="00BE4A3F">
        <w:tab/>
        <w:t>9:17-27</w:t>
      </w:r>
    </w:p>
    <w:p w:rsidR="00E3046D" w:rsidRPr="00BE4A3F" w:rsidRDefault="00E3046D" w:rsidP="00E3046D">
      <w:r w:rsidRPr="00BE4A3F">
        <w:t>The best example is found in the one who practices what he preaches.</w:t>
      </w:r>
    </w:p>
    <w:p w:rsidR="00E3046D" w:rsidRPr="00BE4A3F" w:rsidRDefault="00E3046D" w:rsidP="00E3046D">
      <w:r w:rsidRPr="00BE4A3F">
        <w:t xml:space="preserve">Implicit obedience to the Word of God is the foundation to direct or correct all others. Authority without constant discipline will lead to bad experiences. </w:t>
      </w:r>
    </w:p>
    <w:p w:rsidR="00E3046D" w:rsidRPr="00BE4A3F" w:rsidRDefault="00E3046D" w:rsidP="00E3046D">
      <w:r w:rsidRPr="00BE4A3F">
        <w:t>Effective leadership is based on authority and discipline.</w:t>
      </w:r>
    </w:p>
    <w:p w:rsidR="00E3046D" w:rsidRPr="00BE4A3F" w:rsidRDefault="00E3046D" w:rsidP="00403814">
      <w:pPr>
        <w:numPr>
          <w:ilvl w:val="0"/>
          <w:numId w:val="23"/>
        </w:numPr>
      </w:pPr>
      <w:r w:rsidRPr="00BE4A3F">
        <w:t>Experience must be balanced by caution</w:t>
      </w:r>
    </w:p>
    <w:p w:rsidR="00E3046D" w:rsidRPr="00BE4A3F" w:rsidRDefault="00E3046D" w:rsidP="00E3046D">
      <w:r w:rsidRPr="00BE4A3F">
        <w:tab/>
      </w:r>
      <w:r w:rsidRPr="00BE4A3F">
        <w:tab/>
        <w:t>I Cor. 10:11; Jos.1:7-8 “</w:t>
      </w:r>
      <w:r w:rsidRPr="00532E12">
        <w:rPr>
          <w:i/>
        </w:rPr>
        <w:t>observe to do</w:t>
      </w:r>
      <w:r w:rsidRPr="00BE4A3F">
        <w:t>”</w:t>
      </w:r>
    </w:p>
    <w:p w:rsidR="00E3046D" w:rsidRPr="00BE4A3F" w:rsidRDefault="00E3046D" w:rsidP="00E3046D">
      <w:r w:rsidRPr="00BE4A3F">
        <w:t xml:space="preserve">Mat .28:20 Teaching them to observe all things whatsoever I have commanded you: and, lo, I am with you </w:t>
      </w:r>
      <w:proofErr w:type="spellStart"/>
      <w:r w:rsidRPr="00BE4A3F">
        <w:t>alway</w:t>
      </w:r>
      <w:proofErr w:type="spellEnd"/>
      <w:r w:rsidRPr="00BE4A3F">
        <w:t>, even unto the end of the world. Amen.</w:t>
      </w:r>
    </w:p>
    <w:p w:rsidR="00E3046D" w:rsidRPr="00BE4A3F" w:rsidRDefault="00E3046D" w:rsidP="00403814">
      <w:pPr>
        <w:numPr>
          <w:ilvl w:val="0"/>
          <w:numId w:val="23"/>
        </w:numPr>
      </w:pPr>
      <w:r w:rsidRPr="00BE4A3F">
        <w:t>Freedom must be balanced by responsibility</w:t>
      </w:r>
    </w:p>
    <w:p w:rsidR="00E3046D" w:rsidRPr="00BE4A3F" w:rsidRDefault="00E3046D" w:rsidP="00E3046D">
      <w:r w:rsidRPr="00BE4A3F">
        <w:tab/>
      </w:r>
      <w:r w:rsidRPr="00BE4A3F">
        <w:tab/>
        <w:t>10:23-33</w:t>
      </w:r>
    </w:p>
    <w:p w:rsidR="00E3046D" w:rsidRPr="00BE4A3F" w:rsidRDefault="00E3046D" w:rsidP="00E3046D">
      <w:r w:rsidRPr="00BE4A3F">
        <w:t>1 Cor. 10:23—</w:t>
      </w:r>
      <w:proofErr w:type="gramStart"/>
      <w:r w:rsidRPr="00BE4A3F">
        <w:rPr>
          <w:i/>
        </w:rPr>
        <w:t>All</w:t>
      </w:r>
      <w:proofErr w:type="gramEnd"/>
      <w:r w:rsidRPr="00BE4A3F">
        <w:rPr>
          <w:i/>
        </w:rPr>
        <w:t xml:space="preserve"> things are lawful for me, but all things are not expedient: all things are lawful for me, but all things edify not</w:t>
      </w:r>
      <w:r w:rsidRPr="00BE4A3F">
        <w:t>.</w:t>
      </w:r>
    </w:p>
    <w:p w:rsidR="00E3046D" w:rsidRPr="00BE4A3F" w:rsidRDefault="00E3046D" w:rsidP="00E3046D">
      <w:r w:rsidRPr="00BE4A3F">
        <w:t>We ought to have consideration not of ourselves only, but of others also.</w:t>
      </w:r>
    </w:p>
    <w:p w:rsidR="00E3046D" w:rsidRPr="00BE4A3F" w:rsidRDefault="00E3046D" w:rsidP="00E3046D">
      <w:r w:rsidRPr="00BE4A3F">
        <w:t>We must be responsible to say and do the right things at the right times.</w:t>
      </w:r>
    </w:p>
    <w:p w:rsidR="00E3046D" w:rsidRPr="00BE4A3F" w:rsidRDefault="00E3046D" w:rsidP="00E3046D">
      <w:r w:rsidRPr="00BE4A3F">
        <w:t xml:space="preserve">Freedom of speech must be fully respectful to other’s safety, </w:t>
      </w:r>
      <w:proofErr w:type="gramStart"/>
      <w:r w:rsidRPr="00BE4A3F">
        <w:t>In</w:t>
      </w:r>
      <w:proofErr w:type="gramEnd"/>
      <w:r w:rsidRPr="00BE4A3F">
        <w:t xml:space="preserve"> 1919, Supreme Court Justice Oliver Wendell Holmes ruled that the First Amendment does not protect a man falsely shouting "fire" in a theater and causing a panic.</w:t>
      </w:r>
    </w:p>
    <w:p w:rsidR="00E3046D" w:rsidRPr="00BE4A3F" w:rsidRDefault="00E3046D" w:rsidP="00E3046D">
      <w:r w:rsidRPr="00BE4A3F">
        <w:t>Just because there is not an immediate danger we must be aware of the potential dangers and warn people responsibly.</w:t>
      </w:r>
    </w:p>
    <w:p w:rsidR="00E3046D" w:rsidRPr="00BE4A3F" w:rsidRDefault="00E3046D" w:rsidP="00403814">
      <w:pPr>
        <w:numPr>
          <w:ilvl w:val="0"/>
          <w:numId w:val="23"/>
        </w:numPr>
      </w:pPr>
      <w:r w:rsidRPr="00BE4A3F">
        <w:t>Our labor must be ordered by the Word of the Lord</w:t>
      </w:r>
    </w:p>
    <w:p w:rsidR="00E3046D" w:rsidRPr="00BE4A3F" w:rsidRDefault="00E3046D" w:rsidP="00E3046D">
      <w:r w:rsidRPr="00BE4A3F">
        <w:tab/>
      </w:r>
      <w:r w:rsidRPr="00BE4A3F">
        <w:tab/>
        <w:t>I Cor. 15:58</w:t>
      </w:r>
    </w:p>
    <w:p w:rsidR="00E3046D" w:rsidRPr="00BE4A3F" w:rsidRDefault="00E3046D" w:rsidP="00E3046D">
      <w:r w:rsidRPr="00BE4A3F">
        <w:tab/>
      </w:r>
      <w:r w:rsidRPr="00BE4A3F">
        <w:tab/>
        <w:t>1:19,31;  2:9,13;  9:9,10;  10:6;  15:23,45</w:t>
      </w:r>
    </w:p>
    <w:p w:rsidR="00E3046D" w:rsidRPr="00BE4A3F" w:rsidRDefault="00E3046D" w:rsidP="00E3046D">
      <w:r>
        <w:tab/>
      </w:r>
      <w:r>
        <w:tab/>
        <w:t>Psa. 37:23—</w:t>
      </w:r>
      <w:r w:rsidRPr="00BE4A3F">
        <w:t>“</w:t>
      </w:r>
      <w:r w:rsidRPr="00532E12">
        <w:rPr>
          <w:i/>
        </w:rPr>
        <w:t>The steps of a good man are ordered by the Lord</w:t>
      </w:r>
      <w:r w:rsidRPr="00BE4A3F">
        <w:t xml:space="preserve">”  </w:t>
      </w:r>
    </w:p>
    <w:p w:rsidR="00E3046D" w:rsidRDefault="00E3046D" w:rsidP="00E3046D">
      <w:pPr>
        <w:rPr>
          <w:b/>
          <w:bCs/>
          <w:sz w:val="48"/>
          <w:szCs w:val="48"/>
        </w:rPr>
      </w:pPr>
      <w:bookmarkStart w:id="3" w:name="_Toc239992798"/>
      <w:r>
        <w:br w:type="page"/>
      </w:r>
    </w:p>
    <w:p w:rsidR="00E3046D" w:rsidRDefault="00E3046D" w:rsidP="00E3046D">
      <w:pPr>
        <w:pStyle w:val="Heading1"/>
      </w:pPr>
      <w:r>
        <w:lastRenderedPageBreak/>
        <w:t>II Corinthians</w:t>
      </w:r>
      <w:bookmarkEnd w:id="3"/>
    </w:p>
    <w:p w:rsidR="00E3046D" w:rsidRDefault="00E3046D" w:rsidP="00E3046D">
      <w:pPr>
        <w:jc w:val="center"/>
        <w:rPr>
          <w:sz w:val="32"/>
        </w:rPr>
      </w:pPr>
      <w:r>
        <w:rPr>
          <w:noProof/>
        </w:rPr>
        <mc:AlternateContent>
          <mc:Choice Requires="wpg">
            <w:drawing>
              <wp:anchor distT="0" distB="0" distL="114300" distR="114300" simplePos="0" relativeHeight="251662336" behindDoc="0" locked="0" layoutInCell="1" allowOverlap="1" wp14:anchorId="3E212537" wp14:editId="189D8334">
                <wp:simplePos x="0" y="0"/>
                <wp:positionH relativeFrom="column">
                  <wp:posOffset>1880870</wp:posOffset>
                </wp:positionH>
                <wp:positionV relativeFrom="paragraph">
                  <wp:posOffset>128270</wp:posOffset>
                </wp:positionV>
                <wp:extent cx="1724025" cy="1114425"/>
                <wp:effectExtent l="13970" t="12065" r="5080" b="6985"/>
                <wp:wrapNone/>
                <wp:docPr id="563" name="Group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564" name="AutoShape 12"/>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Galatians</w:t>
                              </w:r>
                            </w:p>
                          </w:txbxContent>
                        </wps:txbx>
                        <wps:bodyPr rot="0" vert="vert270" wrap="square" lIns="0" tIns="0" rIns="0" bIns="0" anchor="ctr" anchorCtr="0" upright="1">
                          <a:noAutofit/>
                        </wps:bodyPr>
                      </wps:wsp>
                      <wps:wsp>
                        <wps:cNvPr id="565" name="AutoShape 13"/>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Ephesians</w:t>
                              </w:r>
                            </w:p>
                          </w:txbxContent>
                        </wps:txbx>
                        <wps:bodyPr rot="0" vert="vert270" wrap="square" lIns="0" tIns="0" rIns="0" bIns="0" anchor="ctr" anchorCtr="0" upright="1">
                          <a:noAutofit/>
                        </wps:bodyPr>
                      </wps:wsp>
                      <wps:wsp>
                        <wps:cNvPr id="566" name="AutoShape 14"/>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Philippians</w:t>
                              </w:r>
                            </w:p>
                          </w:txbxContent>
                        </wps:txbx>
                        <wps:bodyPr rot="0" vert="vert270" wrap="square" lIns="0" tIns="0" rIns="0" bIns="0" anchor="ctr" anchorCtr="0" upright="1">
                          <a:noAutofit/>
                        </wps:bodyPr>
                      </wps:wsp>
                      <wps:wsp>
                        <wps:cNvPr id="567" name="AutoShape 15"/>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 Corinthians</w:t>
                              </w:r>
                            </w:p>
                          </w:txbxContent>
                        </wps:txbx>
                        <wps:bodyPr rot="0" vert="vert270" wrap="square" lIns="0" tIns="0" rIns="0" bIns="0" anchor="ctr" anchorCtr="0" upright="1">
                          <a:noAutofit/>
                        </wps:bodyPr>
                      </wps:wsp>
                      <wps:wsp>
                        <wps:cNvPr id="568" name="AutoShape 16"/>
                        <wps:cNvSpPr>
                          <a:spLocks noChangeArrowheads="1"/>
                        </wps:cNvSpPr>
                        <wps:spPr bwMode="auto">
                          <a:xfrm>
                            <a:off x="5445" y="2133"/>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II Corinthians</w:t>
                              </w:r>
                            </w:p>
                          </w:txbxContent>
                        </wps:txbx>
                        <wps:bodyPr rot="0" vert="vert270" wrap="square" lIns="0" tIns="0" rIns="0" bIns="0" anchor="ctr" anchorCtr="0" upright="1">
                          <a:noAutofit/>
                        </wps:bodyPr>
                      </wps:wsp>
                      <wps:wsp>
                        <wps:cNvPr id="569" name="AutoShape 17"/>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63" o:spid="_x0000_s1037" style="position:absolute;left:0;text-align:left;margin-left:148.1pt;margin-top:10.1pt;width:135.75pt;height:87.75pt;z-index:251662336"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">
                <v:shape id="AutoShape 12" o:spid="_x0000_s1038"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luMQA&#10;AADcAAAADwAAAGRycy9kb3ducmV2LnhtbESPwWrDMBBE74H8g9hCb4lcU6fBjWzSQE3oLW4OOS7W&#10;1jaxVkZSY/fvo0Khx2HmzTC7cjaDuJHzvWUFT+sEBHFjdc+tgvPn+2oLwgdkjYNlUvBDHspiudhh&#10;ru3EJ7rVoRWxhH2OCroQxlxK33Rk0K/tSBy9L+sMhihdK7XDKZabQaZJspEGe44LHY506Ki51t9G&#10;Qfbim3N9esv6dHLVtb2k+uNQKfX4MO9fQQSaw3/4jz7qyG2e4fdMPAK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opbjEAAAA3AAAAA8AAAAAAAAAAAAAAAAAmAIAAGRycy9k&#10;b3ducmV2LnhtbFBLBQYAAAAABAAEAPUAAACJAw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Galatians</w:t>
                        </w:r>
                      </w:p>
                    </w:txbxContent>
                  </v:textbox>
                </v:shape>
                <v:shape id="AutoShape 13" o:spid="_x0000_s1039"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AI8IA&#10;AADcAAAADwAAAGRycy9kb3ducmV2LnhtbESPQYvCMBSE7wv+h/AEb2tqoSrVKCooy96sHjw+mmdb&#10;bF5KEm33328WFjwOM98Ms94OphUvcr6xrGA2TUAQl1Y3XCm4Xo6fSxA+IGtsLZOCH/Kw3Yw+1phr&#10;2/OZXkWoRCxhn6OCOoQul9KXNRn0U9sRR+9uncEQpaukdtjHctPKNEnm0mDDcaHGjg41lY/iaRRk&#10;C19ei/M+a9LenR7VLdXfh5NSk/GwW4EINIR3+J/+0pGbZ/B3Jh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AAjwgAAANwAAAAPAAAAAAAAAAAAAAAAAJgCAABkcnMvZG93&#10;bnJldi54bWxQSwUGAAAAAAQABAD1AAAAhwM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Ephesians</w:t>
                        </w:r>
                      </w:p>
                    </w:txbxContent>
                  </v:textbox>
                </v:shape>
                <v:shape id="AutoShape 14" o:spid="_x0000_s1040"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eVMIA&#10;AADcAAAADwAAAGRycy9kb3ducmV2LnhtbESPQYvCMBSE7wv+h/AEb2tqwa5Uo6igLHuzevD4aJ5t&#10;sXkpSbT135uFhT0OM98Ms9oMphVPcr6xrGA2TUAQl1Y3XCm4nA+fCxA+IGtsLZOCF3nYrEcfK8y1&#10;7flEzyJUIpawz1FBHUKXS+nLmgz6qe2Io3ezzmCI0lVSO+xjuWllmiSZNNhwXKixo31N5b14GAXz&#10;L19eitNu3qS9O96ra6p/9kelJuNhuwQRaAj/4T/6W0cuy+D3TDw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p5UwgAAANwAAAAPAAAAAAAAAAAAAAAAAJgCAABkcnMvZG93&#10;bnJldi54bWxQSwUGAAAAAAQABAD1AAAAhwM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Philippians</w:t>
                        </w:r>
                      </w:p>
                    </w:txbxContent>
                  </v:textbox>
                </v:shape>
                <v:shape id="AutoShape 15" o:spid="_x0000_s1041"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SsMUA&#10;AADcAAAADwAAAGRycy9kb3ducmV2LnhtbESP3WrCQBSE7wu+w3KE3tWNFv+iq4hVKoWCiYK3h+wx&#10;CWbPht2tpm/fLRR6OczMN8xy3ZlG3Mn52rKC4SABQVxYXXOp4Hzav8xA+ICssbFMCr7Jw3rVe1pi&#10;qu2DM7rnoRQRwj5FBVUIbSqlLyoy6Ae2JY7e1TqDIUpXSu3wEeGmkaMkmUiDNceFClvaVlTc8i+j&#10;YP92/Ciu+SnL3ue7Q9u5YC+vn0o997vNAkSgLvyH/9oHrWA8mcL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VKwxQAAANwAAAAPAAAAAAAAAAAAAAAAAJgCAABkcnMv&#10;ZG93bnJldi54bWxQSwUGAAAAAAQABAD1AAAAigM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 Corinthians</w:t>
                        </w:r>
                      </w:p>
                    </w:txbxContent>
                  </v:textbox>
                </v:shape>
                <v:shape id="AutoShape 16" o:spid="_x0000_s1042"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G0QMMA&#10;AADcAAAADwAAAGRycy9kb3ducmV2LnhtbERPz2vCMBS+C/sfwht403Q6ZXZNRcaUIcjQ7eDxtXlr&#10;ypqX0kTb/ffLQfD48f3O1oNtxJU6XztW8DRNQBCXTtdcKfj+2k5eQPiArLFxTAr+yMM6fxhlmGrX&#10;85Gup1CJGMI+RQUmhDaV0peGLPqpa4kj9+M6iyHCrpK6wz6G20bOkmQpLdYcGwy29Gao/D1drIJi&#10;99za5vxp5vsiFP3u/YDJcaXU+HHYvIIINIS7+Ob+0AoWy7g2nolH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G0QMMAAADcAAAADwAAAAAAAAAAAAAAAACYAgAAZHJzL2Rv&#10;d25yZXYueG1sUEsFBgAAAAAEAAQA9QAAAIgDAAAAAA==&#10;" fillcolor="#f2f2f2 [305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II Corinthians</w:t>
                        </w:r>
                      </w:p>
                    </w:txbxContent>
                  </v:textbox>
                </v:shape>
                <v:shape id="AutoShape 17" o:spid="_x0000_s1043"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JsMA&#10;AADcAAAADwAAAGRycy9kb3ducmV2LnhtbESPT4vCMBTE78J+h/CEvWlqwT9bjbIKK7I3q4c9Pppn&#10;W2xeShJt/fZGWPA4zPxmmNWmN424k/O1ZQWTcQKCuLC65lLB+fQzWoDwAVljY5kUPMjDZv0xWGGm&#10;bcdHuuehFLGEfYYKqhDaTEpfVGTQj21LHL2LdQZDlK6U2mEXy00j0ySZSYM1x4UKW9pVVFzzm1Ew&#10;nfvinB+30zrt3P5a/qX6d7dX6nPYfy9BBOrDO/xPH3TkZl/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KJsMAAADcAAAADwAAAAAAAAAAAAAAAACYAgAAZHJzL2Rv&#10;d25yZXYueG1sUEsFBgAAAAAEAAQA9QAAAIgDA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Colossians</w:t>
                        </w:r>
                      </w:p>
                    </w:txbxContent>
                  </v:textbox>
                </v:shape>
              </v:group>
            </w:pict>
          </mc:Fallback>
        </mc:AlternateContent>
      </w: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r>
        <w:rPr>
          <w:noProof/>
          <w:sz w:val="32"/>
        </w:rPr>
        <mc:AlternateContent>
          <mc:Choice Requires="wps">
            <w:drawing>
              <wp:anchor distT="0" distB="0" distL="114300" distR="114300" simplePos="0" relativeHeight="251678720" behindDoc="1" locked="0" layoutInCell="1" allowOverlap="1" wp14:anchorId="6DBF1BA8" wp14:editId="5794FDF5">
                <wp:simplePos x="0" y="0"/>
                <wp:positionH relativeFrom="column">
                  <wp:posOffset>-123825</wp:posOffset>
                </wp:positionH>
                <wp:positionV relativeFrom="paragraph">
                  <wp:posOffset>172085</wp:posOffset>
                </wp:positionV>
                <wp:extent cx="1143000" cy="374650"/>
                <wp:effectExtent l="9525" t="5080" r="9525" b="10795"/>
                <wp:wrapNone/>
                <wp:docPr id="562" name="Bevel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62" o:spid="_x0000_s1044" type="#_x0000_t84" style="position:absolute;margin-left:-9.75pt;margin-top:13.55pt;width:90pt;height:2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" fillcolor="#eeece1 [3214]">
                <v:textbox inset="0,0,0,0">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v:textbox>
              </v:shape>
            </w:pict>
          </mc:Fallback>
        </mc:AlternateContent>
      </w:r>
    </w:p>
    <w:p w:rsidR="00E3046D" w:rsidRDefault="00E3046D" w:rsidP="00E3046D">
      <w:pPr>
        <w:rPr>
          <w:sz w:val="32"/>
        </w:rPr>
      </w:pPr>
    </w:p>
    <w:p w:rsidR="00E3046D" w:rsidRDefault="00E3046D" w:rsidP="00E3046D"/>
    <w:p w:rsidR="00E3046D" w:rsidRDefault="00E3046D" w:rsidP="00403814">
      <w:pPr>
        <w:pStyle w:val="ListParagraph"/>
        <w:numPr>
          <w:ilvl w:val="0"/>
          <w:numId w:val="5"/>
        </w:numPr>
        <w:contextualSpacing w:val="0"/>
      </w:pPr>
      <w:r>
        <w:t>The Apostle Paul. (1:1)</w:t>
      </w:r>
    </w:p>
    <w:p w:rsidR="00E3046D" w:rsidRDefault="00E3046D" w:rsidP="00E3046D">
      <w:pPr>
        <w:rPr>
          <w:sz w:val="32"/>
        </w:rPr>
      </w:pPr>
      <w:r>
        <w:rPr>
          <w:noProof/>
        </w:rPr>
        <mc:AlternateContent>
          <mc:Choice Requires="wps">
            <w:drawing>
              <wp:anchor distT="0" distB="0" distL="114300" distR="114300" simplePos="0" relativeHeight="251675648" behindDoc="1" locked="0" layoutInCell="1" allowOverlap="1" wp14:anchorId="09DF787F" wp14:editId="5D1E6778">
                <wp:simplePos x="0" y="0"/>
                <wp:positionH relativeFrom="column">
                  <wp:posOffset>-133350</wp:posOffset>
                </wp:positionH>
                <wp:positionV relativeFrom="paragraph">
                  <wp:posOffset>81915</wp:posOffset>
                </wp:positionV>
                <wp:extent cx="2171700" cy="374650"/>
                <wp:effectExtent l="9525" t="8890" r="9525" b="6985"/>
                <wp:wrapNone/>
                <wp:docPr id="561" name="Bevel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61" o:spid="_x0000_s1045" type="#_x0000_t84" style="position:absolute;margin-left:-10.5pt;margin-top:6.45pt;width:171pt;height:2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" fillcolor="#eeece1 [3214]">
                <v:textbox inset="0,0,0,0">
                  <w:txbxContent>
                    <w:p w:rsidR="00C73A71" w:rsidRPr="0066391C" w:rsidRDefault="00C73A71" w:rsidP="00E3046D">
                      <w:pPr>
                        <w:jc w:val="center"/>
                        <w:rPr>
                          <w:sz w:val="32"/>
                          <w:szCs w:val="32"/>
                        </w:rPr>
                      </w:pPr>
                      <w:r>
                        <w:rPr>
                          <w:sz w:val="32"/>
                        </w:rPr>
                        <w:t>The Purpose of Writing</w:t>
                      </w:r>
                    </w:p>
                  </w:txbxContent>
                </v:textbox>
              </v:shape>
            </w:pict>
          </mc:Fallback>
        </mc:AlternateContent>
      </w:r>
    </w:p>
    <w:p w:rsidR="00E3046D" w:rsidRDefault="00E3046D" w:rsidP="00E3046D"/>
    <w:p w:rsidR="00E3046D" w:rsidRDefault="00E3046D" w:rsidP="00E3046D">
      <w:pPr>
        <w:pStyle w:val="ListParagraph"/>
      </w:pPr>
    </w:p>
    <w:p w:rsidR="00E3046D" w:rsidRDefault="00E3046D" w:rsidP="00403814">
      <w:pPr>
        <w:pStyle w:val="ListParagraph"/>
        <w:numPr>
          <w:ilvl w:val="0"/>
          <w:numId w:val="5"/>
        </w:numPr>
        <w:contextualSpacing w:val="0"/>
      </w:pPr>
      <w:r>
        <w:t>The letter written to the church in Corinth would circulate “with all the Saints which are in all Achaia.”  1:1</w:t>
      </w:r>
    </w:p>
    <w:p w:rsidR="00E3046D" w:rsidRDefault="00E3046D" w:rsidP="00403814">
      <w:pPr>
        <w:pStyle w:val="ListParagraph"/>
        <w:numPr>
          <w:ilvl w:val="0"/>
          <w:numId w:val="5"/>
        </w:numPr>
        <w:contextualSpacing w:val="0"/>
      </w:pPr>
      <w:r>
        <w:t xml:space="preserve">To comfort them which are in any </w:t>
      </w:r>
      <w:proofErr w:type="gramStart"/>
      <w:r>
        <w:t>trouble.</w:t>
      </w:r>
      <w:proofErr w:type="gramEnd"/>
      <w:r>
        <w:t xml:space="preserve"> 1:3-7;  13:11</w:t>
      </w:r>
    </w:p>
    <w:p w:rsidR="00E3046D" w:rsidRDefault="00E3046D" w:rsidP="00403814">
      <w:pPr>
        <w:pStyle w:val="ListParagraph"/>
        <w:numPr>
          <w:ilvl w:val="0"/>
          <w:numId w:val="5"/>
        </w:numPr>
        <w:contextualSpacing w:val="0"/>
      </w:pPr>
      <w:r>
        <w:t>To give instructions concerning the collection for the Saints in Jerusalem. 8-9</w:t>
      </w:r>
    </w:p>
    <w:p w:rsidR="00E3046D" w:rsidRDefault="00E3046D" w:rsidP="00403814">
      <w:pPr>
        <w:pStyle w:val="ListParagraph"/>
        <w:numPr>
          <w:ilvl w:val="0"/>
          <w:numId w:val="5"/>
        </w:numPr>
        <w:contextualSpacing w:val="0"/>
      </w:pPr>
      <w:r>
        <w:t>Paul determines to defend his apostleship and authority against false teachers who seek to establish themselves by criticizing him. 10:10; 11:4,13-15; 12:11,12, 15-16; 13:3,5-8</w:t>
      </w:r>
    </w:p>
    <w:p w:rsidR="00E3046D" w:rsidRDefault="00E3046D" w:rsidP="00403814">
      <w:pPr>
        <w:pStyle w:val="ListParagraph"/>
        <w:numPr>
          <w:ilvl w:val="0"/>
          <w:numId w:val="5"/>
        </w:numPr>
        <w:contextualSpacing w:val="0"/>
      </w:pPr>
      <w:r>
        <w:t>“</w:t>
      </w:r>
      <w:r w:rsidRPr="000428E6">
        <w:rPr>
          <w:i/>
        </w:rPr>
        <w:t xml:space="preserve">Whether ye </w:t>
      </w:r>
      <w:proofErr w:type="gramStart"/>
      <w:r w:rsidRPr="000428E6">
        <w:rPr>
          <w:i/>
        </w:rPr>
        <w:t>be</w:t>
      </w:r>
      <w:proofErr w:type="gramEnd"/>
      <w:r w:rsidRPr="000428E6">
        <w:rPr>
          <w:i/>
        </w:rPr>
        <w:t xml:space="preserve"> obedient in all things</w:t>
      </w:r>
      <w:r>
        <w:t>.” 2:9; 10:5,6; 13:10</w:t>
      </w:r>
      <w:r>
        <w:tab/>
      </w:r>
    </w:p>
    <w:p w:rsidR="00E3046D" w:rsidRDefault="00E3046D" w:rsidP="00E3046D">
      <w:r>
        <w:rPr>
          <w:noProof/>
          <w:sz w:val="32"/>
        </w:rPr>
        <mc:AlternateContent>
          <mc:Choice Requires="wps">
            <w:drawing>
              <wp:anchor distT="0" distB="0" distL="114300" distR="114300" simplePos="0" relativeHeight="251676672" behindDoc="1" locked="0" layoutInCell="1" allowOverlap="1" wp14:anchorId="72743D6F" wp14:editId="7065B92B">
                <wp:simplePos x="0" y="0"/>
                <wp:positionH relativeFrom="column">
                  <wp:posOffset>-114300</wp:posOffset>
                </wp:positionH>
                <wp:positionV relativeFrom="paragraph">
                  <wp:posOffset>99695</wp:posOffset>
                </wp:positionV>
                <wp:extent cx="1143000" cy="375285"/>
                <wp:effectExtent l="9525" t="12065" r="9525" b="12700"/>
                <wp:wrapNone/>
                <wp:docPr id="559" name="Bevel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59" o:spid="_x0000_s1046" type="#_x0000_t84" style="position:absolute;margin-left:-9pt;margin-top:7.85pt;width:90pt;height:29.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" fillcolor="#eeece1 [3214]">
                <v:textbox inset="0,0,0,0">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E3046D" w:rsidRPr="0066391C" w:rsidRDefault="00E3046D" w:rsidP="00E3046D">
      <w:pPr>
        <w:rPr>
          <w:sz w:val="32"/>
          <w:szCs w:val="32"/>
        </w:rPr>
      </w:pPr>
    </w:p>
    <w:p w:rsidR="00E3046D" w:rsidRDefault="00E3046D" w:rsidP="00E3046D"/>
    <w:p w:rsidR="00E3046D" w:rsidRDefault="00E3046D" w:rsidP="00403814">
      <w:pPr>
        <w:pStyle w:val="ListParagraph"/>
        <w:numPr>
          <w:ilvl w:val="0"/>
          <w:numId w:val="5"/>
        </w:numPr>
        <w:contextualSpacing w:val="0"/>
      </w:pPr>
      <w:r>
        <w:t>The true gospel ministry for Christ. (4:5;  5:18-21;  6:1, 11-18;  10:12-18)</w:t>
      </w:r>
    </w:p>
    <w:p w:rsidR="00E3046D" w:rsidRDefault="00E3046D" w:rsidP="00E3046D">
      <w:pPr>
        <w:jc w:val="center"/>
      </w:pPr>
      <w:r>
        <w:sym w:font="Wingdings" w:char="F0E8"/>
      </w:r>
      <w:r>
        <w:t xml:space="preserve">He that </w:t>
      </w:r>
      <w:proofErr w:type="spellStart"/>
      <w:r>
        <w:t>glorieth</w:t>
      </w:r>
      <w:proofErr w:type="spellEnd"/>
      <w:r>
        <w:t>, let him glory in the Lord.</w:t>
      </w:r>
      <w:r>
        <w:sym w:font="Wingdings" w:char="F0E7"/>
      </w:r>
    </w:p>
    <w:p w:rsidR="00E3046D" w:rsidRDefault="00E3046D" w:rsidP="00E3046D">
      <w:pPr>
        <w:jc w:val="center"/>
      </w:pPr>
      <w:r>
        <w:t>II Cor. 10:17; I Cor. 1:31; Jer. 9:23</w:t>
      </w:r>
      <w:proofErr w:type="gramStart"/>
      <w:r>
        <w:t>,24</w:t>
      </w:r>
      <w:proofErr w:type="gramEnd"/>
    </w:p>
    <w:p w:rsidR="00E3046D" w:rsidRDefault="00E3046D" w:rsidP="00E3046D">
      <w:r>
        <w:rPr>
          <w:noProof/>
          <w:sz w:val="32"/>
        </w:rPr>
        <mc:AlternateContent>
          <mc:Choice Requires="wps">
            <w:drawing>
              <wp:anchor distT="0" distB="0" distL="114300" distR="114300" simplePos="0" relativeHeight="251677696" behindDoc="1" locked="0" layoutInCell="1" allowOverlap="1" wp14:anchorId="097D8B67" wp14:editId="3059ADBC">
                <wp:simplePos x="0" y="0"/>
                <wp:positionH relativeFrom="column">
                  <wp:posOffset>-114300</wp:posOffset>
                </wp:positionH>
                <wp:positionV relativeFrom="paragraph">
                  <wp:posOffset>121285</wp:posOffset>
                </wp:positionV>
                <wp:extent cx="1219200" cy="374650"/>
                <wp:effectExtent l="9525" t="10160" r="9525" b="5715"/>
                <wp:wrapNone/>
                <wp:docPr id="558" name="Bevel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58" o:spid="_x0000_s1047" type="#_x0000_t84" style="position:absolute;margin-left:-9pt;margin-top:9.55pt;width:96pt;height:2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" fillcolor="#eeece1 [3214]">
                <v:textbox inset="0,0,0,0">
                  <w:txbxContent>
                    <w:p w:rsidR="00C73A71" w:rsidRPr="0066391C" w:rsidRDefault="00C73A71" w:rsidP="00E3046D">
                      <w:pPr>
                        <w:jc w:val="center"/>
                        <w:rPr>
                          <w:sz w:val="32"/>
                          <w:szCs w:val="32"/>
                        </w:rPr>
                      </w:pPr>
                      <w:r>
                        <w:rPr>
                          <w:sz w:val="32"/>
                          <w:szCs w:val="32"/>
                        </w:rPr>
                        <w:t>The Outline</w:t>
                      </w:r>
                    </w:p>
                  </w:txbxContent>
                </v:textbox>
              </v:shape>
            </w:pict>
          </mc:Fallback>
        </mc:AlternateContent>
      </w:r>
    </w:p>
    <w:p w:rsidR="00E3046D" w:rsidRDefault="00E3046D" w:rsidP="00E3046D">
      <w:pPr>
        <w:rPr>
          <w:sz w:val="32"/>
        </w:rPr>
      </w:pPr>
    </w:p>
    <w:p w:rsidR="00E3046D" w:rsidRDefault="00E3046D" w:rsidP="00E3046D"/>
    <w:p w:rsidR="00E3046D" w:rsidRDefault="00E3046D" w:rsidP="00E3046D">
      <w:pPr>
        <w:ind w:firstLine="360"/>
      </w:pPr>
      <w:r>
        <w:t>Introduction – 1:1</w:t>
      </w:r>
      <w:proofErr w:type="gramStart"/>
      <w:r>
        <w:t>,2</w:t>
      </w:r>
      <w:proofErr w:type="gramEnd"/>
    </w:p>
    <w:p w:rsidR="00E3046D" w:rsidRDefault="00E3046D" w:rsidP="00403814">
      <w:pPr>
        <w:pStyle w:val="ListParagraph"/>
        <w:numPr>
          <w:ilvl w:val="0"/>
          <w:numId w:val="8"/>
        </w:numPr>
        <w:contextualSpacing w:val="0"/>
      </w:pPr>
      <w:r>
        <w:t>Paul delayed his visit to Corinth to spare them the embarrassment, not because of lightness. 1:17,23;  1:12 – 2:5</w:t>
      </w:r>
    </w:p>
    <w:p w:rsidR="00E3046D" w:rsidRDefault="00E3046D" w:rsidP="00403814">
      <w:pPr>
        <w:pStyle w:val="ListParagraph"/>
        <w:numPr>
          <w:ilvl w:val="0"/>
          <w:numId w:val="8"/>
        </w:numPr>
        <w:contextualSpacing w:val="0"/>
      </w:pPr>
      <w:r>
        <w:t>Obedient in all things. 2:9, 6-11</w:t>
      </w:r>
    </w:p>
    <w:p w:rsidR="00E3046D" w:rsidRDefault="00E3046D" w:rsidP="00403814">
      <w:pPr>
        <w:pStyle w:val="ListParagraph"/>
        <w:numPr>
          <w:ilvl w:val="0"/>
          <w:numId w:val="8"/>
        </w:numPr>
        <w:contextualSpacing w:val="0"/>
      </w:pPr>
      <w:r>
        <w:t>The apostle’s knowledge of the enemy’s devices gained through many hard learning experiences.</w:t>
      </w:r>
    </w:p>
    <w:p w:rsidR="00E3046D" w:rsidRDefault="00E3046D" w:rsidP="00403814">
      <w:pPr>
        <w:pStyle w:val="ListParagraph"/>
        <w:numPr>
          <w:ilvl w:val="0"/>
          <w:numId w:val="8"/>
        </w:numPr>
        <w:contextualSpacing w:val="0"/>
      </w:pPr>
      <w:r>
        <w:t>The apostle’s testimony 2:14-17</w:t>
      </w:r>
    </w:p>
    <w:p w:rsidR="00E3046D" w:rsidRDefault="00E3046D" w:rsidP="00403814">
      <w:pPr>
        <w:pStyle w:val="ListParagraph"/>
        <w:numPr>
          <w:ilvl w:val="0"/>
          <w:numId w:val="8"/>
        </w:numPr>
        <w:contextualSpacing w:val="0"/>
      </w:pPr>
      <w:r>
        <w:t>The apostle’s ministry 3:1-7:16</w:t>
      </w:r>
    </w:p>
    <w:p w:rsidR="00E3046D" w:rsidRDefault="00E3046D" w:rsidP="00403814">
      <w:pPr>
        <w:pStyle w:val="ListParagraph"/>
        <w:numPr>
          <w:ilvl w:val="0"/>
          <w:numId w:val="8"/>
        </w:numPr>
        <w:contextualSpacing w:val="0"/>
      </w:pPr>
      <w:r>
        <w:t>Instructions for the collection for the saints in Jerusalem. 8:1 – 9:15</w:t>
      </w:r>
    </w:p>
    <w:p w:rsidR="00E3046D" w:rsidRDefault="00E3046D" w:rsidP="00403814">
      <w:pPr>
        <w:pStyle w:val="ListParagraph"/>
        <w:numPr>
          <w:ilvl w:val="0"/>
          <w:numId w:val="8"/>
        </w:numPr>
        <w:contextualSpacing w:val="0"/>
      </w:pPr>
      <w:r>
        <w:t>Paul defending his ministry. 10:1 – 12:21</w:t>
      </w:r>
    </w:p>
    <w:p w:rsidR="00E3046D" w:rsidRDefault="00E3046D" w:rsidP="00403814">
      <w:pPr>
        <w:pStyle w:val="ListParagraph"/>
        <w:numPr>
          <w:ilvl w:val="0"/>
          <w:numId w:val="8"/>
        </w:numPr>
        <w:contextualSpacing w:val="0"/>
      </w:pPr>
      <w:r>
        <w:t>Paul’s last warnings to the Corinthians. 13:1-10</w:t>
      </w:r>
    </w:p>
    <w:p w:rsidR="00E3046D" w:rsidRDefault="00E3046D" w:rsidP="00403814">
      <w:pPr>
        <w:pStyle w:val="ListParagraph"/>
        <w:numPr>
          <w:ilvl w:val="0"/>
          <w:numId w:val="8"/>
        </w:numPr>
        <w:contextualSpacing w:val="0"/>
      </w:pPr>
      <w:r>
        <w:t>Be encouraged and then encourage others. 13:11-14</w:t>
      </w:r>
    </w:p>
    <w:p w:rsidR="00E3046D" w:rsidRDefault="00E3046D" w:rsidP="00E3046D">
      <w:r>
        <w:lastRenderedPageBreak/>
        <w:tab/>
        <w:t>Introduction – 1:1</w:t>
      </w:r>
      <w:proofErr w:type="gramStart"/>
      <w:r>
        <w:t>,2</w:t>
      </w:r>
      <w:proofErr w:type="gramEnd"/>
    </w:p>
    <w:p w:rsidR="00E3046D" w:rsidRDefault="00E3046D" w:rsidP="00E3046D"/>
    <w:p w:rsidR="00E3046D" w:rsidRDefault="00E3046D" w:rsidP="00E3046D">
      <w:pPr>
        <w:ind w:left="1440" w:hanging="720"/>
      </w:pPr>
      <w:r>
        <w:t>1.</w:t>
      </w:r>
      <w:r>
        <w:tab/>
        <w:t>Comfort in true gospel ministry is gained in trusting God while suffering tribulation.</w:t>
      </w:r>
    </w:p>
    <w:p w:rsidR="00E3046D" w:rsidRDefault="00E3046D" w:rsidP="00E3046D">
      <w:r>
        <w:tab/>
      </w:r>
      <w:r>
        <w:tab/>
        <w:t>II Cor. 1:3-7</w:t>
      </w:r>
      <w:r>
        <w:tab/>
      </w:r>
      <w:r>
        <w:tab/>
        <w:t>Acts 14:22</w:t>
      </w:r>
    </w:p>
    <w:p w:rsidR="00E3046D" w:rsidRDefault="00E3046D" w:rsidP="00E3046D">
      <w:r>
        <w:tab/>
      </w:r>
      <w:r>
        <w:tab/>
        <w:t>II Cor. 7:4</w:t>
      </w:r>
      <w:r>
        <w:tab/>
      </w:r>
      <w:r>
        <w:tab/>
        <w:t>I Thess. 3:1-4</w:t>
      </w:r>
      <w:r>
        <w:tab/>
      </w:r>
      <w:r>
        <w:tab/>
        <w:t>Acts 9:15</w:t>
      </w:r>
      <w:proofErr w:type="gramStart"/>
      <w:r>
        <w:t>,16</w:t>
      </w:r>
      <w:proofErr w:type="gramEnd"/>
    </w:p>
    <w:p w:rsidR="00E3046D" w:rsidRDefault="00E3046D" w:rsidP="00E3046D"/>
    <w:p w:rsidR="00E3046D" w:rsidRDefault="00E3046D" w:rsidP="00E3046D">
      <w:r>
        <w:tab/>
      </w:r>
      <w:r>
        <w:tab/>
        <w:t>a.</w:t>
      </w:r>
      <w:r>
        <w:tab/>
        <w:t>We are comforted to comfort. 1:4</w:t>
      </w:r>
    </w:p>
    <w:p w:rsidR="00E3046D" w:rsidRDefault="00E3046D" w:rsidP="00E3046D">
      <w:r>
        <w:tab/>
      </w:r>
      <w:r>
        <w:tab/>
        <w:t>b.</w:t>
      </w:r>
      <w:r>
        <w:tab/>
        <w:t>We are challenged to suffer for His Name’s sake. 1:6</w:t>
      </w:r>
      <w:proofErr w:type="gramStart"/>
      <w:r>
        <w:t>,7</w:t>
      </w:r>
      <w:proofErr w:type="gramEnd"/>
      <w:r>
        <w:t>;  11:23</w:t>
      </w:r>
    </w:p>
    <w:p w:rsidR="00E3046D" w:rsidRDefault="00E3046D" w:rsidP="00E3046D"/>
    <w:p w:rsidR="00E3046D" w:rsidRDefault="00E3046D" w:rsidP="00E3046D">
      <w:r>
        <w:tab/>
        <w:t>2.</w:t>
      </w:r>
      <w:r>
        <w:tab/>
        <w:t xml:space="preserve">Trust in God that </w:t>
      </w:r>
      <w:proofErr w:type="spellStart"/>
      <w:r>
        <w:t>raiseth</w:t>
      </w:r>
      <w:proofErr w:type="spellEnd"/>
      <w:r>
        <w:t xml:space="preserve"> the dead.</w:t>
      </w:r>
    </w:p>
    <w:p w:rsidR="00E3046D" w:rsidRDefault="00E3046D" w:rsidP="00E3046D">
      <w:r>
        <w:tab/>
      </w:r>
      <w:r>
        <w:tab/>
        <w:t>1:8-11</w:t>
      </w:r>
      <w:r>
        <w:tab/>
      </w:r>
      <w:r>
        <w:tab/>
        <w:t>Gen. 22:1-18</w:t>
      </w:r>
      <w:r>
        <w:tab/>
      </w:r>
      <w:r>
        <w:tab/>
        <w:t>Heb. 11:17-19</w:t>
      </w:r>
    </w:p>
    <w:p w:rsidR="00E3046D" w:rsidRDefault="00E3046D" w:rsidP="00E3046D"/>
    <w:p w:rsidR="00E3046D" w:rsidRPr="00523CCE" w:rsidRDefault="00E3046D" w:rsidP="00E3046D">
      <w:r>
        <w:tab/>
      </w:r>
      <w:r>
        <w:tab/>
      </w:r>
      <w:bookmarkStart w:id="4" w:name="_Toc239992799"/>
      <w:r w:rsidRPr="00523CCE">
        <w:t>a.</w:t>
      </w:r>
      <w:r w:rsidRPr="00523CCE">
        <w:tab/>
        <w:t>Deliverance is progressive.   1:10</w:t>
      </w:r>
    </w:p>
    <w:p w:rsidR="00E3046D" w:rsidRPr="00523CCE" w:rsidRDefault="00E3046D" w:rsidP="00E3046D"/>
    <w:p w:rsidR="00E3046D" w:rsidRPr="00523CCE" w:rsidRDefault="00E3046D" w:rsidP="00E3046D">
      <w:pPr>
        <w:rPr>
          <w:i/>
        </w:rPr>
      </w:pPr>
      <w:r w:rsidRPr="00523CCE">
        <w:tab/>
      </w:r>
      <w:r w:rsidRPr="00523CCE">
        <w:tab/>
      </w:r>
      <w:r w:rsidRPr="00523CCE">
        <w:tab/>
        <w:t>(1)</w:t>
      </w:r>
      <w:r w:rsidRPr="00523CCE">
        <w:tab/>
        <w:t>“</w:t>
      </w:r>
      <w:r w:rsidRPr="00523CCE">
        <w:rPr>
          <w:i/>
        </w:rPr>
        <w:t xml:space="preserve">Who delivered us from so great a </w:t>
      </w:r>
      <w:proofErr w:type="gramStart"/>
      <w:r w:rsidRPr="00523CCE">
        <w:rPr>
          <w:i/>
        </w:rPr>
        <w:t>death</w:t>
      </w:r>
      <w:proofErr w:type="gramEnd"/>
      <w:r w:rsidRPr="00523CCE">
        <w:rPr>
          <w:i/>
        </w:rPr>
        <w:t>”</w:t>
      </w:r>
    </w:p>
    <w:p w:rsidR="00E3046D" w:rsidRPr="00523CCE" w:rsidRDefault="00E3046D" w:rsidP="00E3046D">
      <w:r w:rsidRPr="00523CCE">
        <w:t>Justification and Sanctification</w:t>
      </w:r>
    </w:p>
    <w:p w:rsidR="00E3046D" w:rsidRPr="00523CCE" w:rsidRDefault="00E3046D" w:rsidP="00E3046D">
      <w:r w:rsidRPr="00523CCE">
        <w:t xml:space="preserve"> (</w:t>
      </w:r>
      <w:proofErr w:type="gramStart"/>
      <w:r w:rsidRPr="00523CCE">
        <w:t>a</w:t>
      </w:r>
      <w:proofErr w:type="gramEnd"/>
      <w:r w:rsidRPr="00523CCE">
        <w:t xml:space="preserve"> separation from the world, sin and death)</w:t>
      </w:r>
    </w:p>
    <w:p w:rsidR="00E3046D" w:rsidRPr="00523CCE" w:rsidRDefault="00E3046D" w:rsidP="00E3046D">
      <w:r w:rsidRPr="00523CCE">
        <w:t>Justification without sanctification is false doctrine and a false hope.</w:t>
      </w:r>
    </w:p>
    <w:p w:rsidR="00E3046D" w:rsidRPr="00523CCE" w:rsidRDefault="00E3046D" w:rsidP="00E3046D"/>
    <w:p w:rsidR="00E3046D" w:rsidRPr="00523CCE" w:rsidRDefault="00E3046D" w:rsidP="00E3046D">
      <w:r w:rsidRPr="00523CCE">
        <w:tab/>
      </w:r>
      <w:r w:rsidRPr="00523CCE">
        <w:tab/>
      </w:r>
      <w:r w:rsidRPr="00523CCE">
        <w:tab/>
        <w:t>(2)</w:t>
      </w:r>
      <w:r w:rsidRPr="00523CCE">
        <w:tab/>
        <w:t>“</w:t>
      </w:r>
      <w:r w:rsidRPr="00523CCE">
        <w:rPr>
          <w:i/>
        </w:rPr>
        <w:t>Doth deliver</w:t>
      </w:r>
      <w:r w:rsidRPr="00523CCE">
        <w:t>”</w:t>
      </w:r>
    </w:p>
    <w:p w:rsidR="00E3046D" w:rsidRPr="00523CCE" w:rsidRDefault="00E3046D" w:rsidP="00E3046D">
      <w:r w:rsidRPr="00523CCE">
        <w:tab/>
      </w:r>
      <w:r w:rsidRPr="00523CCE">
        <w:tab/>
      </w:r>
      <w:r w:rsidRPr="00523CCE">
        <w:tab/>
      </w:r>
      <w:r w:rsidRPr="00523CCE">
        <w:tab/>
        <w:t xml:space="preserve"> - Sanctification, </w:t>
      </w:r>
    </w:p>
    <w:p w:rsidR="00E3046D" w:rsidRPr="00523CCE" w:rsidRDefault="00E3046D" w:rsidP="00E3046D">
      <w:r w:rsidRPr="00523CCE">
        <w:t>Sanctification is a work of God’s grace that continues to progress unto perfection by obeying the truth. John 17:17 “</w:t>
      </w:r>
      <w:r w:rsidRPr="00523CCE">
        <w:rPr>
          <w:i/>
        </w:rPr>
        <w:t>Sanctify them through thy truth: thy word is truth</w:t>
      </w:r>
      <w:r w:rsidRPr="00523CCE">
        <w:t xml:space="preserve">” You cannot continue in your sin and still be saved. </w:t>
      </w:r>
    </w:p>
    <w:p w:rsidR="00E3046D" w:rsidRPr="00523CCE" w:rsidRDefault="00E3046D" w:rsidP="00E3046D">
      <w:r w:rsidRPr="00523CCE">
        <w:t>Sanctification begins at Salvation not something that starts later.</w:t>
      </w:r>
    </w:p>
    <w:p w:rsidR="00E3046D" w:rsidRPr="00523CCE" w:rsidRDefault="00E3046D" w:rsidP="00E3046D">
      <w:r w:rsidRPr="00523CCE">
        <w:t>You don’t gradually become saved.</w:t>
      </w:r>
    </w:p>
    <w:p w:rsidR="00E3046D" w:rsidRPr="00523CCE" w:rsidRDefault="00E3046D" w:rsidP="00E3046D"/>
    <w:p w:rsidR="00E3046D" w:rsidRPr="00523CCE" w:rsidRDefault="00E3046D" w:rsidP="00E3046D">
      <w:r w:rsidRPr="00523CCE">
        <w:tab/>
      </w:r>
      <w:r w:rsidRPr="00523CCE">
        <w:tab/>
      </w:r>
      <w:r w:rsidRPr="00523CCE">
        <w:tab/>
        <w:t>(3)</w:t>
      </w:r>
      <w:r w:rsidRPr="00523CCE">
        <w:tab/>
        <w:t>“</w:t>
      </w:r>
      <w:r w:rsidRPr="00523CCE">
        <w:rPr>
          <w:i/>
        </w:rPr>
        <w:t>He will yet deliver us</w:t>
      </w:r>
      <w:r w:rsidRPr="00523CCE">
        <w:t>”</w:t>
      </w:r>
    </w:p>
    <w:p w:rsidR="00E3046D" w:rsidRPr="00523CCE" w:rsidRDefault="00E3046D" w:rsidP="00E3046D">
      <w:r w:rsidRPr="00523CCE">
        <w:tab/>
      </w:r>
      <w:r w:rsidRPr="00523CCE">
        <w:tab/>
      </w:r>
      <w:r w:rsidRPr="00523CCE">
        <w:tab/>
      </w:r>
      <w:r w:rsidRPr="00523CCE">
        <w:tab/>
        <w:t xml:space="preserve"> - Glorify </w:t>
      </w:r>
      <w:proofErr w:type="gramStart"/>
      <w:r w:rsidRPr="00523CCE">
        <w:t>Himself</w:t>
      </w:r>
      <w:proofErr w:type="gramEnd"/>
      <w:r w:rsidRPr="00523CCE">
        <w:t xml:space="preserve"> in us</w:t>
      </w:r>
    </w:p>
    <w:p w:rsidR="00E3046D" w:rsidRPr="00523CCE" w:rsidRDefault="00E3046D" w:rsidP="00E3046D">
      <w:r w:rsidRPr="00523CCE">
        <w:t>II Thess. 1:12—</w:t>
      </w:r>
      <w:proofErr w:type="gramStart"/>
      <w:r w:rsidRPr="00523CCE">
        <w:rPr>
          <w:i/>
        </w:rPr>
        <w:t>That</w:t>
      </w:r>
      <w:proofErr w:type="gramEnd"/>
      <w:r w:rsidRPr="00523CCE">
        <w:rPr>
          <w:i/>
        </w:rPr>
        <w:t xml:space="preserve"> the name of our Lord Jesus Christ may be glorified in you, and ye in him, according to the grace of our God and the Lord Jesus Christ.</w:t>
      </w:r>
    </w:p>
    <w:p w:rsidR="00E3046D" w:rsidRPr="00523CCE" w:rsidRDefault="00E3046D" w:rsidP="00E3046D">
      <w:pPr>
        <w:rPr>
          <w:i/>
        </w:rPr>
      </w:pPr>
      <w:r w:rsidRPr="00523CCE">
        <w:t>II Cor. 3:18 –</w:t>
      </w:r>
      <w:r w:rsidRPr="00523CCE">
        <w:rPr>
          <w:i/>
        </w:rPr>
        <w:t>But we all, with open face beholding as in a glass the glory of the Lord, are changed into the same image from glory to glory, even as by the Spirit of the Lord.</w:t>
      </w:r>
    </w:p>
    <w:p w:rsidR="00E3046D" w:rsidRPr="00523CCE" w:rsidRDefault="00E3046D" w:rsidP="00E3046D">
      <w:r w:rsidRPr="00523CCE">
        <w:t>John 12:26—</w:t>
      </w:r>
      <w:proofErr w:type="gramStart"/>
      <w:r w:rsidRPr="00523CCE">
        <w:rPr>
          <w:i/>
        </w:rPr>
        <w:t>If</w:t>
      </w:r>
      <w:proofErr w:type="gramEnd"/>
      <w:r w:rsidRPr="00523CCE">
        <w:rPr>
          <w:i/>
        </w:rPr>
        <w:t xml:space="preserve"> any man serve me, let him follow me; and where I am, there shall also my servant be: if any man serve me, him will my Father </w:t>
      </w:r>
      <w:proofErr w:type="spellStart"/>
      <w:r w:rsidRPr="00523CCE">
        <w:rPr>
          <w:i/>
        </w:rPr>
        <w:t>honour</w:t>
      </w:r>
      <w:proofErr w:type="spellEnd"/>
      <w:r w:rsidRPr="00523CCE">
        <w:t xml:space="preserve">. </w:t>
      </w:r>
    </w:p>
    <w:p w:rsidR="00E3046D" w:rsidRPr="00523CCE" w:rsidRDefault="00E3046D" w:rsidP="00E3046D">
      <w:r w:rsidRPr="00523CCE">
        <w:tab/>
      </w:r>
      <w:r w:rsidRPr="00523CCE">
        <w:tab/>
        <w:t>b.</w:t>
      </w:r>
      <w:r w:rsidRPr="00523CCE">
        <w:tab/>
        <w:t>Prayer is necessary to help.</w:t>
      </w:r>
      <w:r>
        <w:t xml:space="preserve">   </w:t>
      </w:r>
      <w:r w:rsidRPr="00523CCE">
        <w:t>1:11</w:t>
      </w:r>
    </w:p>
    <w:p w:rsidR="00E3046D" w:rsidRPr="00523CCE" w:rsidRDefault="00E3046D" w:rsidP="00E3046D">
      <w:r w:rsidRPr="00523CCE">
        <w:tab/>
      </w:r>
      <w:r w:rsidRPr="00523CCE">
        <w:tab/>
      </w:r>
      <w:r w:rsidRPr="00523CCE">
        <w:tab/>
        <w:t>Prayer is the key that unlocks the door.</w:t>
      </w:r>
    </w:p>
    <w:p w:rsidR="00E3046D" w:rsidRPr="00523CCE" w:rsidRDefault="00E3046D" w:rsidP="00E3046D">
      <w:r w:rsidRPr="00523CCE">
        <w:tab/>
      </w:r>
      <w:r w:rsidRPr="00523CCE">
        <w:tab/>
      </w:r>
      <w:r w:rsidRPr="00523CCE">
        <w:tab/>
        <w:t>Prayer is a priceless treasure.</w:t>
      </w:r>
    </w:p>
    <w:p w:rsidR="00E3046D" w:rsidRPr="00523CCE" w:rsidRDefault="00E3046D" w:rsidP="00E3046D">
      <w:r w:rsidRPr="00523CCE">
        <w:tab/>
      </w:r>
      <w:r w:rsidRPr="00523CCE">
        <w:tab/>
      </w:r>
      <w:r w:rsidRPr="00523CCE">
        <w:tab/>
        <w:t>Prayer changes things.</w:t>
      </w:r>
    </w:p>
    <w:p w:rsidR="00E3046D" w:rsidRPr="00523CCE" w:rsidRDefault="00E3046D" w:rsidP="00E3046D">
      <w:r w:rsidRPr="00523CCE">
        <w:tab/>
      </w:r>
      <w:r w:rsidRPr="00523CCE">
        <w:tab/>
      </w:r>
      <w:r w:rsidRPr="00523CCE">
        <w:tab/>
        <w:t>Prayer has eternal benefits.</w:t>
      </w:r>
    </w:p>
    <w:p w:rsidR="00E3046D" w:rsidRDefault="00E3046D" w:rsidP="00E3046D">
      <w:r w:rsidRPr="00523CCE">
        <w:tab/>
      </w:r>
      <w:r w:rsidRPr="00523CCE">
        <w:tab/>
      </w:r>
      <w:r w:rsidRPr="00523CCE">
        <w:tab/>
        <w:t>Consistent prayer is the hardest work you will ever do.</w:t>
      </w:r>
    </w:p>
    <w:p w:rsidR="00E3046D" w:rsidRPr="00523CCE" w:rsidRDefault="00E3046D" w:rsidP="00E3046D">
      <w:r>
        <w:t xml:space="preserve">II </w:t>
      </w:r>
      <w:r w:rsidRPr="00523CCE">
        <w:t>Co</w:t>
      </w:r>
      <w:r>
        <w:t>r.</w:t>
      </w:r>
      <w:r w:rsidRPr="00523CCE">
        <w:t xml:space="preserve"> 5:20—</w:t>
      </w:r>
      <w:r w:rsidRPr="00523CCE">
        <w:rPr>
          <w:i/>
        </w:rPr>
        <w:t xml:space="preserve">Now then we are ambassadors for Christ, as though God did beseech you by us: </w:t>
      </w:r>
      <w:r w:rsidRPr="00523CCE">
        <w:rPr>
          <w:i/>
          <w:u w:val="single"/>
        </w:rPr>
        <w:t>we pray you</w:t>
      </w:r>
      <w:r w:rsidRPr="00523CCE">
        <w:rPr>
          <w:i/>
        </w:rPr>
        <w:t xml:space="preserve"> in Christ's stead, be ye reconciled to God.</w:t>
      </w:r>
    </w:p>
    <w:p w:rsidR="00E3046D" w:rsidRPr="00523CCE" w:rsidRDefault="00E3046D" w:rsidP="00E3046D">
      <w:r w:rsidRPr="00523CCE">
        <w:t xml:space="preserve"> 21—</w:t>
      </w:r>
      <w:proofErr w:type="gramStart"/>
      <w:r w:rsidRPr="00523CCE">
        <w:rPr>
          <w:i/>
        </w:rPr>
        <w:t>For</w:t>
      </w:r>
      <w:proofErr w:type="gramEnd"/>
      <w:r w:rsidRPr="00523CCE">
        <w:rPr>
          <w:i/>
        </w:rPr>
        <w:t xml:space="preserve"> he hath made him to be sin for us, who knew no sin; that we might be made the righteousness of God in him</w:t>
      </w:r>
      <w:r w:rsidRPr="00523CCE">
        <w:t>.</w:t>
      </w:r>
    </w:p>
    <w:p w:rsidR="00E3046D" w:rsidRDefault="00E3046D" w:rsidP="00E3046D">
      <w:pPr>
        <w:ind w:left="720" w:firstLine="720"/>
      </w:pPr>
      <w:r w:rsidRPr="00523CCE">
        <w:lastRenderedPageBreak/>
        <w:t>c.</w:t>
      </w:r>
      <w:r w:rsidRPr="00523CCE">
        <w:tab/>
        <w:t>A good conscience with no hidden motives is expressed.</w:t>
      </w:r>
    </w:p>
    <w:p w:rsidR="00E3046D" w:rsidRPr="00523CCE" w:rsidRDefault="00E3046D" w:rsidP="00E3046D">
      <w:pPr>
        <w:ind w:left="1440" w:firstLine="720"/>
      </w:pPr>
      <w:r w:rsidRPr="00523CCE">
        <w:t>1:12-24; 2:1-5</w:t>
      </w:r>
    </w:p>
    <w:p w:rsidR="00E3046D" w:rsidRPr="00523CCE" w:rsidRDefault="00E3046D" w:rsidP="00E3046D"/>
    <w:p w:rsidR="00E3046D" w:rsidRPr="00523CCE" w:rsidRDefault="00E3046D" w:rsidP="00E3046D">
      <w:pPr>
        <w:ind w:left="2160" w:hanging="720"/>
      </w:pPr>
      <w:r w:rsidRPr="00523CCE">
        <w:t>d.</w:t>
      </w:r>
      <w:r w:rsidRPr="00523CCE">
        <w:tab/>
        <w:t>The trustworthiness of the messenger affects the trustworthiness of the message.</w:t>
      </w:r>
      <w:r>
        <w:t xml:space="preserve">   </w:t>
      </w:r>
      <w:r w:rsidRPr="00523CCE">
        <w:t>1:15-20</w:t>
      </w:r>
    </w:p>
    <w:p w:rsidR="00E3046D" w:rsidRPr="00523CCE" w:rsidRDefault="00E3046D" w:rsidP="00E3046D"/>
    <w:p w:rsidR="00E3046D" w:rsidRPr="00523CCE" w:rsidRDefault="00E3046D" w:rsidP="00E3046D">
      <w:pPr>
        <w:ind w:left="2160" w:hanging="720"/>
      </w:pPr>
      <w:r w:rsidRPr="00523CCE">
        <w:t>e.</w:t>
      </w:r>
      <w:r w:rsidRPr="00523CCE">
        <w:tab/>
        <w:t>The power to be established even through adversity is of the Holy Ghost.</w:t>
      </w:r>
      <w:r>
        <w:t xml:space="preserve"> </w:t>
      </w:r>
      <w:r w:rsidRPr="00523CCE">
        <w:t>1:22, 23</w:t>
      </w:r>
    </w:p>
    <w:p w:rsidR="00E3046D" w:rsidRPr="00523CCE" w:rsidRDefault="00E3046D" w:rsidP="00E3046D">
      <w:r w:rsidRPr="00523CCE">
        <w:tab/>
      </w:r>
      <w:r w:rsidRPr="00523CCE">
        <w:tab/>
      </w:r>
      <w:r w:rsidRPr="00523CCE">
        <w:tab/>
        <w:t>(1)</w:t>
      </w:r>
      <w:r w:rsidRPr="00523CCE">
        <w:tab/>
        <w:t>Established</w:t>
      </w:r>
      <w:r w:rsidRPr="00523CCE">
        <w:tab/>
      </w:r>
      <w:r>
        <w:tab/>
      </w:r>
      <w:r w:rsidRPr="00523CCE">
        <w:t>1:21</w:t>
      </w:r>
    </w:p>
    <w:p w:rsidR="00E3046D" w:rsidRPr="00523CCE" w:rsidRDefault="00E3046D" w:rsidP="00E3046D">
      <w:r w:rsidRPr="00523CCE">
        <w:tab/>
      </w:r>
      <w:r w:rsidRPr="00523CCE">
        <w:tab/>
      </w:r>
      <w:r w:rsidRPr="00523CCE">
        <w:tab/>
        <w:t>(2)</w:t>
      </w:r>
      <w:r w:rsidRPr="00523CCE">
        <w:tab/>
        <w:t>Anointed</w:t>
      </w:r>
      <w:r w:rsidRPr="00523CCE">
        <w:tab/>
      </w:r>
      <w:r>
        <w:tab/>
      </w:r>
      <w:r w:rsidRPr="00523CCE">
        <w:t>1:21</w:t>
      </w:r>
    </w:p>
    <w:p w:rsidR="00E3046D" w:rsidRPr="00523CCE" w:rsidRDefault="00E3046D" w:rsidP="00E3046D">
      <w:r w:rsidRPr="00523CCE">
        <w:tab/>
      </w:r>
      <w:r w:rsidRPr="00523CCE">
        <w:tab/>
      </w:r>
      <w:r w:rsidRPr="00523CCE">
        <w:tab/>
        <w:t>(3)</w:t>
      </w:r>
      <w:r w:rsidRPr="00523CCE">
        <w:tab/>
        <w:t>Sealed</w:t>
      </w:r>
      <w:r>
        <w:tab/>
      </w:r>
      <w:r w:rsidRPr="00523CCE">
        <w:tab/>
      </w:r>
      <w:r>
        <w:tab/>
      </w:r>
      <w:r w:rsidRPr="00523CCE">
        <w:t>1:22</w:t>
      </w:r>
    </w:p>
    <w:p w:rsidR="00E3046D" w:rsidRPr="00523CCE" w:rsidRDefault="00E3046D" w:rsidP="00E3046D">
      <w:r w:rsidRPr="00523CCE">
        <w:tab/>
      </w:r>
      <w:r w:rsidRPr="00523CCE">
        <w:tab/>
      </w:r>
      <w:r w:rsidRPr="00523CCE">
        <w:tab/>
        <w:t>(4)</w:t>
      </w:r>
      <w:r w:rsidRPr="00523CCE">
        <w:tab/>
        <w:t>Given the earnest</w:t>
      </w:r>
      <w:r w:rsidRPr="00523CCE">
        <w:tab/>
        <w:t>1:22</w:t>
      </w:r>
    </w:p>
    <w:p w:rsidR="00E3046D" w:rsidRPr="00523CCE" w:rsidRDefault="00E3046D" w:rsidP="00E3046D"/>
    <w:p w:rsidR="00E3046D" w:rsidRPr="00523CCE" w:rsidRDefault="00E3046D" w:rsidP="00E3046D">
      <w:pPr>
        <w:ind w:left="1440" w:hanging="720"/>
      </w:pPr>
      <w:r w:rsidRPr="00523CCE">
        <w:t>3.</w:t>
      </w:r>
      <w:r w:rsidRPr="00523CCE">
        <w:tab/>
        <w:t>Paul delayed his visit to Corinth to spare them the embarrassment, not because of lightness.1:17, 23; 1:12 – 2:5; II Cor.12:20</w:t>
      </w:r>
    </w:p>
    <w:p w:rsidR="00E3046D" w:rsidRPr="00523CCE" w:rsidRDefault="00E3046D" w:rsidP="00E3046D"/>
    <w:p w:rsidR="00E3046D" w:rsidRPr="00523CCE" w:rsidRDefault="00E3046D" w:rsidP="00E3046D">
      <w:r w:rsidRPr="00523CCE">
        <w:tab/>
        <w:t>4.</w:t>
      </w:r>
      <w:r w:rsidRPr="00523CCE">
        <w:tab/>
        <w:t>Obedient in all things.</w:t>
      </w:r>
      <w:r>
        <w:t xml:space="preserve"> </w:t>
      </w:r>
      <w:r w:rsidRPr="00523CCE">
        <w:tab/>
        <w:t>2:9, 6-11</w:t>
      </w:r>
    </w:p>
    <w:p w:rsidR="00E3046D" w:rsidRPr="00523CCE" w:rsidRDefault="00E3046D" w:rsidP="00E3046D"/>
    <w:p w:rsidR="00E3046D" w:rsidRPr="00523CCE" w:rsidRDefault="00E3046D" w:rsidP="00E3046D">
      <w:r w:rsidRPr="00523CCE">
        <w:tab/>
      </w:r>
      <w:r w:rsidRPr="00523CCE">
        <w:tab/>
        <w:t>a.</w:t>
      </w:r>
      <w:r w:rsidRPr="00523CCE">
        <w:tab/>
        <w:t>The apostle’s motive was correction not vengeance.</w:t>
      </w:r>
      <w:r>
        <w:t xml:space="preserve">   </w:t>
      </w:r>
      <w:r w:rsidRPr="00523CCE">
        <w:t>2:6</w:t>
      </w:r>
    </w:p>
    <w:p w:rsidR="00E3046D" w:rsidRPr="00523CCE" w:rsidRDefault="00E3046D" w:rsidP="00E3046D">
      <w:r w:rsidRPr="00523CCE">
        <w:tab/>
      </w:r>
      <w:r w:rsidRPr="00523CCE">
        <w:tab/>
        <w:t>b.</w:t>
      </w:r>
      <w:r w:rsidRPr="00523CCE">
        <w:tab/>
        <w:t>The apostle’s aim was to judge by Christian love.</w:t>
      </w:r>
      <w:r>
        <w:t xml:space="preserve">       </w:t>
      </w:r>
      <w:r w:rsidRPr="00523CCE">
        <w:t>2:8</w:t>
      </w:r>
    </w:p>
    <w:p w:rsidR="00E3046D" w:rsidRPr="00523CCE" w:rsidRDefault="00E3046D" w:rsidP="00E3046D">
      <w:r w:rsidRPr="00523CCE">
        <w:tab/>
      </w:r>
      <w:r w:rsidRPr="00523CCE">
        <w:tab/>
        <w:t>c.</w:t>
      </w:r>
      <w:r w:rsidRPr="00523CCE">
        <w:tab/>
        <w:t>The apostle's words.</w:t>
      </w:r>
      <w:r>
        <w:t xml:space="preserve">   </w:t>
      </w:r>
      <w:r w:rsidRPr="00523CCE">
        <w:t>2:10</w:t>
      </w:r>
      <w:r>
        <w:t xml:space="preserve">   </w:t>
      </w:r>
      <w:r w:rsidRPr="00523CCE">
        <w:t>“I forgive also”</w:t>
      </w:r>
    </w:p>
    <w:p w:rsidR="00E3046D" w:rsidRPr="00523CCE" w:rsidRDefault="00E3046D" w:rsidP="00E3046D">
      <w:pPr>
        <w:ind w:left="720" w:firstLine="720"/>
      </w:pPr>
      <w:r w:rsidRPr="00523CCE">
        <w:t>d.</w:t>
      </w:r>
      <w:r w:rsidRPr="00523CCE">
        <w:tab/>
        <w:t>The apostle’s knowledge of the enemy’s devices gained</w:t>
      </w:r>
    </w:p>
    <w:p w:rsidR="00E3046D" w:rsidRPr="00523CCE" w:rsidRDefault="00E3046D" w:rsidP="00E3046D">
      <w:pPr>
        <w:ind w:left="1440" w:firstLine="720"/>
      </w:pPr>
      <w:proofErr w:type="gramStart"/>
      <w:r w:rsidRPr="00523CCE">
        <w:t>through</w:t>
      </w:r>
      <w:proofErr w:type="gramEnd"/>
      <w:r w:rsidRPr="00523CCE">
        <w:t xml:space="preserve"> many hard learning experiences.</w:t>
      </w:r>
      <w:r>
        <w:t xml:space="preserve">   </w:t>
      </w:r>
      <w:r w:rsidRPr="00523CCE">
        <w:t>2:11</w:t>
      </w:r>
    </w:p>
    <w:p w:rsidR="00E3046D" w:rsidRPr="00523CCE" w:rsidRDefault="00E3046D" w:rsidP="00E3046D">
      <w:r w:rsidRPr="00523CCE">
        <w:tab/>
      </w:r>
      <w:r w:rsidRPr="00523CCE">
        <w:tab/>
      </w:r>
      <w:r w:rsidRPr="00523CCE">
        <w:tab/>
        <w:t>Heb. 5:8—“</w:t>
      </w:r>
      <w:r w:rsidRPr="00523CCE">
        <w:rPr>
          <w:i/>
        </w:rPr>
        <w:t>Learned obedience by the things He suffered.”</w:t>
      </w:r>
    </w:p>
    <w:p w:rsidR="00E3046D" w:rsidRPr="00523CCE" w:rsidRDefault="00E3046D" w:rsidP="00E3046D">
      <w:pPr>
        <w:ind w:left="2160" w:hanging="720"/>
      </w:pPr>
      <w:r w:rsidRPr="00523CCE">
        <w:t>e.</w:t>
      </w:r>
      <w:r w:rsidRPr="00523CCE">
        <w:tab/>
        <w:t xml:space="preserve">The apostles concern for Corinth </w:t>
      </w:r>
      <w:proofErr w:type="gramStart"/>
      <w:r w:rsidRPr="00523CCE">
        <w:t>effected</w:t>
      </w:r>
      <w:proofErr w:type="gramEnd"/>
      <w:r w:rsidRPr="00523CCE">
        <w:t xml:space="preserve"> his spirit to preach in Troas even though the Lord opened the door for him.</w:t>
      </w:r>
      <w:r>
        <w:t xml:space="preserve">   </w:t>
      </w:r>
      <w:r w:rsidRPr="00523CCE">
        <w:t>2:12, 13</w:t>
      </w:r>
    </w:p>
    <w:p w:rsidR="00E3046D" w:rsidRPr="00523CCE" w:rsidRDefault="00E3046D" w:rsidP="00E3046D">
      <w:r w:rsidRPr="00523CCE">
        <w:tab/>
      </w:r>
      <w:r w:rsidRPr="00523CCE">
        <w:tab/>
        <w:t>f.</w:t>
      </w:r>
      <w:r w:rsidRPr="00523CCE">
        <w:tab/>
        <w:t>The apostle’s testimony</w:t>
      </w:r>
      <w:r>
        <w:t xml:space="preserve">   </w:t>
      </w:r>
      <w:r w:rsidRPr="00523CCE">
        <w:t>2:14-17</w:t>
      </w:r>
    </w:p>
    <w:p w:rsidR="00E3046D" w:rsidRDefault="00E3046D" w:rsidP="00E3046D"/>
    <w:p w:rsidR="00E3046D" w:rsidRPr="00523CCE" w:rsidRDefault="00E3046D" w:rsidP="00E3046D">
      <w:pPr>
        <w:rPr>
          <w:i/>
        </w:rPr>
      </w:pPr>
      <w:r w:rsidRPr="00523CCE">
        <w:t>II Cor. 2:14—</w:t>
      </w:r>
      <w:proofErr w:type="gramStart"/>
      <w:r w:rsidRPr="00523CCE">
        <w:rPr>
          <w:i/>
        </w:rPr>
        <w:t>Now</w:t>
      </w:r>
      <w:proofErr w:type="gramEnd"/>
      <w:r w:rsidRPr="00523CCE">
        <w:rPr>
          <w:i/>
        </w:rPr>
        <w:t xml:space="preserve"> thanks be unto God, which always </w:t>
      </w:r>
      <w:proofErr w:type="spellStart"/>
      <w:r w:rsidRPr="00523CCE">
        <w:rPr>
          <w:i/>
        </w:rPr>
        <w:t>causeth</w:t>
      </w:r>
      <w:proofErr w:type="spellEnd"/>
      <w:r w:rsidRPr="00523CCE">
        <w:rPr>
          <w:i/>
        </w:rPr>
        <w:t xml:space="preserve"> us to triumph in Christ, and </w:t>
      </w:r>
      <w:proofErr w:type="spellStart"/>
      <w:r w:rsidRPr="00523CCE">
        <w:rPr>
          <w:i/>
        </w:rPr>
        <w:t>maketh</w:t>
      </w:r>
      <w:proofErr w:type="spellEnd"/>
      <w:r w:rsidRPr="00523CCE">
        <w:rPr>
          <w:i/>
        </w:rPr>
        <w:t xml:space="preserve"> manifest the </w:t>
      </w:r>
      <w:proofErr w:type="spellStart"/>
      <w:r w:rsidRPr="00523CCE">
        <w:rPr>
          <w:i/>
        </w:rPr>
        <w:t>savour</w:t>
      </w:r>
      <w:proofErr w:type="spellEnd"/>
      <w:r w:rsidRPr="00523CCE">
        <w:rPr>
          <w:i/>
        </w:rPr>
        <w:t xml:space="preserve"> of his knowledge by us in every place.</w:t>
      </w:r>
    </w:p>
    <w:p w:rsidR="00E3046D" w:rsidRDefault="00E3046D" w:rsidP="00E3046D"/>
    <w:p w:rsidR="00E3046D" w:rsidRPr="00523CCE" w:rsidRDefault="00E3046D" w:rsidP="00E3046D">
      <w:r w:rsidRPr="00523CCE">
        <w:tab/>
      </w:r>
      <w:r w:rsidRPr="00523CCE">
        <w:tab/>
        <w:t>g.</w:t>
      </w:r>
      <w:r w:rsidRPr="00523CCE">
        <w:tab/>
        <w:t>The apostle’s ministry</w:t>
      </w:r>
      <w:r>
        <w:t xml:space="preserve">   </w:t>
      </w:r>
      <w:r w:rsidRPr="00523CCE">
        <w:t>3:1-7:16</w:t>
      </w:r>
    </w:p>
    <w:p w:rsidR="00E3046D" w:rsidRPr="00523CCE" w:rsidRDefault="00E3046D" w:rsidP="00E3046D"/>
    <w:p w:rsidR="00E3046D" w:rsidRPr="00523CCE" w:rsidRDefault="00E3046D" w:rsidP="00E3046D">
      <w:r w:rsidRPr="00523CCE">
        <w:tab/>
      </w:r>
      <w:r w:rsidRPr="00523CCE">
        <w:tab/>
      </w:r>
      <w:r w:rsidRPr="00523CCE">
        <w:tab/>
        <w:t xml:space="preserve">          1)</w:t>
      </w:r>
      <w:r w:rsidRPr="00523CCE">
        <w:tab/>
        <w:t>“Epistles of Christ”</w:t>
      </w:r>
      <w:r>
        <w:t xml:space="preserve">   </w:t>
      </w:r>
      <w:r w:rsidRPr="00523CCE">
        <w:t>3:3</w:t>
      </w:r>
    </w:p>
    <w:p w:rsidR="00E3046D" w:rsidRPr="00523CCE" w:rsidRDefault="00E3046D" w:rsidP="00E3046D">
      <w:r>
        <w:tab/>
      </w:r>
      <w:r>
        <w:tab/>
      </w:r>
      <w:r>
        <w:tab/>
      </w:r>
      <w:r>
        <w:tab/>
      </w:r>
      <w:r>
        <w:tab/>
        <w:t xml:space="preserve">a)  </w:t>
      </w:r>
      <w:r w:rsidRPr="00523CCE">
        <w:t>Written with the Spirit of the living God.</w:t>
      </w:r>
      <w:r>
        <w:t xml:space="preserve"> </w:t>
      </w:r>
      <w:r w:rsidRPr="00523CCE">
        <w:t>3:3</w:t>
      </w:r>
    </w:p>
    <w:p w:rsidR="00E3046D" w:rsidRPr="00523CCE" w:rsidRDefault="00E3046D" w:rsidP="00E3046D">
      <w:r>
        <w:tab/>
      </w:r>
      <w:r>
        <w:tab/>
      </w:r>
      <w:r>
        <w:tab/>
      </w:r>
      <w:r>
        <w:tab/>
      </w:r>
      <w:r>
        <w:tab/>
        <w:t xml:space="preserve">b)  </w:t>
      </w:r>
      <w:r w:rsidRPr="00523CCE">
        <w:t>Not on tables of stone.</w:t>
      </w:r>
      <w:r>
        <w:t xml:space="preserve">   </w:t>
      </w:r>
      <w:r w:rsidRPr="00523CCE">
        <w:t>3:3</w:t>
      </w:r>
    </w:p>
    <w:p w:rsidR="00E3046D" w:rsidRPr="00523CCE" w:rsidRDefault="00E3046D" w:rsidP="00E3046D">
      <w:r>
        <w:tab/>
      </w:r>
      <w:r>
        <w:tab/>
      </w:r>
      <w:r>
        <w:tab/>
      </w:r>
      <w:r>
        <w:tab/>
      </w:r>
      <w:r>
        <w:tab/>
      </w:r>
      <w:proofErr w:type="gramStart"/>
      <w:r>
        <w:t>c</w:t>
      </w:r>
      <w:proofErr w:type="gramEnd"/>
      <w:r>
        <w:t xml:space="preserve">)  </w:t>
      </w:r>
      <w:r w:rsidRPr="00523CCE">
        <w:t>But in the fleshly tables of the heart.</w:t>
      </w:r>
      <w:r>
        <w:t xml:space="preserve">   </w:t>
      </w:r>
      <w:r w:rsidRPr="00523CCE">
        <w:t>3:3</w:t>
      </w:r>
    </w:p>
    <w:p w:rsidR="00E3046D" w:rsidRPr="00523CCE" w:rsidRDefault="00E3046D" w:rsidP="00E3046D">
      <w:pPr>
        <w:ind w:left="4320" w:hanging="720"/>
      </w:pPr>
      <w:r>
        <w:t xml:space="preserve">d)  </w:t>
      </w:r>
      <w:r w:rsidRPr="00523CCE">
        <w:t>All the work</w:t>
      </w:r>
      <w:r>
        <w:t xml:space="preserve"> was established through Christ. </w:t>
      </w:r>
      <w:r w:rsidRPr="00523CCE">
        <w:t>3:4</w:t>
      </w:r>
    </w:p>
    <w:p w:rsidR="00E3046D" w:rsidRPr="00523CCE" w:rsidRDefault="00E3046D" w:rsidP="00E3046D">
      <w:r>
        <w:tab/>
      </w:r>
      <w:r>
        <w:tab/>
      </w:r>
      <w:r>
        <w:tab/>
      </w:r>
      <w:r>
        <w:tab/>
      </w:r>
      <w:r>
        <w:tab/>
        <w:t xml:space="preserve">e)  </w:t>
      </w:r>
      <w:r w:rsidRPr="00523CCE">
        <w:t>Our sufficiency is of God.</w:t>
      </w:r>
      <w:r>
        <w:t xml:space="preserve">   </w:t>
      </w:r>
      <w:r w:rsidRPr="00523CCE">
        <w:t>3:5</w:t>
      </w:r>
    </w:p>
    <w:p w:rsidR="00E3046D" w:rsidRPr="00523CCE" w:rsidRDefault="00E3046D" w:rsidP="00E3046D">
      <w:pPr>
        <w:ind w:left="2160" w:firstLine="720"/>
      </w:pPr>
    </w:p>
    <w:p w:rsidR="00E3046D" w:rsidRPr="00523CCE" w:rsidRDefault="00E3046D" w:rsidP="00E3046D">
      <w:pPr>
        <w:ind w:left="2160" w:firstLine="720"/>
      </w:pPr>
      <w:r w:rsidRPr="00523CCE">
        <w:t>2)</w:t>
      </w:r>
      <w:r w:rsidRPr="00523CCE">
        <w:tab/>
        <w:t>“Able ministers of the New Testament”</w:t>
      </w:r>
      <w:r>
        <w:t xml:space="preserve">   </w:t>
      </w:r>
      <w:r w:rsidRPr="00523CCE">
        <w:t>3:6</w:t>
      </w:r>
    </w:p>
    <w:p w:rsidR="00E3046D" w:rsidRPr="00523CCE" w:rsidRDefault="00E3046D" w:rsidP="00E3046D"/>
    <w:p w:rsidR="00E3046D" w:rsidRPr="00523CCE" w:rsidRDefault="00E3046D" w:rsidP="00E3046D">
      <w:r>
        <w:tab/>
      </w:r>
      <w:r>
        <w:tab/>
      </w:r>
      <w:r>
        <w:tab/>
      </w:r>
      <w:r>
        <w:tab/>
      </w:r>
      <w:r>
        <w:tab/>
      </w:r>
      <w:r w:rsidRPr="00523CCE">
        <w:t>a)</w:t>
      </w:r>
      <w:r w:rsidRPr="00523CCE">
        <w:tab/>
        <w:t xml:space="preserve">The letter </w:t>
      </w:r>
      <w:proofErr w:type="spellStart"/>
      <w:r w:rsidRPr="00523CCE">
        <w:t>killeth</w:t>
      </w:r>
      <w:proofErr w:type="spellEnd"/>
      <w:r w:rsidRPr="00523CCE">
        <w:t xml:space="preserve"> but the Spirit </w:t>
      </w:r>
      <w:proofErr w:type="spellStart"/>
      <w:r w:rsidRPr="00523CCE">
        <w:t>giveth</w:t>
      </w:r>
      <w:proofErr w:type="spellEnd"/>
      <w:r w:rsidRPr="00523CCE">
        <w:t xml:space="preserve"> life.3:6</w:t>
      </w:r>
    </w:p>
    <w:p w:rsidR="00E3046D" w:rsidRPr="00523CCE" w:rsidRDefault="00E3046D" w:rsidP="00E3046D">
      <w:pPr>
        <w:ind w:left="4320" w:hanging="720"/>
      </w:pPr>
      <w:r w:rsidRPr="00523CCE">
        <w:t>b)</w:t>
      </w:r>
      <w:r w:rsidRPr="00523CCE">
        <w:tab/>
        <w:t>The ministry of the Spirit is far more glorious.</w:t>
      </w:r>
      <w:r>
        <w:t xml:space="preserve">   </w:t>
      </w:r>
      <w:r w:rsidRPr="00523CCE">
        <w:t>3:7-18</w:t>
      </w:r>
    </w:p>
    <w:p w:rsidR="00E3046D" w:rsidRPr="00523CCE" w:rsidRDefault="00E3046D" w:rsidP="00E3046D"/>
    <w:p w:rsidR="00E3046D" w:rsidRPr="00523CCE" w:rsidRDefault="00E3046D" w:rsidP="00E3046D">
      <w:pPr>
        <w:ind w:left="3600" w:hanging="720"/>
      </w:pPr>
      <w:r w:rsidRPr="00523CCE">
        <w:lastRenderedPageBreak/>
        <w:t>3)</w:t>
      </w:r>
      <w:r w:rsidRPr="00523CCE">
        <w:tab/>
        <w:t>“Changed into the same image from glory to glory.”</w:t>
      </w:r>
    </w:p>
    <w:p w:rsidR="00E3046D" w:rsidRPr="00523CCE" w:rsidRDefault="00E3046D" w:rsidP="00E3046D">
      <w:r w:rsidRPr="00523CCE">
        <w:tab/>
      </w:r>
      <w:r w:rsidRPr="00523CCE">
        <w:tab/>
      </w:r>
      <w:r w:rsidRPr="00523CCE">
        <w:tab/>
      </w:r>
      <w:r w:rsidRPr="00523CCE">
        <w:tab/>
      </w:r>
      <w:r w:rsidRPr="00523CCE">
        <w:tab/>
        <w:t>3:18</w:t>
      </w:r>
    </w:p>
    <w:p w:rsidR="00E3046D" w:rsidRPr="00523CCE" w:rsidRDefault="00E3046D" w:rsidP="00E3046D">
      <w:r>
        <w:tab/>
      </w:r>
      <w:r>
        <w:tab/>
      </w:r>
      <w:r>
        <w:tab/>
      </w:r>
      <w:r>
        <w:tab/>
      </w:r>
      <w:r w:rsidRPr="00523CCE">
        <w:t>4)</w:t>
      </w:r>
      <w:r w:rsidRPr="00523CCE">
        <w:tab/>
        <w:t>“As we have received mercy we faint not.”</w:t>
      </w:r>
      <w:r>
        <w:t xml:space="preserve">   </w:t>
      </w:r>
      <w:r w:rsidRPr="00523CCE">
        <w:t>4:1-4</w:t>
      </w:r>
    </w:p>
    <w:p w:rsidR="00E3046D" w:rsidRPr="00523CCE" w:rsidRDefault="00E3046D" w:rsidP="00E3046D">
      <w:r>
        <w:tab/>
      </w:r>
      <w:r>
        <w:tab/>
      </w:r>
      <w:r>
        <w:tab/>
      </w:r>
      <w:r>
        <w:tab/>
      </w:r>
      <w:r w:rsidRPr="00523CCE">
        <w:t>5)</w:t>
      </w:r>
      <w:r w:rsidRPr="00523CCE">
        <w:tab/>
        <w:t>We preach Christ Jesus the Lord.</w:t>
      </w:r>
      <w:r>
        <w:t xml:space="preserve">   </w:t>
      </w:r>
      <w:r w:rsidRPr="00523CCE">
        <w:t>4:5</w:t>
      </w:r>
      <w:proofErr w:type="gramStart"/>
      <w:r w:rsidRPr="00523CCE">
        <w:t>,6</w:t>
      </w:r>
      <w:proofErr w:type="gramEnd"/>
    </w:p>
    <w:p w:rsidR="00E3046D" w:rsidRPr="00523CCE" w:rsidRDefault="00E3046D" w:rsidP="00E3046D">
      <w:r>
        <w:tab/>
      </w:r>
      <w:r>
        <w:tab/>
      </w:r>
      <w:r>
        <w:tab/>
      </w:r>
      <w:r>
        <w:tab/>
      </w:r>
      <w:r w:rsidRPr="00523CCE">
        <w:t>6)</w:t>
      </w:r>
      <w:r w:rsidRPr="00523CCE">
        <w:tab/>
        <w:t>Triumphant through tribulations.</w:t>
      </w:r>
      <w:r>
        <w:t xml:space="preserve">   </w:t>
      </w:r>
      <w:r w:rsidRPr="00523CCE">
        <w:t>4:7-18</w:t>
      </w:r>
    </w:p>
    <w:p w:rsidR="00E3046D" w:rsidRPr="00523CCE" w:rsidRDefault="00E3046D" w:rsidP="00E3046D">
      <w:pPr>
        <w:ind w:left="3600" w:hanging="720"/>
      </w:pPr>
      <w:r w:rsidRPr="00523CCE">
        <w:t>7)</w:t>
      </w:r>
      <w:r w:rsidRPr="00523CCE">
        <w:tab/>
        <w:t>Knowing therefore the terror of the Lord, we persuade men.”</w:t>
      </w:r>
      <w:r>
        <w:t xml:space="preserve">   </w:t>
      </w:r>
      <w:r w:rsidRPr="00523CCE">
        <w:t>5:11, 1-13</w:t>
      </w:r>
    </w:p>
    <w:p w:rsidR="00E3046D" w:rsidRPr="00523CCE" w:rsidRDefault="00E3046D" w:rsidP="00E3046D">
      <w:r>
        <w:tab/>
      </w:r>
      <w:r>
        <w:tab/>
      </w:r>
      <w:r>
        <w:tab/>
      </w:r>
      <w:r>
        <w:tab/>
      </w:r>
      <w:r w:rsidRPr="00523CCE">
        <w:t>8)</w:t>
      </w:r>
      <w:r w:rsidRPr="00523CCE">
        <w:tab/>
        <w:t xml:space="preserve">“The love of Christ </w:t>
      </w:r>
      <w:proofErr w:type="spellStart"/>
      <w:r w:rsidRPr="00523CCE">
        <w:t>constraineth</w:t>
      </w:r>
      <w:proofErr w:type="spellEnd"/>
      <w:r w:rsidRPr="00523CCE">
        <w:t xml:space="preserve"> us.”</w:t>
      </w:r>
      <w:r>
        <w:t xml:space="preserve">   </w:t>
      </w:r>
      <w:r w:rsidRPr="00523CCE">
        <w:t>5:14-16</w:t>
      </w:r>
    </w:p>
    <w:p w:rsidR="00E3046D" w:rsidRPr="00523CCE" w:rsidRDefault="00E3046D" w:rsidP="00E3046D">
      <w:pPr>
        <w:ind w:left="3600" w:hanging="720"/>
      </w:pPr>
      <w:r w:rsidRPr="00523CCE">
        <w:t>9)</w:t>
      </w:r>
      <w:r w:rsidRPr="00523CCE">
        <w:tab/>
        <w:t>“Hath given to us the ministry of reconciliation.”</w:t>
      </w:r>
      <w:r>
        <w:t xml:space="preserve"> </w:t>
      </w:r>
      <w:r w:rsidRPr="00523CCE">
        <w:t>5:17-21</w:t>
      </w:r>
    </w:p>
    <w:p w:rsidR="00E3046D" w:rsidRPr="00523CCE" w:rsidRDefault="00E3046D" w:rsidP="00E3046D">
      <w:r>
        <w:tab/>
      </w:r>
      <w:r>
        <w:tab/>
      </w:r>
      <w:r>
        <w:tab/>
      </w:r>
      <w:r>
        <w:tab/>
      </w:r>
      <w:r w:rsidRPr="00523CCE">
        <w:t>10)</w:t>
      </w:r>
      <w:r w:rsidRPr="00523CCE">
        <w:tab/>
        <w:t>“We are ambassadors for Christ.”</w:t>
      </w:r>
      <w:r>
        <w:t xml:space="preserve">   </w:t>
      </w:r>
      <w:r w:rsidRPr="00523CCE">
        <w:t>5:20</w:t>
      </w:r>
    </w:p>
    <w:p w:rsidR="00E3046D" w:rsidRPr="00523CCE" w:rsidRDefault="00E3046D" w:rsidP="00E3046D">
      <w:r>
        <w:tab/>
      </w:r>
      <w:r>
        <w:tab/>
      </w:r>
      <w:r>
        <w:tab/>
      </w:r>
      <w:r>
        <w:tab/>
      </w:r>
      <w:r w:rsidRPr="00523CCE">
        <w:t>11)</w:t>
      </w:r>
      <w:r w:rsidRPr="00523CCE">
        <w:tab/>
        <w:t>“Workers together with Him”</w:t>
      </w:r>
      <w:r>
        <w:t xml:space="preserve">   </w:t>
      </w:r>
      <w:r w:rsidRPr="00523CCE">
        <w:t>6:1 – 7:1</w:t>
      </w:r>
    </w:p>
    <w:p w:rsidR="00E3046D" w:rsidRPr="00523CCE" w:rsidRDefault="00E3046D" w:rsidP="00E3046D">
      <w:pPr>
        <w:ind w:left="2160" w:firstLine="720"/>
      </w:pPr>
      <w:r w:rsidRPr="00523CCE">
        <w:t>12)</w:t>
      </w:r>
      <w:r w:rsidRPr="00523CCE">
        <w:tab/>
        <w:t>The report of Titus</w:t>
      </w:r>
      <w:r>
        <w:t xml:space="preserve">   </w:t>
      </w:r>
      <w:r w:rsidRPr="00523CCE">
        <w:t>7:2-16</w:t>
      </w:r>
    </w:p>
    <w:p w:rsidR="00E3046D" w:rsidRPr="00523CCE" w:rsidRDefault="00E3046D" w:rsidP="00E3046D">
      <w:r>
        <w:tab/>
      </w:r>
      <w:r>
        <w:tab/>
      </w:r>
      <w:r>
        <w:tab/>
      </w:r>
      <w:r>
        <w:tab/>
      </w:r>
      <w:r>
        <w:tab/>
      </w:r>
      <w:r w:rsidRPr="00523CCE">
        <w:t>a)</w:t>
      </w:r>
      <w:r w:rsidRPr="00523CCE">
        <w:tab/>
        <w:t>Timothy had been sent.</w:t>
      </w:r>
      <w:r>
        <w:t xml:space="preserve">   </w:t>
      </w:r>
      <w:r w:rsidRPr="00523CCE">
        <w:t>I Cor. 4:17; 16:10</w:t>
      </w:r>
    </w:p>
    <w:p w:rsidR="00E3046D" w:rsidRPr="00523CCE" w:rsidRDefault="00E3046D" w:rsidP="00E3046D">
      <w:r>
        <w:tab/>
      </w:r>
      <w:r>
        <w:tab/>
      </w:r>
      <w:r>
        <w:tab/>
      </w:r>
      <w:r>
        <w:tab/>
      </w:r>
      <w:r>
        <w:tab/>
      </w:r>
      <w:r w:rsidRPr="00523CCE">
        <w:t>b)</w:t>
      </w:r>
      <w:r w:rsidRPr="00523CCE">
        <w:tab/>
        <w:t>Titus was sent.</w:t>
      </w:r>
      <w:r>
        <w:t xml:space="preserve">   </w:t>
      </w:r>
      <w:r w:rsidRPr="00523CCE">
        <w:t>II Cor. 2:13; 7:6, 13</w:t>
      </w:r>
    </w:p>
    <w:p w:rsidR="00E3046D" w:rsidRPr="00523CCE" w:rsidRDefault="00E3046D" w:rsidP="00E3046D"/>
    <w:p w:rsidR="00E3046D" w:rsidRPr="00523CCE" w:rsidRDefault="00E3046D" w:rsidP="00E3046D">
      <w:r w:rsidRPr="00523CCE">
        <w:tab/>
        <w:t>5.</w:t>
      </w:r>
      <w:r w:rsidRPr="00523CCE">
        <w:tab/>
        <w:t>Instructions concerning the collection for the saints in Jerusalem.</w:t>
      </w:r>
    </w:p>
    <w:p w:rsidR="00E3046D" w:rsidRPr="00523CCE" w:rsidRDefault="00E3046D" w:rsidP="00E3046D">
      <w:r w:rsidRPr="00523CCE">
        <w:tab/>
      </w:r>
      <w:r w:rsidRPr="00523CCE">
        <w:tab/>
        <w:t>8:1 – 9:15</w:t>
      </w:r>
    </w:p>
    <w:p w:rsidR="00E3046D" w:rsidRDefault="00E3046D" w:rsidP="00E3046D">
      <w:r>
        <w:t xml:space="preserve">II Cor. 8:7 </w:t>
      </w:r>
      <w:r w:rsidRPr="00881088">
        <w:t>T</w:t>
      </w:r>
      <w:r>
        <w:t>herefore, as ye abound in every</w:t>
      </w:r>
      <w:r w:rsidRPr="00881088">
        <w:t>thing, in faith, and utterance, and knowledge, and in all diligence, and in your love to us, see that ye abound in this grace also.</w:t>
      </w:r>
    </w:p>
    <w:p w:rsidR="00E3046D" w:rsidRPr="00523CCE" w:rsidRDefault="00E3046D" w:rsidP="00E3046D"/>
    <w:p w:rsidR="00E3046D" w:rsidRPr="00523CCE" w:rsidRDefault="00E3046D" w:rsidP="00E3046D">
      <w:r w:rsidRPr="00523CCE">
        <w:tab/>
        <w:t>6.</w:t>
      </w:r>
      <w:r w:rsidRPr="00523CCE">
        <w:tab/>
        <w:t>Paul defending his ministry.</w:t>
      </w:r>
      <w:r>
        <w:t xml:space="preserve">   </w:t>
      </w:r>
      <w:r w:rsidRPr="00523CCE">
        <w:t>10:1 – 12:21</w:t>
      </w:r>
    </w:p>
    <w:p w:rsidR="00E3046D" w:rsidRDefault="00E3046D" w:rsidP="00E3046D">
      <w:r>
        <w:t xml:space="preserve">II </w:t>
      </w:r>
      <w:r w:rsidRPr="00881088">
        <w:t>Co</w:t>
      </w:r>
      <w:r>
        <w:t>r.</w:t>
      </w:r>
      <w:r w:rsidRPr="00881088">
        <w:t xml:space="preserve"> 10:3 </w:t>
      </w:r>
      <w:proofErr w:type="gramStart"/>
      <w:r w:rsidRPr="00881088">
        <w:t>For</w:t>
      </w:r>
      <w:proofErr w:type="gramEnd"/>
      <w:r w:rsidRPr="00881088">
        <w:t xml:space="preserve"> though we walk in the flesh, we do not war after the flesh:</w:t>
      </w:r>
    </w:p>
    <w:p w:rsidR="00E3046D" w:rsidRDefault="00E3046D" w:rsidP="00E3046D">
      <w:r>
        <w:t xml:space="preserve">II </w:t>
      </w:r>
      <w:r w:rsidRPr="00881088">
        <w:t>Co</w:t>
      </w:r>
      <w:r>
        <w:t xml:space="preserve">r. 11:5 </w:t>
      </w:r>
      <w:r w:rsidRPr="00881088">
        <w:t xml:space="preserve">For </w:t>
      </w:r>
      <w:proofErr w:type="gramStart"/>
      <w:r w:rsidRPr="00881088">
        <w:t>I</w:t>
      </w:r>
      <w:proofErr w:type="gramEnd"/>
      <w:r w:rsidRPr="00881088">
        <w:t xml:space="preserve"> suppose I was not a whit behind the very </w:t>
      </w:r>
      <w:proofErr w:type="spellStart"/>
      <w:r w:rsidRPr="00881088">
        <w:t>chiefest</w:t>
      </w:r>
      <w:proofErr w:type="spellEnd"/>
      <w:r w:rsidRPr="00881088">
        <w:t xml:space="preserve"> apostles.</w:t>
      </w:r>
    </w:p>
    <w:p w:rsidR="00E3046D" w:rsidRDefault="00E3046D" w:rsidP="00E3046D">
      <w:r>
        <w:t xml:space="preserve">II </w:t>
      </w:r>
      <w:r w:rsidRPr="00881088">
        <w:t>Co</w:t>
      </w:r>
      <w:r>
        <w:t>r.</w:t>
      </w:r>
      <w:r w:rsidRPr="00881088">
        <w:t xml:space="preserve"> 12:12 </w:t>
      </w:r>
      <w:proofErr w:type="gramStart"/>
      <w:r w:rsidRPr="00881088">
        <w:t>Truly</w:t>
      </w:r>
      <w:proofErr w:type="gramEnd"/>
      <w:r w:rsidRPr="00881088">
        <w:t xml:space="preserve"> the signs of an apostle were wrought among you in all patience, in signs, and wonders, and mighty deeds.</w:t>
      </w:r>
    </w:p>
    <w:p w:rsidR="00E3046D" w:rsidRPr="00523CCE" w:rsidRDefault="00E3046D" w:rsidP="00E3046D"/>
    <w:p w:rsidR="00E3046D" w:rsidRPr="00523CCE" w:rsidRDefault="00E3046D" w:rsidP="00E3046D">
      <w:r w:rsidRPr="00523CCE">
        <w:tab/>
        <w:t>7.</w:t>
      </w:r>
      <w:r w:rsidRPr="00523CCE">
        <w:tab/>
        <w:t>Paul’s last warnings to the Corinthians.</w:t>
      </w:r>
      <w:r>
        <w:t xml:space="preserve">   </w:t>
      </w:r>
      <w:r w:rsidRPr="00523CCE">
        <w:t>13:1-10</w:t>
      </w:r>
      <w:r w:rsidRPr="00523CCE">
        <w:tab/>
        <w:t>(10:8; 13:10)</w:t>
      </w:r>
    </w:p>
    <w:p w:rsidR="00E3046D" w:rsidRPr="00523CCE" w:rsidRDefault="00E3046D" w:rsidP="00E3046D">
      <w:r w:rsidRPr="00523CCE">
        <w:tab/>
      </w:r>
      <w:r w:rsidRPr="00523CCE">
        <w:tab/>
        <w:t>a.</w:t>
      </w:r>
      <w:r w:rsidRPr="00523CCE">
        <w:tab/>
        <w:t>“</w:t>
      </w:r>
      <w:r w:rsidRPr="00523CCE">
        <w:rPr>
          <w:i/>
        </w:rPr>
        <w:t>I will not spare</w:t>
      </w:r>
      <w:r w:rsidRPr="00523CCE">
        <w:t>”</w:t>
      </w:r>
    </w:p>
    <w:p w:rsidR="00E3046D" w:rsidRPr="00523CCE" w:rsidRDefault="00E3046D" w:rsidP="00E3046D">
      <w:r w:rsidRPr="00523CCE">
        <w:tab/>
      </w:r>
      <w:r w:rsidRPr="00523CCE">
        <w:tab/>
      </w:r>
      <w:r w:rsidRPr="00523CCE">
        <w:tab/>
        <w:t>(In battle)</w:t>
      </w:r>
      <w:r>
        <w:t xml:space="preserve">     </w:t>
      </w:r>
      <w:r w:rsidRPr="00523CCE">
        <w:t>13:2</w:t>
      </w:r>
    </w:p>
    <w:p w:rsidR="00E3046D" w:rsidRDefault="00E3046D" w:rsidP="00E3046D"/>
    <w:p w:rsidR="00E3046D" w:rsidRPr="00523CCE" w:rsidRDefault="00E3046D" w:rsidP="00E3046D">
      <w:r w:rsidRPr="00523CCE">
        <w:t>Paul declared war on anybody who opposed the authority of God’s Word.</w:t>
      </w:r>
    </w:p>
    <w:p w:rsidR="00E3046D" w:rsidRPr="00523CCE" w:rsidRDefault="00E3046D" w:rsidP="00E3046D">
      <w:r w:rsidRPr="00523CCE">
        <w:tab/>
      </w:r>
      <w:r w:rsidRPr="00523CCE">
        <w:tab/>
        <w:t>b.</w:t>
      </w:r>
      <w:r w:rsidRPr="00523CCE">
        <w:tab/>
        <w:t>“</w:t>
      </w:r>
      <w:r w:rsidRPr="00523CCE">
        <w:rPr>
          <w:i/>
        </w:rPr>
        <w:t>Examine yourselves</w:t>
      </w:r>
      <w:r w:rsidRPr="00523CCE">
        <w:t>”</w:t>
      </w:r>
      <w:r>
        <w:t xml:space="preserve">   </w:t>
      </w:r>
      <w:r w:rsidRPr="00523CCE">
        <w:t>13:5</w:t>
      </w:r>
    </w:p>
    <w:p w:rsidR="00E3046D" w:rsidRPr="00523CCE" w:rsidRDefault="00E3046D" w:rsidP="00E3046D"/>
    <w:p w:rsidR="00E3046D" w:rsidRPr="00523CCE" w:rsidRDefault="00E3046D" w:rsidP="00E3046D">
      <w:r w:rsidRPr="00523CCE">
        <w:tab/>
        <w:t>8.</w:t>
      </w:r>
      <w:r w:rsidRPr="00523CCE">
        <w:tab/>
        <w:t>Be encouraged and then encourage others.</w:t>
      </w:r>
      <w:r>
        <w:t xml:space="preserve">     </w:t>
      </w:r>
      <w:r w:rsidRPr="00523CCE">
        <w:t>13:11-14</w:t>
      </w:r>
    </w:p>
    <w:p w:rsidR="00E3046D" w:rsidRDefault="00E3046D" w:rsidP="00E3046D">
      <w:pPr>
        <w:rPr>
          <w:i/>
        </w:rPr>
      </w:pPr>
      <w:r w:rsidRPr="00523CCE">
        <w:t>II Cor. 13:11—</w:t>
      </w:r>
      <w:proofErr w:type="gramStart"/>
      <w:r w:rsidRPr="00523CCE">
        <w:rPr>
          <w:i/>
        </w:rPr>
        <w:t>Finally</w:t>
      </w:r>
      <w:proofErr w:type="gramEnd"/>
      <w:r w:rsidRPr="00523CCE">
        <w:rPr>
          <w:i/>
        </w:rPr>
        <w:t xml:space="preserve">, brethren, </w:t>
      </w:r>
      <w:r w:rsidRPr="00523CCE">
        <w:rPr>
          <w:b/>
          <w:i/>
          <w:u w:val="single"/>
        </w:rPr>
        <w:t>farewell.</w:t>
      </w:r>
      <w:r w:rsidRPr="00523CCE">
        <w:rPr>
          <w:i/>
        </w:rPr>
        <w:t xml:space="preserve"> Be perfect, be of good comfort, be of one mind, live in peace; and the God of love and peace shall be with you.</w:t>
      </w:r>
    </w:p>
    <w:p w:rsidR="00E3046D" w:rsidRPr="00523CCE" w:rsidRDefault="00E3046D" w:rsidP="00E3046D"/>
    <w:p w:rsidR="00E3046D" w:rsidRPr="008223F4" w:rsidRDefault="00E3046D" w:rsidP="00E3046D">
      <w:pPr>
        <w:rPr>
          <w:i/>
        </w:rPr>
      </w:pPr>
      <w:r w:rsidRPr="00523CCE">
        <w:t>II Cor. 1:4—</w:t>
      </w:r>
      <w:proofErr w:type="gramStart"/>
      <w:r w:rsidRPr="00523CCE">
        <w:rPr>
          <w:i/>
        </w:rPr>
        <w:t>Who</w:t>
      </w:r>
      <w:proofErr w:type="gramEnd"/>
      <w:r w:rsidRPr="00523CCE">
        <w:rPr>
          <w:i/>
        </w:rPr>
        <w:t xml:space="preserve"> </w:t>
      </w:r>
      <w:proofErr w:type="spellStart"/>
      <w:r w:rsidRPr="00523CCE">
        <w:rPr>
          <w:i/>
        </w:rPr>
        <w:t>comforteth</w:t>
      </w:r>
      <w:proofErr w:type="spellEnd"/>
      <w:r w:rsidRPr="00523CCE">
        <w:rPr>
          <w:i/>
        </w:rPr>
        <w:t xml:space="preserve"> us in all our tribulation, that we may be able to comfort them which are in any trouble, by the comfort wherewith we ourselves are comforted of God.</w:t>
      </w:r>
    </w:p>
    <w:p w:rsidR="00E3046D" w:rsidRDefault="00E3046D" w:rsidP="00E3046D">
      <w:pPr>
        <w:rPr>
          <w:rFonts w:asciiTheme="majorHAnsi" w:hAnsiTheme="majorHAnsi"/>
          <w:b/>
          <w:bCs/>
          <w:sz w:val="48"/>
          <w:szCs w:val="48"/>
        </w:rPr>
      </w:pPr>
      <w:r>
        <w:br w:type="page"/>
      </w:r>
    </w:p>
    <w:p w:rsidR="00E3046D" w:rsidRDefault="00E3046D" w:rsidP="00E3046D">
      <w:pPr>
        <w:pStyle w:val="Heading1"/>
      </w:pPr>
      <w:r>
        <w:lastRenderedPageBreak/>
        <w:t>Galatians</w:t>
      </w:r>
      <w:bookmarkEnd w:id="4"/>
    </w:p>
    <w:p w:rsidR="00E3046D" w:rsidRDefault="00E3046D" w:rsidP="00E3046D">
      <w:pPr>
        <w:jc w:val="center"/>
      </w:pPr>
    </w:p>
    <w:p w:rsidR="00E3046D" w:rsidRDefault="00E3046D" w:rsidP="00E3046D">
      <w:pPr>
        <w:rPr>
          <w:sz w:val="32"/>
        </w:rPr>
      </w:pPr>
      <w:r>
        <w:rPr>
          <w:noProof/>
        </w:rPr>
        <mc:AlternateContent>
          <mc:Choice Requires="wpg">
            <w:drawing>
              <wp:anchor distT="0" distB="0" distL="114300" distR="114300" simplePos="0" relativeHeight="251663360" behindDoc="0" locked="0" layoutInCell="1" allowOverlap="1" wp14:anchorId="7B6ACB6D" wp14:editId="4B0B1566">
                <wp:simplePos x="0" y="0"/>
                <wp:positionH relativeFrom="column">
                  <wp:posOffset>1880870</wp:posOffset>
                </wp:positionH>
                <wp:positionV relativeFrom="paragraph">
                  <wp:posOffset>46990</wp:posOffset>
                </wp:positionV>
                <wp:extent cx="1724025" cy="1114425"/>
                <wp:effectExtent l="13970" t="10795" r="5080" b="8255"/>
                <wp:wrapNone/>
                <wp:docPr id="551"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552" name="AutoShape 19"/>
                        <wps:cNvSpPr>
                          <a:spLocks noChangeArrowheads="1"/>
                        </wps:cNvSpPr>
                        <wps:spPr bwMode="auto">
                          <a:xfrm>
                            <a:off x="5895" y="2150"/>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Galatians</w:t>
                              </w:r>
                            </w:p>
                          </w:txbxContent>
                        </wps:txbx>
                        <wps:bodyPr rot="0" vert="vert270" wrap="square" lIns="0" tIns="0" rIns="0" bIns="0" anchor="ctr" anchorCtr="0" upright="1">
                          <a:noAutofit/>
                        </wps:bodyPr>
                      </wps:wsp>
                      <wps:wsp>
                        <wps:cNvPr id="553" name="AutoShape 20"/>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Ephesians</w:t>
                              </w:r>
                            </w:p>
                          </w:txbxContent>
                        </wps:txbx>
                        <wps:bodyPr rot="0" vert="vert270" wrap="square" lIns="0" tIns="0" rIns="0" bIns="0" anchor="ctr" anchorCtr="0" upright="1">
                          <a:noAutofit/>
                        </wps:bodyPr>
                      </wps:wsp>
                      <wps:wsp>
                        <wps:cNvPr id="554" name="AutoShape 21"/>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Philippians</w:t>
                              </w:r>
                            </w:p>
                          </w:txbxContent>
                        </wps:txbx>
                        <wps:bodyPr rot="0" vert="vert270" wrap="square" lIns="0" tIns="0" rIns="0" bIns="0" anchor="ctr" anchorCtr="0" upright="1">
                          <a:noAutofit/>
                        </wps:bodyPr>
                      </wps:wsp>
                      <wps:wsp>
                        <wps:cNvPr id="555" name="AutoShape 22"/>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 Corinthians</w:t>
                              </w:r>
                            </w:p>
                          </w:txbxContent>
                        </wps:txbx>
                        <wps:bodyPr rot="0" vert="vert270" wrap="square" lIns="0" tIns="0" rIns="0" bIns="0" anchor="ctr" anchorCtr="0" upright="1">
                          <a:noAutofit/>
                        </wps:bodyPr>
                      </wps:wsp>
                      <wps:wsp>
                        <wps:cNvPr id="556" name="AutoShape 23"/>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II Corinthians</w:t>
                              </w:r>
                            </w:p>
                          </w:txbxContent>
                        </wps:txbx>
                        <wps:bodyPr rot="0" vert="vert270" wrap="square" lIns="0" tIns="0" rIns="0" bIns="0" anchor="ctr" anchorCtr="0" upright="1">
                          <a:noAutofit/>
                        </wps:bodyPr>
                      </wps:wsp>
                      <wps:wsp>
                        <wps:cNvPr id="557" name="AutoShape 24"/>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51" o:spid="_x0000_s1048" style="position:absolute;margin-left:148.1pt;margin-top:3.7pt;width:135.75pt;height:87.75pt;z-index:251663360"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">
                <v:shape id="AutoShape 19" o:spid="_x0000_s1049"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VJF8UA&#10;AADcAAAADwAAAGRycy9kb3ducmV2LnhtbESPQWvCQBSE7wX/w/KE3nSjrdJGVymiUgQRbQ8eX7LP&#10;bGj2bciuJv33XUHocZiZb5j5srOVuFHjS8cKRsMEBHHudMmFgu+vzeANhA/IGivHpOCXPCwXvac5&#10;ptq1fKTbKRQiQtinqMCEUKdS+tyQRT90NXH0Lq6xGKJsCqkbbCPcVnKcJFNpseS4YLCmlaH853S1&#10;CrLta22r88G87LKQtdv1HpPju1LP/e5jBiJQF/7Dj/anVjCZjOF+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1UkXxQAAANwAAAAPAAAAAAAAAAAAAAAAAJgCAABkcnMv&#10;ZG93bnJldi54bWxQSwUGAAAAAAQABAD1AAAAigMAAAAA&#10;" fillcolor="#f2f2f2 [305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Galatians</w:t>
                        </w:r>
                      </w:p>
                    </w:txbxContent>
                  </v:textbox>
                </v:shape>
                <v:shape id="AutoShape 20" o:spid="_x0000_s1050"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33ccQA&#10;AADcAAAADwAAAGRycy9kb3ducmV2LnhtbESPQWvCQBSE7wX/w/KE3urGlNSSuoY2oBRvRg8eH9ln&#10;Esy+DburSf99tyD0OMx8M8y6mEwv7uR8Z1nBcpGAIK6t7rhRcDpuX95B+ICssbdMCn7IQ7GZPa0x&#10;13bkA92r0IhYwj5HBW0IQy6lr1sy6Bd2II7exTqDIUrXSO1wjOWml2mSvEmDHceFFgcqW6qv1c0o&#10;yFa+PlWHr6xLR7e7NudU78udUs/z6fMDRKAp/Icf9LeOXPY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93HEAAAA3AAAAA8AAAAAAAAAAAAAAAAAmAIAAGRycy9k&#10;b3ducmV2LnhtbFBLBQYAAAAABAAEAPUAAACJAw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Ephesians</w:t>
                        </w:r>
                      </w:p>
                    </w:txbxContent>
                  </v:textbox>
                </v:shape>
                <v:shape id="AutoShape 21" o:spid="_x0000_s1051"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vBcQA&#10;AADcAAAADwAAAGRycy9kb3ducmV2LnhtbESPQWvCQBSE7wX/w/KE3urG0NSSuoY2oBRvRg8eH9ln&#10;Esy+DburSf99tyD0OMx8M8y6mEwv7uR8Z1nBcpGAIK6t7rhRcDpuX95B+ICssbdMCn7IQ7GZPa0x&#10;13bkA92r0IhYwj5HBW0IQy6lr1sy6Bd2II7exTqDIUrXSO1wjOWml2mSvEmDHceFFgcqW6qv1c0o&#10;yFa+PlWHr6xLR7e7NudU78udUs/z6fMDRKAp/Icf9LeOXPY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bwXEAAAA3AAAAA8AAAAAAAAAAAAAAAAAmAIAAGRycy9k&#10;b3ducmV2LnhtbFBLBQYAAAAABAAEAPUAAACJAw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Philippians</w:t>
                        </w:r>
                      </w:p>
                    </w:txbxContent>
                  </v:textbox>
                </v:shape>
                <v:shape id="AutoShape 22" o:spid="_x0000_s1052"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j4cUA&#10;AADcAAAADwAAAGRycy9kb3ducmV2LnhtbESPQWvCQBSE7wX/w/KE3urGSopGVxGrVAqCiYLXR/aZ&#10;BLNvw+5W03/fLRR6HGbmG2ax6k0r7uR8Y1nBeJSAIC6tbrhScD7tXqYgfEDW2FomBd/kYbUcPC0w&#10;0/bBOd2LUIkIYZ+hgjqELpPSlzUZ9CPbEUfvap3BEKWrpHb4iHDTytckeZMGG44LNXa0qam8FV9G&#10;we79+Flei1Oef8y2+653wV4mB6Weh/16DiJQH/7Df+29VpCmK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66PhxQAAANwAAAAPAAAAAAAAAAAAAAAAAJgCAABkcnMv&#10;ZG93bnJldi54bWxQSwUGAAAAAAQABAD1AAAAigM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 Corinthians</w:t>
                        </w:r>
                      </w:p>
                    </w:txbxContent>
                  </v:textbox>
                </v:shape>
                <v:shape id="AutoShape 23" o:spid="_x0000_s1053"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9lsUA&#10;AADcAAAADwAAAGRycy9kb3ducmV2LnhtbESPQWvCQBSE70L/w/IK3uqmFaWNrlKqoVIQTBS8PrLP&#10;JJh9G3a3Mf333ULB4zAz3zDL9WBa0ZPzjWUFz5MEBHFpdcOVgtMxe3oF4QOyxtYyKfghD+vVw2iJ&#10;qbY3zqkvQiUihH2KCuoQulRKX9Zk0E9sRxy9i3UGQ5SuktrhLcJNK1+SZC4NNhwXauzoo6byWnwb&#10;Bdnm8FVeimOef75td93ggj1P90qNH4f3BYhAQ7iH/9s7rWA2m8P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T2WxQAAANwAAAAPAAAAAAAAAAAAAAAAAJgCAABkcnMv&#10;ZG93bnJldi54bWxQSwUGAAAAAAQABAD1AAAAigM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II Corinthians</w:t>
                        </w:r>
                      </w:p>
                    </w:txbxContent>
                  </v:textbox>
                </v:shape>
                <v:shape id="AutoShape 24" o:spid="_x0000_s1054"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bxcsIA&#10;AADcAAAADwAAAGRycy9kb3ducmV2LnhtbESPQYvCMBSE7wv+h/AEb2tqoatUo6igLHuzevD4aJ5t&#10;sXkpSbTdf79ZEDwOM98Ms9oMphVPcr6xrGA2TUAQl1Y3XCm4nA+fCxA+IGtsLZOCX/KwWY8+Vphr&#10;2/OJnkWoRCxhn6OCOoQul9KXNRn0U9sRR+9mncEQpaukdtjHctPKNEm+pMGG40KNHe1rKu/FwyjI&#10;5r68FKdd1qS9O96ra6p/9kelJuNhuwQRaAjv8Iv+1pHL5vB/Jh4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VvFywgAAANwAAAAPAAAAAAAAAAAAAAAAAJgCAABkcnMvZG93&#10;bnJldi54bWxQSwUGAAAAAAQABAD1AAAAhwM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Colossians</w:t>
                        </w:r>
                      </w:p>
                    </w:txbxContent>
                  </v:textbox>
                </v:shape>
              </v:group>
            </w:pict>
          </mc:Fallback>
        </mc:AlternateContent>
      </w: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r>
        <w:rPr>
          <w:noProof/>
          <w:sz w:val="32"/>
        </w:rPr>
        <mc:AlternateContent>
          <mc:Choice Requires="wps">
            <w:drawing>
              <wp:anchor distT="0" distB="0" distL="114300" distR="114300" simplePos="0" relativeHeight="251682816" behindDoc="1" locked="0" layoutInCell="1" allowOverlap="1" wp14:anchorId="0340CD30" wp14:editId="680C69D3">
                <wp:simplePos x="0" y="0"/>
                <wp:positionH relativeFrom="column">
                  <wp:posOffset>-123825</wp:posOffset>
                </wp:positionH>
                <wp:positionV relativeFrom="paragraph">
                  <wp:posOffset>176530</wp:posOffset>
                </wp:positionV>
                <wp:extent cx="1143000" cy="374650"/>
                <wp:effectExtent l="9525" t="8890" r="9525" b="6985"/>
                <wp:wrapNone/>
                <wp:docPr id="550" name="Bevel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50" o:spid="_x0000_s1055" type="#_x0000_t84" style="position:absolute;margin-left:-9.75pt;margin-top:13.9pt;width:90pt;height:2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" fillcolor="#eeece1 [3214]">
                <v:textbox inset="0,0,0,0">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v:textbox>
              </v:shape>
            </w:pict>
          </mc:Fallback>
        </mc:AlternateContent>
      </w:r>
    </w:p>
    <w:p w:rsidR="00E3046D" w:rsidRDefault="00E3046D" w:rsidP="00E3046D">
      <w:pPr>
        <w:rPr>
          <w:sz w:val="32"/>
        </w:rPr>
      </w:pPr>
    </w:p>
    <w:p w:rsidR="00E3046D" w:rsidRDefault="00E3046D" w:rsidP="00E3046D"/>
    <w:p w:rsidR="00E3046D" w:rsidRPr="00CF522D" w:rsidRDefault="00E3046D" w:rsidP="00403814">
      <w:pPr>
        <w:pStyle w:val="ListParagraph"/>
        <w:numPr>
          <w:ilvl w:val="0"/>
          <w:numId w:val="5"/>
        </w:numPr>
        <w:contextualSpacing w:val="0"/>
      </w:pPr>
      <w:r w:rsidRPr="00CF522D">
        <w:t>1:1—“</w:t>
      </w:r>
      <w:r w:rsidRPr="00DA2B6C">
        <w:rPr>
          <w:i/>
        </w:rPr>
        <w:t>Paul an apostle (by Jesus Christ and God the Father, who raised Him from the dead).</w:t>
      </w:r>
    </w:p>
    <w:p w:rsidR="00E3046D" w:rsidRPr="00DA2B6C" w:rsidRDefault="00E3046D" w:rsidP="00403814">
      <w:pPr>
        <w:pStyle w:val="ListParagraph"/>
        <w:numPr>
          <w:ilvl w:val="0"/>
          <w:numId w:val="5"/>
        </w:numPr>
        <w:contextualSpacing w:val="0"/>
        <w:rPr>
          <w:i/>
        </w:rPr>
      </w:pPr>
      <w:r w:rsidRPr="00CF522D">
        <w:t>6:11—“</w:t>
      </w:r>
      <w:r w:rsidRPr="00DA2B6C">
        <w:rPr>
          <w:i/>
        </w:rPr>
        <w:t>I have written unto you with my own hand”</w:t>
      </w:r>
    </w:p>
    <w:p w:rsidR="00E3046D" w:rsidRDefault="00E3046D" w:rsidP="00E3046D">
      <w:pPr>
        <w:pStyle w:val="ListParagraph"/>
      </w:pPr>
      <w:r>
        <w:rPr>
          <w:noProof/>
        </w:rPr>
        <mc:AlternateContent>
          <mc:Choice Requires="wps">
            <w:drawing>
              <wp:anchor distT="0" distB="0" distL="114300" distR="114300" simplePos="0" relativeHeight="251679744" behindDoc="1" locked="0" layoutInCell="1" allowOverlap="1" wp14:anchorId="3F44B71F" wp14:editId="4A31E738">
                <wp:simplePos x="0" y="0"/>
                <wp:positionH relativeFrom="column">
                  <wp:posOffset>-133350</wp:posOffset>
                </wp:positionH>
                <wp:positionV relativeFrom="paragraph">
                  <wp:posOffset>85725</wp:posOffset>
                </wp:positionV>
                <wp:extent cx="2171700" cy="374650"/>
                <wp:effectExtent l="9525" t="10160" r="9525" b="5715"/>
                <wp:wrapNone/>
                <wp:docPr id="549" name="Bevel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49" o:spid="_x0000_s1056" type="#_x0000_t84" style="position:absolute;left:0;text-align:left;margin-left:-10.5pt;margin-top:6.75pt;width:171pt;height:2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" fillcolor="#eeece1 [3214]">
                <v:textbox inset="0,0,0,0">
                  <w:txbxContent>
                    <w:p w:rsidR="00C73A71" w:rsidRPr="0066391C" w:rsidRDefault="00C73A71" w:rsidP="00E3046D">
                      <w:pPr>
                        <w:jc w:val="center"/>
                        <w:rPr>
                          <w:sz w:val="32"/>
                          <w:szCs w:val="32"/>
                        </w:rPr>
                      </w:pPr>
                      <w:r>
                        <w:rPr>
                          <w:sz w:val="32"/>
                        </w:rPr>
                        <w:t>The Purpose of Writing</w:t>
                      </w:r>
                    </w:p>
                  </w:txbxContent>
                </v:textbox>
              </v:shape>
            </w:pict>
          </mc:Fallback>
        </mc:AlternateContent>
      </w:r>
    </w:p>
    <w:p w:rsidR="00E3046D" w:rsidRDefault="00E3046D" w:rsidP="00E3046D">
      <w:pPr>
        <w:rPr>
          <w:sz w:val="32"/>
        </w:rPr>
      </w:pPr>
    </w:p>
    <w:p w:rsidR="00E3046D" w:rsidRDefault="00E3046D" w:rsidP="00E3046D"/>
    <w:p w:rsidR="00E3046D" w:rsidRPr="00CF522D" w:rsidRDefault="00E3046D" w:rsidP="00403814">
      <w:pPr>
        <w:pStyle w:val="ListParagraph"/>
        <w:numPr>
          <w:ilvl w:val="0"/>
          <w:numId w:val="5"/>
        </w:numPr>
        <w:contextualSpacing w:val="0"/>
      </w:pPr>
      <w:r w:rsidRPr="00CF522D">
        <w:t>1:2 “</w:t>
      </w:r>
      <w:r w:rsidRPr="00DA2B6C">
        <w:rPr>
          <w:i/>
        </w:rPr>
        <w:t>Unto the Churches of Galatia</w:t>
      </w:r>
      <w:r w:rsidRPr="00CF522D">
        <w:t>.”</w:t>
      </w:r>
    </w:p>
    <w:p w:rsidR="00E3046D" w:rsidRPr="00DA2B6C" w:rsidRDefault="00E3046D" w:rsidP="00403814">
      <w:pPr>
        <w:pStyle w:val="ListParagraph"/>
        <w:numPr>
          <w:ilvl w:val="0"/>
          <w:numId w:val="5"/>
        </w:numPr>
        <w:contextualSpacing w:val="0"/>
        <w:rPr>
          <w:i/>
        </w:rPr>
      </w:pPr>
      <w:proofErr w:type="gramStart"/>
      <w:r w:rsidRPr="00CF522D">
        <w:t>1:6  “</w:t>
      </w:r>
      <w:proofErr w:type="gramEnd"/>
      <w:r w:rsidRPr="00DA2B6C">
        <w:rPr>
          <w:i/>
        </w:rPr>
        <w:t>Removed from Him.”</w:t>
      </w:r>
    </w:p>
    <w:p w:rsidR="00E3046D" w:rsidRPr="00CF522D" w:rsidRDefault="00E3046D" w:rsidP="00403814">
      <w:pPr>
        <w:pStyle w:val="ListParagraph"/>
        <w:numPr>
          <w:ilvl w:val="0"/>
          <w:numId w:val="5"/>
        </w:numPr>
        <w:contextualSpacing w:val="0"/>
      </w:pPr>
      <w:proofErr w:type="gramStart"/>
      <w:r w:rsidRPr="00CF522D">
        <w:t>1:7  “</w:t>
      </w:r>
      <w:proofErr w:type="gramEnd"/>
      <w:r w:rsidRPr="00DA2B6C">
        <w:rPr>
          <w:i/>
        </w:rPr>
        <w:t>Some that trouble you and would pervert the Gospel of Christ.”</w:t>
      </w:r>
    </w:p>
    <w:p w:rsidR="00E3046D" w:rsidRPr="00CF522D" w:rsidRDefault="00E3046D" w:rsidP="00403814">
      <w:pPr>
        <w:pStyle w:val="ListParagraph"/>
        <w:numPr>
          <w:ilvl w:val="0"/>
          <w:numId w:val="5"/>
        </w:numPr>
        <w:contextualSpacing w:val="0"/>
      </w:pPr>
      <w:proofErr w:type="gramStart"/>
      <w:r w:rsidRPr="00CF522D">
        <w:t>3:1  “</w:t>
      </w:r>
      <w:proofErr w:type="gramEnd"/>
      <w:r>
        <w:rPr>
          <w:i/>
        </w:rPr>
        <w:t>…</w:t>
      </w:r>
      <w:r w:rsidRPr="00DA2B6C">
        <w:rPr>
          <w:i/>
        </w:rPr>
        <w:t xml:space="preserve"> who hath bewitched you that ye should not obey the truth.”</w:t>
      </w:r>
    </w:p>
    <w:p w:rsidR="00E3046D" w:rsidRPr="00CF522D" w:rsidRDefault="00E3046D" w:rsidP="00403814">
      <w:pPr>
        <w:pStyle w:val="ListParagraph"/>
        <w:numPr>
          <w:ilvl w:val="0"/>
          <w:numId w:val="5"/>
        </w:numPr>
        <w:contextualSpacing w:val="0"/>
      </w:pPr>
      <w:r w:rsidRPr="00CF522D">
        <w:t xml:space="preserve">4:8-11, 16-17, </w:t>
      </w:r>
      <w:proofErr w:type="gramStart"/>
      <w:r w:rsidRPr="00CF522D">
        <w:t>20  “</w:t>
      </w:r>
      <w:proofErr w:type="gramEnd"/>
      <w:r w:rsidRPr="00DA2B6C">
        <w:rPr>
          <w:i/>
        </w:rPr>
        <w:t>They zealously affect you</w:t>
      </w:r>
      <w:r w:rsidRPr="00CF522D">
        <w:t>.”</w:t>
      </w:r>
    </w:p>
    <w:p w:rsidR="00E3046D" w:rsidRPr="00DA2B6C" w:rsidRDefault="00E3046D" w:rsidP="00403814">
      <w:pPr>
        <w:pStyle w:val="ListParagraph"/>
        <w:numPr>
          <w:ilvl w:val="0"/>
          <w:numId w:val="5"/>
        </w:numPr>
        <w:contextualSpacing w:val="0"/>
        <w:rPr>
          <w:i/>
        </w:rPr>
      </w:pPr>
      <w:r w:rsidRPr="00CF522D">
        <w:t xml:space="preserve">4:11 </w:t>
      </w:r>
      <w:r w:rsidRPr="00DA2B6C">
        <w:rPr>
          <w:i/>
        </w:rPr>
        <w:t>(I am afraid for you)</w:t>
      </w:r>
    </w:p>
    <w:p w:rsidR="00E3046D" w:rsidRPr="00CF522D" w:rsidRDefault="00E3046D" w:rsidP="00403814">
      <w:pPr>
        <w:pStyle w:val="ListParagraph"/>
        <w:numPr>
          <w:ilvl w:val="0"/>
          <w:numId w:val="5"/>
        </w:numPr>
        <w:contextualSpacing w:val="0"/>
      </w:pPr>
      <w:r w:rsidRPr="00CF522D">
        <w:t xml:space="preserve">4:20 </w:t>
      </w:r>
      <w:r w:rsidRPr="00DA2B6C">
        <w:rPr>
          <w:i/>
        </w:rPr>
        <w:t>“I am perplexed for you.”</w:t>
      </w:r>
      <w:r w:rsidRPr="00CF522D">
        <w:t xml:space="preserve"> </w:t>
      </w:r>
    </w:p>
    <w:p w:rsidR="00E3046D" w:rsidRPr="00DA2B6C" w:rsidRDefault="00E3046D" w:rsidP="00403814">
      <w:pPr>
        <w:pStyle w:val="ListParagraph"/>
        <w:numPr>
          <w:ilvl w:val="0"/>
          <w:numId w:val="5"/>
        </w:numPr>
        <w:contextualSpacing w:val="0"/>
        <w:rPr>
          <w:i/>
        </w:rPr>
      </w:pPr>
      <w:proofErr w:type="gramStart"/>
      <w:r w:rsidRPr="00CF522D">
        <w:t>5:7  “</w:t>
      </w:r>
      <w:proofErr w:type="gramEnd"/>
      <w:r w:rsidRPr="00DA2B6C">
        <w:rPr>
          <w:i/>
        </w:rPr>
        <w:t>Ye did run well, who did hinder you that ye should not obey the truth?”</w:t>
      </w:r>
      <w:r>
        <w:rPr>
          <w:i/>
        </w:rPr>
        <w:t xml:space="preserve"> </w:t>
      </w:r>
      <w:r w:rsidRPr="00CF522D">
        <w:t xml:space="preserve">Paul has received news that the Galatians have taken upon themselves the yoke of the law.  The </w:t>
      </w:r>
      <w:proofErr w:type="spellStart"/>
      <w:r w:rsidRPr="00CF522D">
        <w:t>Judaisers</w:t>
      </w:r>
      <w:proofErr w:type="spellEnd"/>
      <w:r w:rsidRPr="00CF522D">
        <w:t xml:space="preserve"> are persuading them to come under the bondage of the ceremonial laws again.</w:t>
      </w:r>
    </w:p>
    <w:p w:rsidR="00E3046D" w:rsidRDefault="00E3046D" w:rsidP="00E3046D">
      <w:r>
        <w:rPr>
          <w:noProof/>
          <w:sz w:val="32"/>
        </w:rPr>
        <mc:AlternateContent>
          <mc:Choice Requires="wps">
            <w:drawing>
              <wp:anchor distT="0" distB="0" distL="114300" distR="114300" simplePos="0" relativeHeight="251680768" behindDoc="1" locked="0" layoutInCell="1" allowOverlap="1" wp14:anchorId="778029B4" wp14:editId="0ACCE0D8">
                <wp:simplePos x="0" y="0"/>
                <wp:positionH relativeFrom="column">
                  <wp:posOffset>-114300</wp:posOffset>
                </wp:positionH>
                <wp:positionV relativeFrom="paragraph">
                  <wp:posOffset>86360</wp:posOffset>
                </wp:positionV>
                <wp:extent cx="1143000" cy="375285"/>
                <wp:effectExtent l="9525" t="7620" r="9525" b="7620"/>
                <wp:wrapNone/>
                <wp:docPr id="548" name="Bevel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48" o:spid="_x0000_s1057" type="#_x0000_t84" style="position:absolute;margin-left:-9pt;margin-top:6.8pt;width:90pt;height:29.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" fillcolor="#eeece1 [3214]">
                <v:textbox inset="0,0,0,0">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E3046D" w:rsidRPr="0066391C" w:rsidRDefault="00E3046D" w:rsidP="00E3046D">
      <w:pPr>
        <w:rPr>
          <w:sz w:val="32"/>
          <w:szCs w:val="32"/>
        </w:rPr>
      </w:pPr>
    </w:p>
    <w:p w:rsidR="00E3046D" w:rsidRDefault="00E3046D" w:rsidP="00E3046D"/>
    <w:p w:rsidR="00E3046D" w:rsidRDefault="00E3046D" w:rsidP="00403814">
      <w:pPr>
        <w:pStyle w:val="ListParagraph"/>
        <w:numPr>
          <w:ilvl w:val="0"/>
          <w:numId w:val="5"/>
        </w:numPr>
        <w:contextualSpacing w:val="0"/>
      </w:pPr>
      <w:r w:rsidRPr="00CF522D">
        <w:t>Justification and Sanctification are not by the works of the Law, but by faith in Jesus Christ.</w:t>
      </w:r>
    </w:p>
    <w:p w:rsidR="00E3046D" w:rsidRDefault="00E3046D" w:rsidP="00403814">
      <w:pPr>
        <w:pStyle w:val="ListParagraph"/>
        <w:numPr>
          <w:ilvl w:val="0"/>
          <w:numId w:val="5"/>
        </w:numPr>
        <w:contextualSpacing w:val="0"/>
      </w:pPr>
      <w:r w:rsidRPr="00CF522D">
        <w:t>A revelation of Jesus Christ through the Cross</w:t>
      </w:r>
    </w:p>
    <w:p w:rsidR="00E3046D" w:rsidRDefault="00E3046D" w:rsidP="00E3046D">
      <w:r>
        <w:rPr>
          <w:noProof/>
          <w:sz w:val="32"/>
        </w:rPr>
        <mc:AlternateContent>
          <mc:Choice Requires="wps">
            <w:drawing>
              <wp:anchor distT="0" distB="0" distL="114300" distR="114300" simplePos="0" relativeHeight="251681792" behindDoc="1" locked="0" layoutInCell="1" allowOverlap="1" wp14:anchorId="70DA7B15" wp14:editId="08B0D2D0">
                <wp:simplePos x="0" y="0"/>
                <wp:positionH relativeFrom="column">
                  <wp:posOffset>-114300</wp:posOffset>
                </wp:positionH>
                <wp:positionV relativeFrom="paragraph">
                  <wp:posOffset>121285</wp:posOffset>
                </wp:positionV>
                <wp:extent cx="1219200" cy="374650"/>
                <wp:effectExtent l="9525" t="9525" r="9525" b="6350"/>
                <wp:wrapNone/>
                <wp:docPr id="547" name="Bevel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47" o:spid="_x0000_s1058" type="#_x0000_t84" style="position:absolute;margin-left:-9pt;margin-top:9.55pt;width:96pt;height:2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" fillcolor="#eeece1 [3214]">
                <v:textbox inset="0,0,0,0">
                  <w:txbxContent>
                    <w:p w:rsidR="00C73A71" w:rsidRPr="0066391C" w:rsidRDefault="00C73A71" w:rsidP="00E3046D">
                      <w:pPr>
                        <w:jc w:val="center"/>
                        <w:rPr>
                          <w:sz w:val="32"/>
                          <w:szCs w:val="32"/>
                        </w:rPr>
                      </w:pPr>
                      <w:r>
                        <w:rPr>
                          <w:sz w:val="32"/>
                          <w:szCs w:val="32"/>
                        </w:rPr>
                        <w:t>The Outline</w:t>
                      </w:r>
                    </w:p>
                  </w:txbxContent>
                </v:textbox>
              </v:shape>
            </w:pict>
          </mc:Fallback>
        </mc:AlternateContent>
      </w:r>
    </w:p>
    <w:p w:rsidR="00E3046D" w:rsidRDefault="00E3046D" w:rsidP="00E3046D">
      <w:pPr>
        <w:rPr>
          <w:sz w:val="32"/>
        </w:rPr>
      </w:pPr>
    </w:p>
    <w:p w:rsidR="00E3046D" w:rsidRDefault="00E3046D" w:rsidP="00E3046D"/>
    <w:p w:rsidR="00E3046D" w:rsidRDefault="00E3046D" w:rsidP="00E3046D">
      <w:pPr>
        <w:ind w:left="720"/>
      </w:pPr>
      <w:r>
        <w:t>Introduction: The Cross in Galatians</w:t>
      </w:r>
    </w:p>
    <w:p w:rsidR="00E3046D" w:rsidRDefault="00E3046D" w:rsidP="00403814">
      <w:pPr>
        <w:pStyle w:val="ListParagraph"/>
        <w:numPr>
          <w:ilvl w:val="0"/>
          <w:numId w:val="35"/>
        </w:numPr>
        <w:contextualSpacing w:val="0"/>
      </w:pPr>
      <w:r>
        <w:t>Personal Declarations (Ch. 1 &amp;2)</w:t>
      </w:r>
    </w:p>
    <w:p w:rsidR="00E3046D" w:rsidRDefault="00E3046D" w:rsidP="00403814">
      <w:pPr>
        <w:pStyle w:val="ListParagraph"/>
        <w:numPr>
          <w:ilvl w:val="0"/>
          <w:numId w:val="35"/>
        </w:numPr>
        <w:contextualSpacing w:val="0"/>
      </w:pPr>
      <w:r>
        <w:t>Doctrinal Declarations (Ch. 3 &amp; 4)</w:t>
      </w:r>
    </w:p>
    <w:p w:rsidR="00E3046D" w:rsidRDefault="00E3046D" w:rsidP="00403814">
      <w:pPr>
        <w:pStyle w:val="ListParagraph"/>
        <w:numPr>
          <w:ilvl w:val="0"/>
          <w:numId w:val="35"/>
        </w:numPr>
        <w:contextualSpacing w:val="0"/>
      </w:pPr>
      <w:r>
        <w:t>Practical Declarations (Ch. 5 &amp; 6)</w:t>
      </w:r>
    </w:p>
    <w:p w:rsidR="00E3046D" w:rsidRDefault="00E3046D" w:rsidP="00E3046D">
      <w:pPr>
        <w:pStyle w:val="ListParagraph"/>
        <w:ind w:left="1440"/>
      </w:pPr>
    </w:p>
    <w:p w:rsidR="00E3046D" w:rsidRDefault="00E3046D" w:rsidP="00E3046D">
      <w:pPr>
        <w:pStyle w:val="Heading2"/>
        <w:ind w:left="0"/>
      </w:pPr>
      <w:r>
        <w:lastRenderedPageBreak/>
        <w:t>Introduction: The Cross in Galatians</w:t>
      </w:r>
    </w:p>
    <w:p w:rsidR="00E3046D" w:rsidRDefault="00E3046D" w:rsidP="00E3046D"/>
    <w:tbl>
      <w:tblPr>
        <w:tblStyle w:val="TableGrid"/>
        <w:tblW w:w="0" w:type="auto"/>
        <w:tblLook w:val="04A0" w:firstRow="1" w:lastRow="0" w:firstColumn="1" w:lastColumn="0" w:noHBand="0" w:noVBand="1"/>
      </w:tblPr>
      <w:tblGrid>
        <w:gridCol w:w="2952"/>
        <w:gridCol w:w="2952"/>
        <w:gridCol w:w="2952"/>
      </w:tblGrid>
      <w:tr w:rsidR="00E3046D" w:rsidTr="00C73A71">
        <w:tc>
          <w:tcPr>
            <w:tcW w:w="2952" w:type="dxa"/>
            <w:shd w:val="clear" w:color="auto" w:fill="F2F2F2" w:themeFill="background1" w:themeFillShade="F2"/>
          </w:tcPr>
          <w:p w:rsidR="00E3046D" w:rsidRPr="009959B3" w:rsidRDefault="00E3046D" w:rsidP="00C73A71">
            <w:pPr>
              <w:jc w:val="center"/>
              <w:rPr>
                <w:b/>
              </w:rPr>
            </w:pPr>
            <w:r w:rsidRPr="009959B3">
              <w:rPr>
                <w:b/>
              </w:rPr>
              <w:t>The Cross</w:t>
            </w:r>
          </w:p>
        </w:tc>
        <w:tc>
          <w:tcPr>
            <w:tcW w:w="2952" w:type="dxa"/>
            <w:shd w:val="clear" w:color="auto" w:fill="F2F2F2" w:themeFill="background1" w:themeFillShade="F2"/>
          </w:tcPr>
          <w:p w:rsidR="00E3046D" w:rsidRPr="009959B3" w:rsidRDefault="00E3046D" w:rsidP="00C73A71">
            <w:pPr>
              <w:jc w:val="center"/>
              <w:rPr>
                <w:b/>
              </w:rPr>
            </w:pPr>
            <w:r w:rsidRPr="009959B3">
              <w:rPr>
                <w:b/>
              </w:rPr>
              <w:t>Description</w:t>
            </w:r>
          </w:p>
        </w:tc>
        <w:tc>
          <w:tcPr>
            <w:tcW w:w="2952" w:type="dxa"/>
            <w:shd w:val="clear" w:color="auto" w:fill="F2F2F2" w:themeFill="background1" w:themeFillShade="F2"/>
          </w:tcPr>
          <w:p w:rsidR="00E3046D" w:rsidRPr="009959B3" w:rsidRDefault="00E3046D" w:rsidP="00C73A71">
            <w:pPr>
              <w:jc w:val="center"/>
              <w:rPr>
                <w:b/>
              </w:rPr>
            </w:pPr>
            <w:r w:rsidRPr="009959B3">
              <w:rPr>
                <w:b/>
              </w:rPr>
              <w:t>Text</w:t>
            </w:r>
          </w:p>
        </w:tc>
      </w:tr>
      <w:tr w:rsidR="00E3046D" w:rsidTr="00C73A71">
        <w:tc>
          <w:tcPr>
            <w:tcW w:w="2952" w:type="dxa"/>
          </w:tcPr>
          <w:p w:rsidR="00E3046D" w:rsidRDefault="00E3046D" w:rsidP="00C73A71">
            <w:r>
              <w:t>Purpose of the Cross</w:t>
            </w:r>
          </w:p>
        </w:tc>
        <w:tc>
          <w:tcPr>
            <w:tcW w:w="2952" w:type="dxa"/>
          </w:tcPr>
          <w:p w:rsidR="00E3046D" w:rsidRDefault="00E3046D" w:rsidP="00C73A71">
            <w:r>
              <w:t>That He might deliver us</w:t>
            </w:r>
          </w:p>
        </w:tc>
        <w:tc>
          <w:tcPr>
            <w:tcW w:w="2952" w:type="dxa"/>
          </w:tcPr>
          <w:p w:rsidR="00E3046D" w:rsidRDefault="00E3046D" w:rsidP="00C73A71">
            <w:r>
              <w:t>1:1-5</w:t>
            </w:r>
          </w:p>
        </w:tc>
      </w:tr>
      <w:tr w:rsidR="00E3046D" w:rsidTr="00C73A71">
        <w:tc>
          <w:tcPr>
            <w:tcW w:w="2952" w:type="dxa"/>
          </w:tcPr>
          <w:p w:rsidR="00E3046D" w:rsidRDefault="00E3046D" w:rsidP="00C73A71">
            <w:r>
              <w:t>Message of the Cross</w:t>
            </w:r>
          </w:p>
        </w:tc>
        <w:tc>
          <w:tcPr>
            <w:tcW w:w="2952" w:type="dxa"/>
          </w:tcPr>
          <w:p w:rsidR="00E3046D" w:rsidRDefault="00E3046D" w:rsidP="00C73A71">
            <w:r>
              <w:t>The grace &amp; faith of Christ</w:t>
            </w:r>
          </w:p>
        </w:tc>
        <w:tc>
          <w:tcPr>
            <w:tcW w:w="2952" w:type="dxa"/>
          </w:tcPr>
          <w:p w:rsidR="00E3046D" w:rsidRDefault="00E3046D" w:rsidP="00C73A71">
            <w:r>
              <w:t>1:6-2:16</w:t>
            </w:r>
          </w:p>
        </w:tc>
      </w:tr>
      <w:tr w:rsidR="00E3046D" w:rsidTr="00C73A71">
        <w:tc>
          <w:tcPr>
            <w:tcW w:w="2952" w:type="dxa"/>
          </w:tcPr>
          <w:p w:rsidR="00E3046D" w:rsidRDefault="00E3046D" w:rsidP="00C73A71">
            <w:r>
              <w:t>Inclusion of the Cross</w:t>
            </w:r>
          </w:p>
        </w:tc>
        <w:tc>
          <w:tcPr>
            <w:tcW w:w="2952" w:type="dxa"/>
          </w:tcPr>
          <w:p w:rsidR="00E3046D" w:rsidRDefault="00E3046D" w:rsidP="00C73A71">
            <w:r>
              <w:t>I am crucified with Christ</w:t>
            </w:r>
          </w:p>
        </w:tc>
        <w:tc>
          <w:tcPr>
            <w:tcW w:w="2952" w:type="dxa"/>
          </w:tcPr>
          <w:p w:rsidR="00E3046D" w:rsidRDefault="00E3046D" w:rsidP="00C73A71">
            <w:r>
              <w:t xml:space="preserve">2:17-3:6; </w:t>
            </w:r>
            <w:r w:rsidRPr="009959B3">
              <w:rPr>
                <w:b/>
              </w:rPr>
              <w:t>2:20</w:t>
            </w:r>
          </w:p>
        </w:tc>
      </w:tr>
      <w:tr w:rsidR="00E3046D" w:rsidTr="00C73A71">
        <w:tc>
          <w:tcPr>
            <w:tcW w:w="2952" w:type="dxa"/>
          </w:tcPr>
          <w:p w:rsidR="00E3046D" w:rsidRDefault="00E3046D" w:rsidP="00C73A71">
            <w:r>
              <w:t>Redemption of the Cross</w:t>
            </w:r>
          </w:p>
        </w:tc>
        <w:tc>
          <w:tcPr>
            <w:tcW w:w="2952" w:type="dxa"/>
          </w:tcPr>
          <w:p w:rsidR="00E3046D" w:rsidRDefault="00E3046D" w:rsidP="00C73A71">
            <w:r>
              <w:t>From a heathen to a son</w:t>
            </w:r>
          </w:p>
        </w:tc>
        <w:tc>
          <w:tcPr>
            <w:tcW w:w="2952" w:type="dxa"/>
          </w:tcPr>
          <w:p w:rsidR="00E3046D" w:rsidRDefault="00E3046D" w:rsidP="00C73A71">
            <w:r>
              <w:t>3:8 &amp; 4:5-7</w:t>
            </w:r>
          </w:p>
        </w:tc>
      </w:tr>
      <w:tr w:rsidR="00E3046D" w:rsidTr="00C73A71">
        <w:tc>
          <w:tcPr>
            <w:tcW w:w="2952" w:type="dxa"/>
          </w:tcPr>
          <w:p w:rsidR="00E3046D" w:rsidRDefault="00E3046D" w:rsidP="00C73A71">
            <w:r>
              <w:t>Freedom of the Cross</w:t>
            </w:r>
          </w:p>
        </w:tc>
        <w:tc>
          <w:tcPr>
            <w:tcW w:w="2952" w:type="dxa"/>
          </w:tcPr>
          <w:p w:rsidR="00E3046D" w:rsidRDefault="00E3046D" w:rsidP="00C73A71">
            <w:r>
              <w:t>Liberty above sin and bondage</w:t>
            </w:r>
          </w:p>
        </w:tc>
        <w:tc>
          <w:tcPr>
            <w:tcW w:w="2952" w:type="dxa"/>
          </w:tcPr>
          <w:p w:rsidR="00E3046D" w:rsidRDefault="00E3046D" w:rsidP="00C73A71">
            <w:r>
              <w:t>5:1</w:t>
            </w:r>
          </w:p>
        </w:tc>
      </w:tr>
      <w:tr w:rsidR="00E3046D" w:rsidTr="00C73A71">
        <w:tc>
          <w:tcPr>
            <w:tcW w:w="2952" w:type="dxa"/>
          </w:tcPr>
          <w:p w:rsidR="00E3046D" w:rsidRDefault="00E3046D" w:rsidP="00C73A71">
            <w:r>
              <w:t>Offense of the Cross</w:t>
            </w:r>
          </w:p>
        </w:tc>
        <w:tc>
          <w:tcPr>
            <w:tcW w:w="2952" w:type="dxa"/>
          </w:tcPr>
          <w:p w:rsidR="00E3046D" w:rsidRDefault="00E3046D" w:rsidP="00C73A71">
            <w:r>
              <w:t>Humility, meekness, lowliness &amp; faith working by love</w:t>
            </w:r>
          </w:p>
        </w:tc>
        <w:tc>
          <w:tcPr>
            <w:tcW w:w="2952" w:type="dxa"/>
          </w:tcPr>
          <w:p w:rsidR="00E3046D" w:rsidRDefault="00E3046D" w:rsidP="00C73A71">
            <w:r>
              <w:t>5:5-11</w:t>
            </w:r>
          </w:p>
        </w:tc>
      </w:tr>
      <w:tr w:rsidR="00E3046D" w:rsidTr="00C73A71">
        <w:tc>
          <w:tcPr>
            <w:tcW w:w="2952" w:type="dxa"/>
          </w:tcPr>
          <w:p w:rsidR="00E3046D" w:rsidRDefault="00E3046D" w:rsidP="00C73A71">
            <w:r>
              <w:t>Glory of the Cross</w:t>
            </w:r>
          </w:p>
        </w:tc>
        <w:tc>
          <w:tcPr>
            <w:tcW w:w="2952" w:type="dxa"/>
          </w:tcPr>
          <w:p w:rsidR="00E3046D" w:rsidRDefault="00E3046D" w:rsidP="00C73A71">
            <w:r>
              <w:t>Life everlasting</w:t>
            </w:r>
          </w:p>
        </w:tc>
        <w:tc>
          <w:tcPr>
            <w:tcW w:w="2952" w:type="dxa"/>
          </w:tcPr>
          <w:p w:rsidR="00E3046D" w:rsidRDefault="00E3046D" w:rsidP="00C73A71">
            <w:r>
              <w:t xml:space="preserve">5:12-6:18; </w:t>
            </w:r>
            <w:r w:rsidRPr="009959B3">
              <w:rPr>
                <w:b/>
              </w:rPr>
              <w:t>6:8</w:t>
            </w:r>
          </w:p>
        </w:tc>
      </w:tr>
    </w:tbl>
    <w:p w:rsidR="00E3046D" w:rsidRDefault="00E3046D" w:rsidP="00E3046D"/>
    <w:p w:rsidR="00E3046D" w:rsidRPr="009959B3" w:rsidRDefault="00E3046D" w:rsidP="00E3046D">
      <w:pPr>
        <w:rPr>
          <w:i/>
          <w:u w:val="single"/>
        </w:rPr>
      </w:pPr>
      <w:r w:rsidRPr="00CF522D">
        <w:rPr>
          <w:i/>
        </w:rPr>
        <w:tab/>
      </w:r>
      <w:r w:rsidRPr="009959B3">
        <w:rPr>
          <w:i/>
          <w:u w:val="single"/>
        </w:rPr>
        <w:t>Summary of first section is Personal, Chapters 1 and 2.</w:t>
      </w:r>
    </w:p>
    <w:p w:rsidR="00E3046D" w:rsidRPr="00CF522D" w:rsidRDefault="00E3046D" w:rsidP="00E3046D">
      <w:pPr>
        <w:ind w:firstLine="720"/>
      </w:pPr>
      <w:r w:rsidRPr="00CF522D">
        <w:t>Paul claims he was an apostle before he met the other apostles, they recognized him as an apostle and he even rebuked Peter to the face.</w:t>
      </w:r>
    </w:p>
    <w:p w:rsidR="00E3046D" w:rsidRPr="00CF522D" w:rsidRDefault="00E3046D" w:rsidP="00E3046D"/>
    <w:p w:rsidR="00E3046D" w:rsidRPr="009959B3" w:rsidRDefault="00E3046D" w:rsidP="00E3046D">
      <w:pPr>
        <w:rPr>
          <w:i/>
          <w:u w:val="single"/>
        </w:rPr>
      </w:pPr>
      <w:r w:rsidRPr="00CF522D">
        <w:rPr>
          <w:i/>
        </w:rPr>
        <w:tab/>
      </w:r>
      <w:r w:rsidRPr="009959B3">
        <w:rPr>
          <w:i/>
          <w:u w:val="single"/>
        </w:rPr>
        <w:t>Summary of the second section is Doctrinal, Chapters 3 and 4.</w:t>
      </w:r>
    </w:p>
    <w:p w:rsidR="00E3046D" w:rsidRPr="00CF522D" w:rsidRDefault="00E3046D" w:rsidP="00E3046D">
      <w:pPr>
        <w:ind w:firstLine="720"/>
      </w:pPr>
      <w:r w:rsidRPr="00CF522D">
        <w:t>The true children of God are the children of Abraham by faith who was saved by faith and not circumcision.</w:t>
      </w:r>
    </w:p>
    <w:p w:rsidR="00E3046D" w:rsidRPr="00CF522D" w:rsidRDefault="00E3046D" w:rsidP="00E3046D"/>
    <w:p w:rsidR="00E3046D" w:rsidRPr="009959B3" w:rsidRDefault="00E3046D" w:rsidP="00E3046D">
      <w:pPr>
        <w:rPr>
          <w:i/>
          <w:u w:val="single"/>
        </w:rPr>
      </w:pPr>
      <w:r w:rsidRPr="00CF522D">
        <w:rPr>
          <w:i/>
        </w:rPr>
        <w:tab/>
      </w:r>
      <w:r>
        <w:rPr>
          <w:i/>
          <w:u w:val="single"/>
        </w:rPr>
        <w:t>Summary of the third section is</w:t>
      </w:r>
      <w:r w:rsidRPr="009959B3">
        <w:rPr>
          <w:i/>
          <w:u w:val="single"/>
        </w:rPr>
        <w:t xml:space="preserve"> Practical, Chapters 5 and 6.</w:t>
      </w:r>
    </w:p>
    <w:p w:rsidR="00E3046D" w:rsidRPr="00CF522D" w:rsidRDefault="00E3046D" w:rsidP="00E3046D">
      <w:pPr>
        <w:ind w:firstLine="720"/>
      </w:pPr>
      <w:r w:rsidRPr="00CF522D">
        <w:t>You are in bondage if you live under the law, but you are free if you live above the law by faith.  Obedience to the moral law of God is liberty.</w:t>
      </w:r>
    </w:p>
    <w:p w:rsidR="00E3046D" w:rsidRPr="00CF522D" w:rsidRDefault="00E3046D" w:rsidP="00E3046D"/>
    <w:p w:rsidR="00E3046D" w:rsidRDefault="00E3046D" w:rsidP="00403814">
      <w:pPr>
        <w:pStyle w:val="Heading2"/>
        <w:keepNext/>
        <w:numPr>
          <w:ilvl w:val="0"/>
          <w:numId w:val="58"/>
        </w:numPr>
      </w:pPr>
      <w:r>
        <w:t>Personal Declarations (Ch. 1 &amp; 2)</w:t>
      </w:r>
      <w:r w:rsidRPr="00CF522D">
        <w:tab/>
      </w:r>
    </w:p>
    <w:p w:rsidR="00E3046D" w:rsidRDefault="00E3046D" w:rsidP="00E3046D"/>
    <w:p w:rsidR="00E3046D" w:rsidRPr="00CF522D" w:rsidRDefault="00E3046D" w:rsidP="00403814">
      <w:pPr>
        <w:pStyle w:val="Heading3"/>
        <w:numPr>
          <w:ilvl w:val="0"/>
          <w:numId w:val="51"/>
        </w:numPr>
      </w:pPr>
      <w:r w:rsidRPr="00CF522D">
        <w:t>The Call of God</w:t>
      </w:r>
      <w:r>
        <w:t xml:space="preserve"> (</w:t>
      </w:r>
      <w:r w:rsidRPr="00CF522D">
        <w:t>1:1-6</w:t>
      </w:r>
      <w:r>
        <w:t>)</w:t>
      </w:r>
    </w:p>
    <w:p w:rsidR="00E3046D" w:rsidRPr="00CF522D" w:rsidRDefault="00E3046D" w:rsidP="00E3046D"/>
    <w:p w:rsidR="00E3046D" w:rsidRPr="00CF522D" w:rsidRDefault="00E3046D" w:rsidP="00403814">
      <w:pPr>
        <w:pStyle w:val="Heading4"/>
        <w:numPr>
          <w:ilvl w:val="0"/>
          <w:numId w:val="52"/>
        </w:numPr>
        <w:ind w:left="1080"/>
      </w:pPr>
      <w:r w:rsidRPr="00CF522D">
        <w:t>Paul’s call came from the Lord</w:t>
      </w:r>
    </w:p>
    <w:p w:rsidR="00E3046D" w:rsidRPr="00CF522D" w:rsidRDefault="00E3046D" w:rsidP="00403814">
      <w:pPr>
        <w:pStyle w:val="Heading5"/>
        <w:numPr>
          <w:ilvl w:val="0"/>
          <w:numId w:val="53"/>
        </w:numPr>
      </w:pPr>
      <w:r w:rsidRPr="00CF522D">
        <w:t xml:space="preserve">Direct </w:t>
      </w:r>
      <w:r>
        <w:t xml:space="preserve">   </w:t>
      </w:r>
      <w:r w:rsidRPr="00CF522D">
        <w:t>1:1</w:t>
      </w:r>
      <w:r w:rsidRPr="00CF522D">
        <w:tab/>
        <w:t>“By Jesus Christ”</w:t>
      </w:r>
    </w:p>
    <w:p w:rsidR="00E3046D" w:rsidRPr="00CF522D" w:rsidRDefault="00E3046D" w:rsidP="00E3046D">
      <w:pPr>
        <w:pStyle w:val="Heading5"/>
        <w:ind w:firstLine="0"/>
      </w:pPr>
      <w:proofErr w:type="gramStart"/>
      <w:r w:rsidRPr="00CF522D">
        <w:t>Appeared</w:t>
      </w:r>
      <w:r>
        <w:t xml:space="preserve"> to Him.</w:t>
      </w:r>
      <w:proofErr w:type="gramEnd"/>
      <w:r>
        <w:t xml:space="preserve"> </w:t>
      </w:r>
      <w:r w:rsidRPr="00CF522D">
        <w:t>Acts 9 and called him as He did the other disciples.</w:t>
      </w:r>
    </w:p>
    <w:p w:rsidR="00E3046D" w:rsidRDefault="00E3046D" w:rsidP="00403814">
      <w:pPr>
        <w:pStyle w:val="Heading5"/>
        <w:numPr>
          <w:ilvl w:val="0"/>
          <w:numId w:val="46"/>
        </w:numPr>
      </w:pPr>
      <w:r w:rsidRPr="00CF522D">
        <w:t xml:space="preserve">Divine </w:t>
      </w:r>
      <w:r>
        <w:t xml:space="preserve">   </w:t>
      </w:r>
      <w:r w:rsidRPr="00CF522D">
        <w:t>1:1</w:t>
      </w:r>
      <w:r w:rsidRPr="00CF522D">
        <w:tab/>
        <w:t>“And God the Father”</w:t>
      </w:r>
    </w:p>
    <w:p w:rsidR="00E3046D" w:rsidRPr="00CF522D" w:rsidRDefault="00E3046D" w:rsidP="00E3046D">
      <w:pPr>
        <w:pStyle w:val="Heading5"/>
        <w:ind w:firstLine="0"/>
      </w:pPr>
      <w:r w:rsidRPr="00CF522D">
        <w:t>1:12</w:t>
      </w:r>
      <w:r w:rsidRPr="00CF522D">
        <w:tab/>
        <w:t>“By the revelation of Jesus Christ”</w:t>
      </w:r>
    </w:p>
    <w:p w:rsidR="00E3046D" w:rsidRDefault="00E3046D" w:rsidP="00403814">
      <w:pPr>
        <w:pStyle w:val="Heading5"/>
        <w:numPr>
          <w:ilvl w:val="0"/>
          <w:numId w:val="46"/>
        </w:numPr>
      </w:pPr>
      <w:r w:rsidRPr="00CF522D">
        <w:t>Distinct</w:t>
      </w:r>
    </w:p>
    <w:p w:rsidR="00E3046D" w:rsidRDefault="00E3046D" w:rsidP="00E3046D">
      <w:pPr>
        <w:pStyle w:val="Heading5"/>
        <w:ind w:firstLine="0"/>
      </w:pPr>
      <w:r w:rsidRPr="00CF522D">
        <w:t>1:6</w:t>
      </w:r>
      <w:r w:rsidRPr="00CF522D">
        <w:tab/>
        <w:t>“Into the grace of Christ”</w:t>
      </w:r>
    </w:p>
    <w:p w:rsidR="00E3046D" w:rsidRPr="00CF522D" w:rsidRDefault="00E3046D" w:rsidP="00E3046D">
      <w:pPr>
        <w:pStyle w:val="Heading5"/>
        <w:ind w:firstLine="0"/>
      </w:pPr>
      <w:r w:rsidRPr="00CF522D">
        <w:t>1:15</w:t>
      </w:r>
      <w:r w:rsidRPr="00CF522D">
        <w:tab/>
        <w:t>“Called me by His grace”</w:t>
      </w:r>
    </w:p>
    <w:p w:rsidR="00E3046D" w:rsidRPr="00CF522D" w:rsidRDefault="00E3046D" w:rsidP="00E3046D"/>
    <w:p w:rsidR="00E3046D" w:rsidRPr="00CF522D" w:rsidRDefault="00E3046D" w:rsidP="00403814">
      <w:pPr>
        <w:pStyle w:val="Heading4"/>
        <w:numPr>
          <w:ilvl w:val="0"/>
          <w:numId w:val="45"/>
        </w:numPr>
        <w:ind w:left="1080"/>
      </w:pPr>
      <w:r w:rsidRPr="00CF522D">
        <w:t>Galatians’ call came from the Lord</w:t>
      </w:r>
    </w:p>
    <w:p w:rsidR="00E3046D" w:rsidRPr="00CF522D" w:rsidRDefault="00E3046D" w:rsidP="00E3046D">
      <w:r w:rsidRPr="00CF522D">
        <w:tab/>
      </w:r>
      <w:r w:rsidRPr="00CF522D">
        <w:tab/>
        <w:t>1.</w:t>
      </w:r>
      <w:r w:rsidRPr="00CF522D">
        <w:tab/>
        <w:t xml:space="preserve">Direct </w:t>
      </w:r>
    </w:p>
    <w:p w:rsidR="00E3046D" w:rsidRPr="00CF522D" w:rsidRDefault="00E3046D" w:rsidP="00E3046D">
      <w:r w:rsidRPr="00CF522D">
        <w:tab/>
      </w:r>
      <w:r w:rsidRPr="00CF522D">
        <w:tab/>
      </w:r>
      <w:r w:rsidRPr="00CF522D">
        <w:tab/>
        <w:t>1:6</w:t>
      </w:r>
      <w:r w:rsidRPr="00CF522D">
        <w:tab/>
        <w:t xml:space="preserve">“Him that </w:t>
      </w:r>
      <w:proofErr w:type="spellStart"/>
      <w:r w:rsidRPr="00CF522D">
        <w:t>calleth</w:t>
      </w:r>
      <w:proofErr w:type="spellEnd"/>
      <w:r w:rsidRPr="00CF522D">
        <w:t xml:space="preserve"> you”</w:t>
      </w:r>
    </w:p>
    <w:p w:rsidR="00E3046D" w:rsidRPr="00CF522D" w:rsidRDefault="00E3046D" w:rsidP="00E3046D">
      <w:r w:rsidRPr="00CF522D">
        <w:tab/>
      </w:r>
      <w:r w:rsidRPr="00CF522D">
        <w:tab/>
      </w:r>
      <w:r w:rsidRPr="00CF522D">
        <w:tab/>
        <w:t>5:8</w:t>
      </w:r>
      <w:r w:rsidRPr="00CF522D">
        <w:tab/>
        <w:t xml:space="preserve">“Him that </w:t>
      </w:r>
      <w:proofErr w:type="spellStart"/>
      <w:r w:rsidRPr="00CF522D">
        <w:t>calleth</w:t>
      </w:r>
      <w:proofErr w:type="spellEnd"/>
      <w:r w:rsidRPr="00CF522D">
        <w:t xml:space="preserve"> you”</w:t>
      </w:r>
    </w:p>
    <w:p w:rsidR="00E3046D" w:rsidRPr="00CF522D" w:rsidRDefault="00E3046D" w:rsidP="00E3046D">
      <w:r w:rsidRPr="00CF522D">
        <w:tab/>
      </w:r>
      <w:r w:rsidRPr="00CF522D">
        <w:tab/>
        <w:t>2.</w:t>
      </w:r>
      <w:r w:rsidRPr="00CF522D">
        <w:tab/>
        <w:t>Divine</w:t>
      </w:r>
      <w:r>
        <w:t xml:space="preserve">     </w:t>
      </w:r>
      <w:r w:rsidRPr="00CF522D">
        <w:t>1:4</w:t>
      </w:r>
      <w:r w:rsidRPr="00CF522D">
        <w:tab/>
        <w:t>“According to the will of God and our Father”</w:t>
      </w:r>
    </w:p>
    <w:p w:rsidR="00E3046D" w:rsidRPr="00CF522D" w:rsidRDefault="00E3046D" w:rsidP="00E3046D">
      <w:r w:rsidRPr="00CF522D">
        <w:tab/>
      </w:r>
      <w:r w:rsidRPr="00CF522D">
        <w:tab/>
        <w:t>3.</w:t>
      </w:r>
      <w:r w:rsidRPr="00CF522D">
        <w:tab/>
        <w:t>Distinct</w:t>
      </w:r>
      <w:r>
        <w:t xml:space="preserve">    </w:t>
      </w:r>
      <w:r w:rsidRPr="00CF522D">
        <w:t>1:4</w:t>
      </w:r>
      <w:r w:rsidRPr="00CF522D">
        <w:tab/>
        <w:t>“Deliver us from this present evil world.”</w:t>
      </w:r>
    </w:p>
    <w:p w:rsidR="00E3046D" w:rsidRPr="00CF522D" w:rsidRDefault="00E3046D" w:rsidP="00E3046D">
      <w:pPr>
        <w:ind w:firstLine="720"/>
      </w:pPr>
    </w:p>
    <w:p w:rsidR="00E3046D" w:rsidRPr="00CF522D" w:rsidRDefault="00E3046D" w:rsidP="00403814">
      <w:pPr>
        <w:pStyle w:val="Heading4"/>
        <w:numPr>
          <w:ilvl w:val="0"/>
          <w:numId w:val="45"/>
        </w:numPr>
      </w:pPr>
      <w:r w:rsidRPr="00080399">
        <w:lastRenderedPageBreak/>
        <w:t>Th</w:t>
      </w:r>
      <w:r w:rsidRPr="00CF522D">
        <w:t>e Believer’s call comes from the Lord</w:t>
      </w:r>
      <w:r>
        <w:t xml:space="preserve"> (</w:t>
      </w:r>
      <w:r w:rsidRPr="00CF522D">
        <w:t>3:22</w:t>
      </w:r>
      <w:r>
        <w:t>)</w:t>
      </w:r>
    </w:p>
    <w:p w:rsidR="00E3046D" w:rsidRPr="00CF522D" w:rsidRDefault="00E3046D" w:rsidP="00E3046D">
      <w:r w:rsidRPr="00CF522D">
        <w:tab/>
      </w:r>
      <w:r w:rsidRPr="00CF522D">
        <w:tab/>
        <w:t>1.</w:t>
      </w:r>
      <w:r w:rsidRPr="00CF522D">
        <w:tab/>
        <w:t>Direct</w:t>
      </w:r>
      <w:r>
        <w:t xml:space="preserve">    </w:t>
      </w:r>
      <w:r w:rsidRPr="00CF522D">
        <w:t>3:22</w:t>
      </w:r>
      <w:r w:rsidRPr="00CF522D">
        <w:tab/>
        <w:t>“Of Jesus Christ”</w:t>
      </w:r>
    </w:p>
    <w:p w:rsidR="00E3046D" w:rsidRPr="00CF522D" w:rsidRDefault="00E3046D" w:rsidP="00E3046D">
      <w:r w:rsidRPr="00CF522D">
        <w:tab/>
      </w:r>
      <w:r w:rsidRPr="00CF522D">
        <w:tab/>
        <w:t>2.</w:t>
      </w:r>
      <w:r w:rsidRPr="00CF522D">
        <w:tab/>
        <w:t>Divine</w:t>
      </w:r>
      <w:r>
        <w:t xml:space="preserve">   </w:t>
      </w:r>
      <w:r w:rsidRPr="00CF522D">
        <w:t>3:26</w:t>
      </w:r>
      <w:r w:rsidRPr="00CF522D">
        <w:tab/>
        <w:t>“Children of God by faith”</w:t>
      </w:r>
    </w:p>
    <w:p w:rsidR="00E3046D" w:rsidRPr="00CF522D" w:rsidRDefault="00E3046D" w:rsidP="00E3046D">
      <w:r w:rsidRPr="00CF522D">
        <w:tab/>
      </w:r>
      <w:r w:rsidRPr="00CF522D">
        <w:tab/>
        <w:t>3.</w:t>
      </w:r>
      <w:r w:rsidRPr="00CF522D">
        <w:tab/>
      </w:r>
      <w:proofErr w:type="gramStart"/>
      <w:r w:rsidRPr="00CF522D">
        <w:t>Distinct</w:t>
      </w:r>
      <w:r>
        <w:t xml:space="preserve">  </w:t>
      </w:r>
      <w:r w:rsidRPr="00CF522D">
        <w:t>2:16</w:t>
      </w:r>
      <w:proofErr w:type="gramEnd"/>
      <w:r w:rsidRPr="00CF522D">
        <w:tab/>
        <w:t>“Justified by the faith of Christ Jesus”</w:t>
      </w:r>
    </w:p>
    <w:p w:rsidR="00E3046D" w:rsidRPr="00CF522D" w:rsidRDefault="00E3046D" w:rsidP="00E3046D">
      <w:r w:rsidRPr="00CF522D">
        <w:tab/>
      </w:r>
      <w:r w:rsidRPr="00CF522D">
        <w:tab/>
      </w:r>
      <w:r w:rsidRPr="00CF522D">
        <w:tab/>
        <w:t>3:27</w:t>
      </w:r>
      <w:r w:rsidRPr="00CF522D">
        <w:tab/>
        <w:t>“Baptized into Christ”</w:t>
      </w:r>
    </w:p>
    <w:p w:rsidR="00E3046D" w:rsidRPr="00CF522D" w:rsidRDefault="00E3046D" w:rsidP="00E3046D">
      <w:r w:rsidRPr="00CF522D">
        <w:tab/>
      </w:r>
      <w:r w:rsidRPr="00CF522D">
        <w:tab/>
      </w:r>
      <w:r w:rsidRPr="00CF522D">
        <w:tab/>
        <w:t>3:27</w:t>
      </w:r>
      <w:r w:rsidRPr="00CF522D">
        <w:tab/>
        <w:t>“Put on Christ”</w:t>
      </w:r>
    </w:p>
    <w:p w:rsidR="00E3046D" w:rsidRPr="00CF522D" w:rsidRDefault="00E3046D" w:rsidP="00E3046D"/>
    <w:p w:rsidR="00E3046D" w:rsidRPr="00CF522D" w:rsidRDefault="00E3046D" w:rsidP="00403814">
      <w:pPr>
        <w:pStyle w:val="Heading3"/>
        <w:numPr>
          <w:ilvl w:val="0"/>
          <w:numId w:val="44"/>
        </w:numPr>
      </w:pPr>
      <w:r w:rsidRPr="00CF522D">
        <w:t>The Grace of Christ</w:t>
      </w:r>
      <w:r>
        <w:t xml:space="preserve">    </w:t>
      </w:r>
      <w:r w:rsidRPr="00CF522D">
        <w:t>1:3, 6</w:t>
      </w:r>
      <w:proofErr w:type="gramStart"/>
      <w:r w:rsidRPr="00CF522D">
        <w:t>,15</w:t>
      </w:r>
      <w:proofErr w:type="gramEnd"/>
      <w:r w:rsidRPr="00CF522D">
        <w:t>;  2:21;  5:4;  6:18</w:t>
      </w:r>
    </w:p>
    <w:p w:rsidR="00E3046D" w:rsidRPr="00CF522D" w:rsidRDefault="00E3046D" w:rsidP="00E3046D">
      <w:r w:rsidRPr="00CF522D">
        <w:tab/>
        <w:t>1.</w:t>
      </w:r>
      <w:r w:rsidRPr="00CF522D">
        <w:tab/>
        <w:t>A definite calling   1:6</w:t>
      </w:r>
    </w:p>
    <w:p w:rsidR="00E3046D" w:rsidRPr="00CF522D" w:rsidRDefault="00E3046D" w:rsidP="00E3046D">
      <w:r w:rsidRPr="00CF522D">
        <w:tab/>
      </w:r>
      <w:r w:rsidRPr="00CF522D">
        <w:tab/>
        <w:t>a.</w:t>
      </w:r>
      <w:r w:rsidRPr="00CF522D">
        <w:tab/>
        <w:t>Called by the gospel in the Bible</w:t>
      </w:r>
    </w:p>
    <w:p w:rsidR="00E3046D" w:rsidRPr="00CF522D" w:rsidRDefault="00E3046D" w:rsidP="00E3046D">
      <w:r w:rsidRPr="00CF522D">
        <w:tab/>
      </w:r>
      <w:r w:rsidRPr="00CF522D">
        <w:tab/>
      </w:r>
      <w:r w:rsidRPr="00CF522D">
        <w:tab/>
        <w:t>1:6 “Called into the grace of Christ.”</w:t>
      </w:r>
    </w:p>
    <w:p w:rsidR="00E3046D" w:rsidRPr="00CF522D" w:rsidRDefault="00E3046D" w:rsidP="00E3046D"/>
    <w:p w:rsidR="00E3046D" w:rsidRPr="00CF522D" w:rsidRDefault="00E3046D" w:rsidP="00E3046D">
      <w:r w:rsidRPr="00CF522D">
        <w:tab/>
        <w:t>2.</w:t>
      </w:r>
      <w:r w:rsidRPr="00CF522D">
        <w:tab/>
        <w:t>A definite warning   1:8, 9</w:t>
      </w:r>
    </w:p>
    <w:p w:rsidR="00E3046D" w:rsidRPr="00CF522D" w:rsidRDefault="00E3046D" w:rsidP="00E3046D">
      <w:r w:rsidRPr="00CF522D">
        <w:t>It is dangerous to project anything into your mind that is not in the Bible.</w:t>
      </w:r>
    </w:p>
    <w:p w:rsidR="00E3046D" w:rsidRPr="00CF522D" w:rsidRDefault="00E3046D" w:rsidP="00E3046D">
      <w:r w:rsidRPr="00CF522D">
        <w:tab/>
      </w:r>
      <w:r w:rsidRPr="00CF522D">
        <w:tab/>
        <w:t>1:8</w:t>
      </w:r>
      <w:r w:rsidRPr="00CF522D">
        <w:tab/>
        <w:t>“</w:t>
      </w:r>
      <w:r w:rsidRPr="00CF522D">
        <w:rPr>
          <w:i/>
        </w:rPr>
        <w:t>Let him be accused</w:t>
      </w:r>
      <w:r w:rsidRPr="00CF522D">
        <w:t>”</w:t>
      </w:r>
    </w:p>
    <w:p w:rsidR="00E3046D" w:rsidRPr="00CF522D" w:rsidRDefault="00E3046D" w:rsidP="00E3046D"/>
    <w:p w:rsidR="00E3046D" w:rsidRPr="00CF522D" w:rsidRDefault="00E3046D" w:rsidP="00E3046D">
      <w:r w:rsidRPr="00CF522D">
        <w:tab/>
      </w:r>
      <w:r w:rsidRPr="00CF522D">
        <w:tab/>
        <w:t>1.</w:t>
      </w:r>
      <w:r w:rsidRPr="00CF522D">
        <w:tab/>
        <w:t>Man or angel</w:t>
      </w:r>
    </w:p>
    <w:p w:rsidR="00E3046D" w:rsidRPr="00CF522D" w:rsidRDefault="00E3046D" w:rsidP="00E3046D">
      <w:r w:rsidRPr="00CF522D">
        <w:tab/>
      </w:r>
      <w:r w:rsidRPr="00CF522D">
        <w:tab/>
      </w:r>
      <w:r w:rsidRPr="00CF522D">
        <w:tab/>
        <w:t>a.</w:t>
      </w:r>
      <w:r w:rsidRPr="00CF522D">
        <w:tab/>
        <w:t>The effects of false doctrine</w:t>
      </w:r>
    </w:p>
    <w:p w:rsidR="00E3046D" w:rsidRPr="00CF522D" w:rsidRDefault="00E3046D" w:rsidP="00E3046D">
      <w:pPr>
        <w:ind w:left="2160" w:firstLine="720"/>
      </w:pPr>
      <w:r w:rsidRPr="00CF522D">
        <w:t>1)</w:t>
      </w:r>
      <w:r w:rsidRPr="00CF522D">
        <w:tab/>
        <w:t>Subtle</w:t>
      </w:r>
      <w:r>
        <w:t xml:space="preserve">     </w:t>
      </w:r>
      <w:r w:rsidRPr="00CF522D">
        <w:t>3:1</w:t>
      </w:r>
    </w:p>
    <w:p w:rsidR="00E3046D" w:rsidRPr="00CF522D" w:rsidRDefault="00E3046D" w:rsidP="00E3046D">
      <w:r>
        <w:tab/>
      </w:r>
      <w:r>
        <w:tab/>
      </w:r>
      <w:r>
        <w:tab/>
      </w:r>
      <w:r>
        <w:tab/>
      </w:r>
      <w:r w:rsidRPr="00CF522D">
        <w:t>2)</w:t>
      </w:r>
      <w:r w:rsidRPr="00CF522D">
        <w:tab/>
        <w:t>Soon</w:t>
      </w:r>
      <w:r>
        <w:t xml:space="preserve">       </w:t>
      </w:r>
      <w:r w:rsidRPr="00CF522D">
        <w:t>1:6</w:t>
      </w:r>
    </w:p>
    <w:p w:rsidR="00E3046D" w:rsidRPr="00CF522D" w:rsidRDefault="00E3046D" w:rsidP="00E3046D">
      <w:r>
        <w:tab/>
      </w:r>
      <w:r>
        <w:tab/>
      </w:r>
      <w:r>
        <w:tab/>
      </w:r>
      <w:r>
        <w:tab/>
      </w:r>
      <w:r w:rsidRPr="00CF522D">
        <w:t>3)</w:t>
      </w:r>
      <w:r w:rsidRPr="00CF522D">
        <w:tab/>
        <w:t>Serious</w:t>
      </w:r>
      <w:r>
        <w:t xml:space="preserve">   </w:t>
      </w:r>
      <w:r w:rsidRPr="00CF522D">
        <w:t>1:9;   2:21; 4:16; 5:4, 9, 15-21</w:t>
      </w:r>
    </w:p>
    <w:p w:rsidR="00E3046D" w:rsidRPr="00CF522D" w:rsidRDefault="00E3046D" w:rsidP="00E3046D">
      <w:r w:rsidRPr="00CF522D">
        <w:tab/>
        <w:t>3.</w:t>
      </w:r>
      <w:r w:rsidRPr="00CF522D">
        <w:tab/>
        <w:t>A definite revelation</w:t>
      </w:r>
    </w:p>
    <w:p w:rsidR="00E3046D" w:rsidRPr="00CF522D" w:rsidRDefault="00E3046D" w:rsidP="00E3046D">
      <w:pPr>
        <w:ind w:left="2160"/>
      </w:pPr>
      <w:r w:rsidRPr="00CF522D">
        <w:t>Whatever comes by revelation of the Spirit will agree with the Bible.</w:t>
      </w:r>
    </w:p>
    <w:p w:rsidR="00E3046D" w:rsidRPr="00CF522D" w:rsidRDefault="00E3046D" w:rsidP="00E3046D">
      <w:pPr>
        <w:ind w:left="2880" w:hanging="720"/>
        <w:rPr>
          <w:i/>
        </w:rPr>
      </w:pPr>
      <w:r w:rsidRPr="00CF522D">
        <w:rPr>
          <w:i/>
        </w:rPr>
        <w:t>“</w:t>
      </w:r>
      <w:proofErr w:type="gramStart"/>
      <w:r w:rsidRPr="00CF522D">
        <w:rPr>
          <w:i/>
        </w:rPr>
        <w:t>not</w:t>
      </w:r>
      <w:proofErr w:type="gramEnd"/>
      <w:r w:rsidRPr="00CF522D">
        <w:rPr>
          <w:i/>
        </w:rPr>
        <w:t xml:space="preserve"> after man… but after the revelation of Jesus Christ.”</w:t>
      </w:r>
    </w:p>
    <w:p w:rsidR="00E3046D" w:rsidRPr="00CF522D" w:rsidRDefault="00E3046D" w:rsidP="00E3046D">
      <w:r w:rsidRPr="00CF522D">
        <w:tab/>
      </w:r>
      <w:r w:rsidRPr="00CF522D">
        <w:tab/>
      </w:r>
      <w:r w:rsidRPr="00CF522D">
        <w:tab/>
      </w:r>
      <w:r w:rsidRPr="00CF522D">
        <w:tab/>
        <w:t>1:11, 12</w:t>
      </w:r>
    </w:p>
    <w:p w:rsidR="00E3046D" w:rsidRPr="00CF522D" w:rsidRDefault="00E3046D" w:rsidP="00E3046D"/>
    <w:p w:rsidR="00E3046D" w:rsidRPr="00CF522D" w:rsidRDefault="00E3046D" w:rsidP="00403814">
      <w:pPr>
        <w:pStyle w:val="Heading3"/>
        <w:numPr>
          <w:ilvl w:val="0"/>
          <w:numId w:val="44"/>
        </w:numPr>
      </w:pPr>
      <w:r w:rsidRPr="00CF522D">
        <w:t>A Revelation of Christ in Paul</w:t>
      </w:r>
    </w:p>
    <w:p w:rsidR="00E3046D" w:rsidRPr="00CF522D" w:rsidRDefault="00E3046D" w:rsidP="00E3046D">
      <w:r w:rsidRPr="00CF522D">
        <w:tab/>
        <w:t>1:6-17</w:t>
      </w:r>
    </w:p>
    <w:p w:rsidR="00E3046D" w:rsidRPr="00CF522D" w:rsidRDefault="00E3046D" w:rsidP="00E3046D">
      <w:r w:rsidRPr="00CF522D">
        <w:tab/>
        <w:t>Text 1:16—“</w:t>
      </w:r>
      <w:r w:rsidRPr="00CF522D">
        <w:rPr>
          <w:i/>
        </w:rPr>
        <w:t>To reveal His son in me”</w:t>
      </w:r>
    </w:p>
    <w:p w:rsidR="00E3046D" w:rsidRPr="00CF522D" w:rsidRDefault="00E3046D" w:rsidP="00E3046D"/>
    <w:p w:rsidR="00E3046D" w:rsidRPr="00B441D1" w:rsidRDefault="00E3046D" w:rsidP="00E3046D">
      <w:pPr>
        <w:ind w:left="720"/>
        <w:rPr>
          <w:u w:val="single"/>
        </w:rPr>
      </w:pPr>
      <w:r w:rsidRPr="00B441D1">
        <w:rPr>
          <w:u w:val="single"/>
        </w:rPr>
        <w:t xml:space="preserve">God’s interest in His Son equals the interest He has for </w:t>
      </w:r>
      <w:proofErr w:type="spellStart"/>
      <w:r w:rsidRPr="00B441D1">
        <w:rPr>
          <w:u w:val="single"/>
        </w:rPr>
        <w:t>every one</w:t>
      </w:r>
      <w:proofErr w:type="spellEnd"/>
      <w:r w:rsidRPr="00B441D1">
        <w:rPr>
          <w:u w:val="single"/>
        </w:rPr>
        <w:t xml:space="preserve"> in the world.</w:t>
      </w:r>
    </w:p>
    <w:p w:rsidR="00E3046D" w:rsidRPr="00B441D1" w:rsidRDefault="00E3046D" w:rsidP="00E3046D">
      <w:pPr>
        <w:rPr>
          <w:u w:val="single"/>
        </w:rPr>
      </w:pPr>
    </w:p>
    <w:p w:rsidR="00E3046D" w:rsidRPr="00CF522D" w:rsidRDefault="00E3046D" w:rsidP="00E3046D">
      <w:pPr>
        <w:ind w:left="720"/>
        <w:rPr>
          <w:i/>
        </w:rPr>
      </w:pPr>
      <w:r w:rsidRPr="00CF522D">
        <w:t>John 3:16—</w:t>
      </w:r>
      <w:r w:rsidRPr="00CF522D">
        <w:rPr>
          <w:i/>
        </w:rPr>
        <w:t>For God so loved the world that He gave His only begotten Son that whosoever believeth in Him should not perish but have everlasting life.</w:t>
      </w:r>
    </w:p>
    <w:p w:rsidR="00E3046D" w:rsidRPr="00CF522D" w:rsidRDefault="00E3046D" w:rsidP="00E3046D">
      <w:pPr>
        <w:rPr>
          <w:i/>
        </w:rPr>
      </w:pPr>
    </w:p>
    <w:p w:rsidR="00E3046D" w:rsidRPr="00CF522D" w:rsidRDefault="00E3046D" w:rsidP="00E3046D">
      <w:r w:rsidRPr="00CF522D">
        <w:tab/>
        <w:t>The revelation of Jesus is for us as well as Paul.</w:t>
      </w:r>
    </w:p>
    <w:p w:rsidR="00E3046D" w:rsidRPr="00CF522D" w:rsidRDefault="00E3046D" w:rsidP="00E3046D">
      <w:r w:rsidRPr="00CF522D">
        <w:tab/>
        <w:t>Jesus must be revealed in us.</w:t>
      </w:r>
    </w:p>
    <w:p w:rsidR="00E3046D" w:rsidRPr="00CF522D" w:rsidRDefault="00E3046D" w:rsidP="00E3046D"/>
    <w:p w:rsidR="00E3046D" w:rsidRPr="00CF522D" w:rsidRDefault="00E3046D" w:rsidP="00E3046D">
      <w:r w:rsidRPr="00CF522D">
        <w:tab/>
        <w:t>A.</w:t>
      </w:r>
      <w:r w:rsidRPr="00CF522D">
        <w:tab/>
        <w:t>The place of the revelation</w:t>
      </w:r>
    </w:p>
    <w:p w:rsidR="00E3046D" w:rsidRPr="00CF522D" w:rsidRDefault="00E3046D" w:rsidP="00E3046D"/>
    <w:p w:rsidR="00E3046D" w:rsidRPr="00CF522D" w:rsidRDefault="00E3046D" w:rsidP="00E3046D">
      <w:r w:rsidRPr="00CF522D">
        <w:tab/>
      </w:r>
      <w:r w:rsidRPr="00CF522D">
        <w:tab/>
        <w:t>1.</w:t>
      </w:r>
      <w:r w:rsidRPr="00CF522D">
        <w:tab/>
        <w:t>“In Me”</w:t>
      </w:r>
      <w:r>
        <w:t xml:space="preserve">   </w:t>
      </w:r>
      <w:r w:rsidRPr="00CF522D">
        <w:t>1:16</w:t>
      </w:r>
      <w:r>
        <w:t xml:space="preserve">    </w:t>
      </w:r>
      <w:r w:rsidRPr="00CF522D">
        <w:t>Not just to me, but “in me.”</w:t>
      </w:r>
      <w:r>
        <w:t xml:space="preserve">   </w:t>
      </w:r>
      <w:r w:rsidRPr="00CF522D">
        <w:t>1:5</w:t>
      </w:r>
    </w:p>
    <w:p w:rsidR="00E3046D" w:rsidRPr="00CF522D" w:rsidRDefault="00E3046D" w:rsidP="00E3046D">
      <w:r w:rsidRPr="00CF522D">
        <w:tab/>
      </w:r>
      <w:r w:rsidRPr="00CF522D">
        <w:tab/>
        <w:t>2.</w:t>
      </w:r>
      <w:r w:rsidRPr="00CF522D">
        <w:tab/>
        <w:t>“To Me”</w:t>
      </w:r>
      <w:r>
        <w:t xml:space="preserve">   </w:t>
      </w:r>
      <w:r w:rsidRPr="00CF522D">
        <w:t>Eph. 3:3</w:t>
      </w:r>
      <w:proofErr w:type="gramStart"/>
      <w:r w:rsidRPr="00CF522D">
        <w:t>,5</w:t>
      </w:r>
      <w:proofErr w:type="gramEnd"/>
    </w:p>
    <w:p w:rsidR="00E3046D" w:rsidRPr="00CF522D" w:rsidRDefault="00E3046D" w:rsidP="00E3046D">
      <w:r w:rsidRPr="00CF522D">
        <w:tab/>
      </w:r>
      <w:r w:rsidRPr="00CF522D">
        <w:tab/>
        <w:t>3.</w:t>
      </w:r>
      <w:r w:rsidRPr="00CF522D">
        <w:tab/>
        <w:t>“By the Spirit”</w:t>
      </w:r>
      <w:r>
        <w:t xml:space="preserve">   </w:t>
      </w:r>
      <w:r w:rsidRPr="00CF522D">
        <w:t>Eph. 3:5</w:t>
      </w:r>
    </w:p>
    <w:p w:rsidR="00E3046D" w:rsidRPr="00CF522D" w:rsidRDefault="00E3046D" w:rsidP="00E3046D">
      <w:r w:rsidRPr="00CF522D">
        <w:tab/>
      </w:r>
      <w:r w:rsidRPr="00CF522D">
        <w:tab/>
        <w:t>4.</w:t>
      </w:r>
      <w:r w:rsidRPr="00CF522D">
        <w:tab/>
        <w:t>Taught by revelation</w:t>
      </w:r>
      <w:r>
        <w:t xml:space="preserve">   </w:t>
      </w:r>
      <w:r w:rsidRPr="00CF522D">
        <w:t>Gal. 1:12</w:t>
      </w:r>
    </w:p>
    <w:p w:rsidR="00E3046D" w:rsidRPr="00CF522D" w:rsidRDefault="00E3046D" w:rsidP="00E3046D">
      <w:r w:rsidRPr="00CF522D">
        <w:tab/>
      </w:r>
      <w:r w:rsidRPr="00CF522D">
        <w:tab/>
        <w:t>5.</w:t>
      </w:r>
      <w:r w:rsidRPr="00CF522D">
        <w:tab/>
        <w:t>In your spirit</w:t>
      </w:r>
      <w:r>
        <w:t xml:space="preserve">   </w:t>
      </w:r>
      <w:r w:rsidRPr="00CF522D">
        <w:t>Gal. 6:18</w:t>
      </w:r>
    </w:p>
    <w:p w:rsidR="00E3046D" w:rsidRPr="00CF522D" w:rsidRDefault="00E3046D" w:rsidP="00E3046D">
      <w:r w:rsidRPr="00CF522D">
        <w:lastRenderedPageBreak/>
        <w:tab/>
        <w:t>B.</w:t>
      </w:r>
      <w:r w:rsidRPr="00CF522D">
        <w:tab/>
        <w:t>The purpose of the revelation</w:t>
      </w:r>
    </w:p>
    <w:p w:rsidR="00E3046D" w:rsidRPr="00CF522D" w:rsidRDefault="00E3046D" w:rsidP="00E3046D">
      <w:r w:rsidRPr="00CF522D">
        <w:tab/>
      </w:r>
      <w:r w:rsidRPr="00CF522D">
        <w:tab/>
        <w:t>1.</w:t>
      </w:r>
      <w:r w:rsidRPr="00CF522D">
        <w:tab/>
        <w:t>To see Jesus like He is</w:t>
      </w:r>
    </w:p>
    <w:p w:rsidR="00E3046D" w:rsidRPr="00CF522D" w:rsidRDefault="00E3046D" w:rsidP="00E3046D">
      <w:r w:rsidRPr="00CF522D">
        <w:tab/>
      </w:r>
      <w:r w:rsidRPr="00CF522D">
        <w:tab/>
        <w:t>2.</w:t>
      </w:r>
      <w:r w:rsidRPr="00CF522D">
        <w:tab/>
        <w:t>To understand Jesus like He is</w:t>
      </w:r>
    </w:p>
    <w:p w:rsidR="00E3046D" w:rsidRPr="00CF522D" w:rsidRDefault="00E3046D" w:rsidP="00E3046D">
      <w:r w:rsidRPr="00CF522D">
        <w:tab/>
      </w:r>
      <w:r w:rsidRPr="00CF522D">
        <w:tab/>
        <w:t>3.</w:t>
      </w:r>
      <w:r w:rsidRPr="00CF522D">
        <w:tab/>
        <w:t>To be made like Jesus – (revealed in me)</w:t>
      </w:r>
    </w:p>
    <w:p w:rsidR="00E3046D" w:rsidRPr="00CF522D" w:rsidRDefault="00E3046D" w:rsidP="00E3046D">
      <w:r w:rsidRPr="00CF522D">
        <w:tab/>
      </w:r>
      <w:r w:rsidRPr="00CF522D">
        <w:tab/>
        <w:t>4.</w:t>
      </w:r>
      <w:r w:rsidRPr="00CF522D">
        <w:tab/>
        <w:t>“That I might preach Him”</w:t>
      </w:r>
      <w:r>
        <w:t xml:space="preserve">   </w:t>
      </w:r>
      <w:r w:rsidRPr="00CF522D">
        <w:t>1:16 exalt Him</w:t>
      </w:r>
    </w:p>
    <w:p w:rsidR="00E3046D" w:rsidRPr="00CF522D" w:rsidRDefault="00E3046D" w:rsidP="00E3046D">
      <w:r w:rsidRPr="00CF522D">
        <w:tab/>
      </w:r>
      <w:r w:rsidRPr="00CF522D">
        <w:tab/>
        <w:t>5.</w:t>
      </w:r>
      <w:r w:rsidRPr="00CF522D">
        <w:tab/>
        <w:t>“Among the heathen”</w:t>
      </w:r>
      <w:r>
        <w:t xml:space="preserve">   </w:t>
      </w:r>
      <w:r w:rsidRPr="00CF522D">
        <w:t>1:16 obey Him</w:t>
      </w:r>
    </w:p>
    <w:p w:rsidR="00E3046D" w:rsidRPr="00CF522D" w:rsidRDefault="00E3046D" w:rsidP="00E3046D">
      <w:pPr>
        <w:ind w:left="2160" w:hanging="720"/>
      </w:pPr>
      <w:r w:rsidRPr="00CF522D">
        <w:t>6.</w:t>
      </w:r>
      <w:r w:rsidRPr="00CF522D">
        <w:tab/>
        <w:t>Communicate the same gospel that they can have the same revelation</w:t>
      </w:r>
      <w:r>
        <w:t xml:space="preserve">   </w:t>
      </w:r>
      <w:r w:rsidRPr="00CF522D">
        <w:t>2:2, 5</w:t>
      </w:r>
      <w:proofErr w:type="gramStart"/>
      <w:r w:rsidRPr="00CF522D">
        <w:t>;  3:5</w:t>
      </w:r>
      <w:proofErr w:type="gramEnd"/>
      <w:r w:rsidRPr="00CF522D">
        <w:t>;  4:19, 30;  5:3</w:t>
      </w:r>
    </w:p>
    <w:p w:rsidR="00E3046D" w:rsidRPr="00CF522D" w:rsidRDefault="00E3046D" w:rsidP="00E3046D"/>
    <w:p w:rsidR="00E3046D" w:rsidRPr="00CF522D" w:rsidRDefault="00E3046D" w:rsidP="00E3046D">
      <w:r w:rsidRPr="00CF522D">
        <w:tab/>
        <w:t>C.</w:t>
      </w:r>
      <w:r w:rsidRPr="00CF522D">
        <w:tab/>
        <w:t>The power or influence of the revelation</w:t>
      </w:r>
    </w:p>
    <w:p w:rsidR="00E3046D" w:rsidRPr="00CF522D" w:rsidRDefault="00E3046D" w:rsidP="00E3046D">
      <w:r w:rsidRPr="00CF522D">
        <w:tab/>
      </w:r>
      <w:r w:rsidRPr="00CF522D">
        <w:tab/>
        <w:t>1.</w:t>
      </w:r>
      <w:r w:rsidRPr="00CF522D">
        <w:tab/>
        <w:t>“Immediately I conferred not with flesh and blood”</w:t>
      </w:r>
      <w:r>
        <w:t xml:space="preserve">   </w:t>
      </w:r>
      <w:r w:rsidRPr="00CF522D">
        <w:t>1:16</w:t>
      </w:r>
    </w:p>
    <w:p w:rsidR="00E3046D" w:rsidRPr="00CF522D" w:rsidRDefault="00E3046D" w:rsidP="00E3046D">
      <w:r w:rsidRPr="00CF522D">
        <w:tab/>
      </w:r>
      <w:r w:rsidRPr="00CF522D">
        <w:tab/>
        <w:t>2.</w:t>
      </w:r>
      <w:r w:rsidRPr="00CF522D">
        <w:tab/>
        <w:t>The servant of Christ</w:t>
      </w:r>
      <w:r>
        <w:t xml:space="preserve">   </w:t>
      </w:r>
      <w:r w:rsidRPr="00CF522D">
        <w:t>1:10</w:t>
      </w:r>
    </w:p>
    <w:p w:rsidR="00E3046D" w:rsidRPr="00CF522D" w:rsidRDefault="00E3046D" w:rsidP="00E3046D">
      <w:r>
        <w:tab/>
      </w:r>
      <w:r>
        <w:tab/>
      </w:r>
      <w:r>
        <w:tab/>
      </w:r>
      <w:r w:rsidRPr="00CF522D">
        <w:t>1)</w:t>
      </w:r>
      <w:r w:rsidRPr="00CF522D">
        <w:tab/>
        <w:t>“Not after man”</w:t>
      </w:r>
      <w:r>
        <w:t xml:space="preserve">   </w:t>
      </w:r>
      <w:r w:rsidRPr="00CF522D">
        <w:t>1:11, 12</w:t>
      </w:r>
    </w:p>
    <w:p w:rsidR="00E3046D" w:rsidRPr="00CF522D" w:rsidRDefault="00E3046D" w:rsidP="00E3046D">
      <w:pPr>
        <w:ind w:left="720" w:firstLine="720"/>
      </w:pPr>
      <w:r w:rsidRPr="00CF522D">
        <w:t>3.</w:t>
      </w:r>
      <w:r w:rsidRPr="00CF522D">
        <w:tab/>
        <w:t>“I went in to Arabia”</w:t>
      </w:r>
      <w:r>
        <w:t xml:space="preserve">   </w:t>
      </w:r>
      <w:r w:rsidRPr="00CF522D">
        <w:t>1:17</w:t>
      </w:r>
    </w:p>
    <w:p w:rsidR="00E3046D" w:rsidRPr="00CF522D" w:rsidRDefault="00E3046D" w:rsidP="00E3046D">
      <w:r w:rsidRPr="00CF522D">
        <w:tab/>
      </w:r>
      <w:r w:rsidRPr="00CF522D">
        <w:tab/>
      </w:r>
      <w:r w:rsidRPr="00CF522D">
        <w:tab/>
        <w:t>(1)</w:t>
      </w:r>
      <w:r w:rsidRPr="00CF522D">
        <w:tab/>
        <w:t>Learning experiences</w:t>
      </w:r>
    </w:p>
    <w:p w:rsidR="00E3046D" w:rsidRPr="00CF522D" w:rsidRDefault="00E3046D" w:rsidP="00E3046D">
      <w:r w:rsidRPr="00CF522D">
        <w:tab/>
      </w:r>
      <w:r w:rsidRPr="00CF522D">
        <w:tab/>
      </w:r>
      <w:r w:rsidRPr="00CF522D">
        <w:tab/>
        <w:t>(2)</w:t>
      </w:r>
      <w:r w:rsidRPr="00CF522D">
        <w:tab/>
        <w:t>Growing process</w:t>
      </w:r>
    </w:p>
    <w:p w:rsidR="00E3046D" w:rsidRPr="00CF522D" w:rsidRDefault="00E3046D" w:rsidP="00E3046D">
      <w:r w:rsidRPr="00CF522D">
        <w:tab/>
      </w:r>
      <w:r w:rsidRPr="00CF522D">
        <w:tab/>
      </w:r>
      <w:r w:rsidRPr="00CF522D">
        <w:tab/>
      </w:r>
      <w:r w:rsidRPr="00CF522D">
        <w:tab/>
        <w:t>II Cor. 12:1-4</w:t>
      </w:r>
    </w:p>
    <w:p w:rsidR="00E3046D" w:rsidRPr="00CF522D" w:rsidRDefault="00E3046D" w:rsidP="00E3046D">
      <w:r w:rsidRPr="00CF522D">
        <w:tab/>
      </w:r>
      <w:r w:rsidRPr="00CF522D">
        <w:tab/>
        <w:t>4.</w:t>
      </w:r>
      <w:r w:rsidRPr="00CF522D">
        <w:tab/>
        <w:t>“I went up by revelation”</w:t>
      </w:r>
      <w:r>
        <w:t xml:space="preserve">   </w:t>
      </w:r>
      <w:r w:rsidRPr="00CF522D">
        <w:t>Gal. 2:2</w:t>
      </w:r>
    </w:p>
    <w:p w:rsidR="00E3046D" w:rsidRPr="00CF522D" w:rsidRDefault="00E3046D" w:rsidP="00E3046D">
      <w:r w:rsidRPr="00CF522D">
        <w:tab/>
      </w:r>
      <w:r w:rsidRPr="00CF522D">
        <w:tab/>
        <w:t>5.</w:t>
      </w:r>
      <w:r w:rsidRPr="00CF522D">
        <w:tab/>
        <w:t>“And communicated unto them that gospel”</w:t>
      </w:r>
      <w:r>
        <w:t xml:space="preserve">   </w:t>
      </w:r>
      <w:r w:rsidRPr="00CF522D">
        <w:t>2:2</w:t>
      </w:r>
    </w:p>
    <w:p w:rsidR="00E3046D" w:rsidRPr="00CF522D" w:rsidRDefault="00E3046D" w:rsidP="00E3046D"/>
    <w:p w:rsidR="00E3046D" w:rsidRDefault="00E3046D" w:rsidP="00403814">
      <w:pPr>
        <w:pStyle w:val="Heading2"/>
        <w:keepNext/>
        <w:numPr>
          <w:ilvl w:val="0"/>
          <w:numId w:val="43"/>
        </w:numPr>
      </w:pPr>
      <w:r>
        <w:t>Doctrinal Declarations (Ch. 3 &amp; 4)</w:t>
      </w:r>
    </w:p>
    <w:p w:rsidR="00E3046D" w:rsidRPr="00CF522D" w:rsidRDefault="00E3046D" w:rsidP="00E3046D"/>
    <w:p w:rsidR="00E3046D" w:rsidRPr="00CF522D" w:rsidRDefault="00E3046D" w:rsidP="00403814">
      <w:pPr>
        <w:pStyle w:val="Heading3"/>
        <w:numPr>
          <w:ilvl w:val="0"/>
          <w:numId w:val="54"/>
        </w:numPr>
      </w:pPr>
      <w:r w:rsidRPr="00CF522D">
        <w:t xml:space="preserve"> “Be witched”</w:t>
      </w:r>
      <w:r>
        <w:t xml:space="preserve">   </w:t>
      </w:r>
      <w:r w:rsidRPr="00CF522D">
        <w:t>Gal. 3:1</w:t>
      </w:r>
    </w:p>
    <w:p w:rsidR="00E3046D" w:rsidRPr="00CF522D" w:rsidRDefault="00E3046D" w:rsidP="00E3046D"/>
    <w:p w:rsidR="00E3046D" w:rsidRPr="00CF522D" w:rsidRDefault="00E3046D" w:rsidP="00403814">
      <w:pPr>
        <w:pStyle w:val="Heading4"/>
        <w:numPr>
          <w:ilvl w:val="0"/>
          <w:numId w:val="55"/>
        </w:numPr>
        <w:ind w:left="1170"/>
      </w:pPr>
      <w:r w:rsidRPr="00CF522D">
        <w:t>The means of bewitching</w:t>
      </w:r>
    </w:p>
    <w:p w:rsidR="00E3046D" w:rsidRPr="00CF522D" w:rsidRDefault="00E3046D" w:rsidP="00E3046D">
      <w:r>
        <w:tab/>
      </w:r>
      <w:r>
        <w:tab/>
        <w:t xml:space="preserve">1. </w:t>
      </w:r>
      <w:r w:rsidRPr="00CF522D">
        <w:t>“Bewitched”</w:t>
      </w:r>
    </w:p>
    <w:p w:rsidR="00E3046D" w:rsidRPr="00CF522D" w:rsidRDefault="00E3046D" w:rsidP="00E3046D">
      <w:r w:rsidRPr="00CF522D">
        <w:tab/>
      </w:r>
      <w:r w:rsidRPr="00CF522D">
        <w:tab/>
      </w:r>
      <w:r w:rsidRPr="00CF522D">
        <w:tab/>
        <w:t>a.</w:t>
      </w:r>
      <w:r w:rsidRPr="00CF522D">
        <w:tab/>
        <w:t>Cast a spell</w:t>
      </w:r>
    </w:p>
    <w:p w:rsidR="00E3046D" w:rsidRPr="00CF522D" w:rsidRDefault="00E3046D" w:rsidP="00E3046D">
      <w:r w:rsidRPr="00CF522D">
        <w:tab/>
      </w:r>
      <w:r w:rsidRPr="00CF522D">
        <w:tab/>
      </w:r>
      <w:r w:rsidRPr="00CF522D">
        <w:tab/>
        <w:t>b.</w:t>
      </w:r>
      <w:r w:rsidRPr="00CF522D">
        <w:tab/>
        <w:t>Fascinate</w:t>
      </w:r>
    </w:p>
    <w:p w:rsidR="00E3046D" w:rsidRPr="00CF522D" w:rsidRDefault="00E3046D" w:rsidP="00E3046D">
      <w:r w:rsidRPr="00CF522D">
        <w:tab/>
      </w:r>
      <w:r w:rsidRPr="00CF522D">
        <w:tab/>
      </w:r>
      <w:r w:rsidRPr="00CF522D">
        <w:tab/>
        <w:t>c.</w:t>
      </w:r>
      <w:r w:rsidRPr="00CF522D">
        <w:tab/>
        <w:t>Mislead</w:t>
      </w:r>
    </w:p>
    <w:p w:rsidR="00E3046D" w:rsidRPr="00CF522D" w:rsidRDefault="00E3046D" w:rsidP="00E3046D">
      <w:r w:rsidRPr="00CF522D">
        <w:tab/>
      </w:r>
      <w:r w:rsidRPr="00CF522D">
        <w:tab/>
      </w:r>
      <w:r w:rsidRPr="00CF522D">
        <w:tab/>
        <w:t>d.</w:t>
      </w:r>
      <w:r w:rsidRPr="00CF522D">
        <w:tab/>
        <w:t>Charm</w:t>
      </w:r>
    </w:p>
    <w:p w:rsidR="00E3046D" w:rsidRPr="00CF522D" w:rsidRDefault="00E3046D" w:rsidP="00E3046D">
      <w:r w:rsidRPr="00CF522D">
        <w:tab/>
      </w:r>
      <w:r w:rsidRPr="00CF522D">
        <w:tab/>
      </w:r>
      <w:r w:rsidRPr="00CF522D">
        <w:tab/>
        <w:t>e.</w:t>
      </w:r>
      <w:r w:rsidRPr="00CF522D">
        <w:tab/>
        <w:t>Lies</w:t>
      </w:r>
    </w:p>
    <w:p w:rsidR="00E3046D" w:rsidRPr="00CF522D" w:rsidRDefault="00E3046D" w:rsidP="00E3046D">
      <w:r w:rsidRPr="00CF522D">
        <w:tab/>
      </w:r>
      <w:r w:rsidRPr="00CF522D">
        <w:tab/>
      </w:r>
      <w:r w:rsidRPr="00CF522D">
        <w:tab/>
        <w:t>f.</w:t>
      </w:r>
      <w:r w:rsidRPr="00CF522D">
        <w:tab/>
        <w:t>Deception</w:t>
      </w:r>
    </w:p>
    <w:p w:rsidR="00E3046D" w:rsidRPr="00CF522D" w:rsidRDefault="00E3046D" w:rsidP="00E3046D">
      <w:r w:rsidRPr="00CF522D">
        <w:tab/>
      </w:r>
      <w:r w:rsidRPr="00CF522D">
        <w:tab/>
      </w:r>
      <w:r w:rsidRPr="00CF522D">
        <w:tab/>
        <w:t>g.</w:t>
      </w:r>
      <w:r w:rsidRPr="00CF522D">
        <w:tab/>
        <w:t>Evil persuasions</w:t>
      </w:r>
    </w:p>
    <w:p w:rsidR="00E3046D" w:rsidRPr="00CF522D" w:rsidRDefault="00E3046D" w:rsidP="00E3046D">
      <w:r w:rsidRPr="00CF522D">
        <w:tab/>
      </w:r>
      <w:r w:rsidRPr="00CF522D">
        <w:tab/>
      </w:r>
      <w:r w:rsidRPr="00CF522D">
        <w:tab/>
        <w:t>h.</w:t>
      </w:r>
      <w:r w:rsidRPr="00CF522D">
        <w:tab/>
        <w:t>Zealously affect</w:t>
      </w:r>
    </w:p>
    <w:p w:rsidR="00E3046D" w:rsidRPr="00CF522D" w:rsidRDefault="00E3046D" w:rsidP="00E3046D">
      <w:r w:rsidRPr="00CF522D">
        <w:tab/>
      </w:r>
      <w:r w:rsidRPr="00CF522D">
        <w:tab/>
        <w:t>2.</w:t>
      </w:r>
      <w:r w:rsidRPr="00CF522D">
        <w:tab/>
        <w:t>“Who hath bewitched you?”</w:t>
      </w:r>
    </w:p>
    <w:p w:rsidR="00E3046D" w:rsidRPr="00CF522D" w:rsidRDefault="00E3046D" w:rsidP="00E3046D">
      <w:r w:rsidRPr="00CF522D">
        <w:tab/>
      </w:r>
      <w:r w:rsidRPr="00CF522D">
        <w:tab/>
      </w:r>
      <w:r w:rsidRPr="00CF522D">
        <w:tab/>
        <w:t>a.</w:t>
      </w:r>
      <w:r w:rsidRPr="00CF522D">
        <w:tab/>
        <w:t>Men with their creeds and doctrines</w:t>
      </w:r>
    </w:p>
    <w:p w:rsidR="00E3046D" w:rsidRPr="00CF522D" w:rsidRDefault="00E3046D" w:rsidP="00E3046D">
      <w:r w:rsidRPr="00CF522D">
        <w:tab/>
      </w:r>
      <w:r w:rsidRPr="00CF522D">
        <w:tab/>
      </w:r>
      <w:r w:rsidRPr="00CF522D">
        <w:tab/>
        <w:t>b.</w:t>
      </w:r>
      <w:r w:rsidRPr="00CF522D">
        <w:tab/>
        <w:t>The world by attractions and allurements</w:t>
      </w:r>
    </w:p>
    <w:p w:rsidR="00E3046D" w:rsidRPr="00CF522D" w:rsidRDefault="00E3046D" w:rsidP="00E3046D">
      <w:r w:rsidRPr="00CF522D">
        <w:tab/>
      </w:r>
      <w:r w:rsidRPr="00CF522D">
        <w:tab/>
      </w:r>
      <w:r w:rsidRPr="00CF522D">
        <w:tab/>
        <w:t>c.</w:t>
      </w:r>
      <w:r w:rsidRPr="00CF522D">
        <w:tab/>
        <w:t>The devil by his evil devices</w:t>
      </w:r>
    </w:p>
    <w:p w:rsidR="00E3046D" w:rsidRPr="00CF522D" w:rsidRDefault="00E3046D" w:rsidP="00E3046D">
      <w:r w:rsidRPr="00CF522D">
        <w:tab/>
      </w:r>
      <w:r w:rsidRPr="00CF522D">
        <w:tab/>
        <w:t>3.</w:t>
      </w:r>
      <w:r w:rsidRPr="00CF522D">
        <w:tab/>
      </w:r>
      <w:proofErr w:type="gramStart"/>
      <w:r w:rsidRPr="00CF522D">
        <w:t>By</w:t>
      </w:r>
      <w:proofErr w:type="gramEnd"/>
      <w:r w:rsidRPr="00CF522D">
        <w:t xml:space="preserve"> what means?</w:t>
      </w:r>
    </w:p>
    <w:p w:rsidR="00E3046D" w:rsidRPr="00CF522D" w:rsidRDefault="00E3046D" w:rsidP="00E3046D">
      <w:r w:rsidRPr="00CF522D">
        <w:tab/>
      </w:r>
      <w:r w:rsidRPr="00CF522D">
        <w:tab/>
      </w:r>
      <w:r w:rsidRPr="00CF522D">
        <w:tab/>
        <w:t>a.</w:t>
      </w:r>
      <w:r w:rsidRPr="00CF522D">
        <w:tab/>
        <w:t>Music (Rock and Roll-Rap-Hip Hop-contemporary)</w:t>
      </w:r>
    </w:p>
    <w:p w:rsidR="00E3046D" w:rsidRPr="00CF522D" w:rsidRDefault="00E3046D" w:rsidP="00E3046D">
      <w:r w:rsidRPr="00CF522D">
        <w:tab/>
      </w:r>
      <w:r w:rsidRPr="00CF522D">
        <w:tab/>
      </w:r>
      <w:r w:rsidRPr="00CF522D">
        <w:tab/>
        <w:t>b.</w:t>
      </w:r>
      <w:r w:rsidRPr="00CF522D">
        <w:tab/>
        <w:t>Pornography</w:t>
      </w:r>
    </w:p>
    <w:p w:rsidR="00E3046D" w:rsidRPr="00CF522D" w:rsidRDefault="00E3046D" w:rsidP="00E3046D">
      <w:r w:rsidRPr="00CF522D">
        <w:tab/>
      </w:r>
      <w:r w:rsidRPr="00CF522D">
        <w:tab/>
      </w:r>
      <w:r w:rsidRPr="00CF522D">
        <w:tab/>
        <w:t>c.</w:t>
      </w:r>
      <w:r w:rsidRPr="00CF522D">
        <w:tab/>
      </w:r>
      <w:proofErr w:type="spellStart"/>
      <w:r w:rsidRPr="00CF522D">
        <w:t>Drunkardness</w:t>
      </w:r>
      <w:proofErr w:type="spellEnd"/>
    </w:p>
    <w:p w:rsidR="00E3046D" w:rsidRPr="00CF522D" w:rsidRDefault="00E3046D" w:rsidP="00E3046D">
      <w:r w:rsidRPr="00CF522D">
        <w:tab/>
      </w:r>
      <w:r w:rsidRPr="00CF522D">
        <w:tab/>
      </w:r>
      <w:r w:rsidRPr="00CF522D">
        <w:tab/>
        <w:t>d.</w:t>
      </w:r>
      <w:r w:rsidRPr="00CF522D">
        <w:tab/>
        <w:t>Evil programs (Virtual Reality-subliminal tactics)</w:t>
      </w:r>
    </w:p>
    <w:p w:rsidR="00E3046D" w:rsidRPr="00CF522D" w:rsidRDefault="00E3046D" w:rsidP="00E3046D">
      <w:r w:rsidRPr="00CF522D">
        <w:tab/>
      </w:r>
      <w:r w:rsidRPr="00CF522D">
        <w:tab/>
      </w:r>
      <w:r w:rsidRPr="00CF522D">
        <w:tab/>
        <w:t>e.</w:t>
      </w:r>
      <w:r w:rsidRPr="00CF522D">
        <w:tab/>
        <w:t>Ceremonial Laws</w:t>
      </w:r>
    </w:p>
    <w:p w:rsidR="00E3046D" w:rsidRPr="00CF522D" w:rsidRDefault="00E3046D" w:rsidP="00E3046D">
      <w:r w:rsidRPr="00CF522D">
        <w:tab/>
      </w:r>
      <w:r w:rsidRPr="00CF522D">
        <w:tab/>
      </w:r>
      <w:r w:rsidRPr="00CF522D">
        <w:tab/>
      </w:r>
      <w:r w:rsidRPr="00CF522D">
        <w:tab/>
        <w:t>Gal. 2:16, 21; 3:1-3, 10-14, 18-19, 21-22</w:t>
      </w:r>
    </w:p>
    <w:p w:rsidR="00E3046D" w:rsidRPr="00CF522D" w:rsidRDefault="00E3046D" w:rsidP="00403814">
      <w:pPr>
        <w:pStyle w:val="Heading4"/>
        <w:numPr>
          <w:ilvl w:val="0"/>
          <w:numId w:val="45"/>
        </w:numPr>
        <w:ind w:left="1170"/>
      </w:pPr>
      <w:r w:rsidRPr="00CF522D">
        <w:t>The power of this bewitching</w:t>
      </w:r>
    </w:p>
    <w:p w:rsidR="00E3046D" w:rsidRPr="00CF522D" w:rsidRDefault="00E3046D" w:rsidP="00E3046D">
      <w:r w:rsidRPr="00CF522D">
        <w:lastRenderedPageBreak/>
        <w:tab/>
      </w:r>
      <w:r w:rsidRPr="00CF522D">
        <w:tab/>
        <w:t>Gal. 3:1</w:t>
      </w:r>
    </w:p>
    <w:p w:rsidR="00E3046D" w:rsidRPr="00CF522D" w:rsidRDefault="00E3046D" w:rsidP="00E3046D">
      <w:pPr>
        <w:rPr>
          <w:i/>
        </w:rPr>
      </w:pPr>
      <w:r w:rsidRPr="00CF522D">
        <w:tab/>
      </w:r>
      <w:r w:rsidRPr="00CF522D">
        <w:tab/>
        <w:t>“</w:t>
      </w:r>
      <w:r w:rsidRPr="00CF522D">
        <w:rPr>
          <w:i/>
        </w:rPr>
        <w:t>Before whose eyes Jesus Christ hath been evidently set forth.”</w:t>
      </w:r>
    </w:p>
    <w:p w:rsidR="00E3046D" w:rsidRPr="00CF522D" w:rsidRDefault="00E3046D" w:rsidP="00E3046D">
      <w:pPr>
        <w:rPr>
          <w:i/>
        </w:rPr>
      </w:pPr>
    </w:p>
    <w:p w:rsidR="00E3046D" w:rsidRPr="00CF522D" w:rsidRDefault="00E3046D" w:rsidP="00E3046D">
      <w:r w:rsidRPr="00CF522D">
        <w:tab/>
      </w:r>
      <w:r w:rsidRPr="00CF522D">
        <w:tab/>
        <w:t>1.</w:t>
      </w:r>
      <w:r w:rsidRPr="00CF522D">
        <w:tab/>
        <w:t>Before the Truth – “That ye should not obey”</w:t>
      </w:r>
    </w:p>
    <w:p w:rsidR="00E3046D" w:rsidRPr="00CF522D" w:rsidRDefault="00E3046D" w:rsidP="00E3046D">
      <w:r w:rsidRPr="00CF522D">
        <w:tab/>
      </w:r>
      <w:r w:rsidRPr="00CF522D">
        <w:tab/>
        <w:t>2.</w:t>
      </w:r>
      <w:r w:rsidRPr="00CF522D">
        <w:tab/>
        <w:t>Before the experience of Christ – “Removed from Him” 1:6</w:t>
      </w:r>
    </w:p>
    <w:p w:rsidR="00E3046D" w:rsidRPr="00CF522D" w:rsidRDefault="00E3046D" w:rsidP="00E3046D">
      <w:r w:rsidRPr="00CF522D">
        <w:tab/>
      </w:r>
      <w:r w:rsidRPr="00CF522D">
        <w:tab/>
        <w:t>3.</w:t>
      </w:r>
      <w:r w:rsidRPr="00CF522D">
        <w:tab/>
        <w:t>Running well – hindered 5:7</w:t>
      </w:r>
    </w:p>
    <w:p w:rsidR="00E3046D" w:rsidRPr="00CF522D" w:rsidRDefault="00E3046D" w:rsidP="00E3046D">
      <w:r w:rsidRPr="00CF522D">
        <w:tab/>
      </w:r>
      <w:r w:rsidRPr="00CF522D">
        <w:tab/>
        <w:t>4.</w:t>
      </w:r>
      <w:r w:rsidRPr="00CF522D">
        <w:tab/>
        <w:t>“O foolish Galatians</w:t>
      </w:r>
      <w:proofErr w:type="gramStart"/>
      <w:r w:rsidRPr="00CF522D">
        <w:t>”  3:1</w:t>
      </w:r>
      <w:proofErr w:type="gramEnd"/>
    </w:p>
    <w:p w:rsidR="00E3046D" w:rsidRPr="00CF522D" w:rsidRDefault="00E3046D" w:rsidP="00E3046D">
      <w:r w:rsidRPr="00CF522D">
        <w:tab/>
      </w:r>
      <w:r w:rsidRPr="00CF522D">
        <w:tab/>
      </w:r>
      <w:r w:rsidRPr="00CF522D">
        <w:tab/>
        <w:t>a.</w:t>
      </w:r>
      <w:r w:rsidRPr="00CF522D">
        <w:tab/>
        <w:t>Malignant power</w:t>
      </w:r>
    </w:p>
    <w:p w:rsidR="00E3046D" w:rsidRPr="00CF522D" w:rsidRDefault="00E3046D" w:rsidP="00E3046D">
      <w:r w:rsidRPr="00CF522D">
        <w:tab/>
      </w:r>
      <w:r w:rsidRPr="00CF522D">
        <w:tab/>
      </w:r>
      <w:r w:rsidRPr="00CF522D">
        <w:tab/>
        <w:t>b.</w:t>
      </w:r>
      <w:r w:rsidRPr="00CF522D">
        <w:tab/>
        <w:t>Strange</w:t>
      </w:r>
    </w:p>
    <w:p w:rsidR="00E3046D" w:rsidRPr="00CF522D" w:rsidRDefault="00E3046D" w:rsidP="00E3046D">
      <w:r w:rsidRPr="00CF522D">
        <w:tab/>
      </w:r>
      <w:r w:rsidRPr="00CF522D">
        <w:tab/>
      </w:r>
      <w:r w:rsidRPr="00CF522D">
        <w:tab/>
        <w:t>c.</w:t>
      </w:r>
      <w:r w:rsidRPr="00CF522D">
        <w:tab/>
        <w:t>Inconceivable</w:t>
      </w:r>
    </w:p>
    <w:p w:rsidR="00E3046D" w:rsidRPr="00CF522D" w:rsidRDefault="00E3046D" w:rsidP="00E3046D">
      <w:r w:rsidRPr="00CF522D">
        <w:tab/>
      </w:r>
      <w:r w:rsidRPr="00CF522D">
        <w:tab/>
      </w:r>
      <w:r w:rsidRPr="00CF522D">
        <w:tab/>
        <w:t>d.</w:t>
      </w:r>
      <w:r w:rsidRPr="00CF522D">
        <w:tab/>
        <w:t>Foolish to be bewitched to turn from the truth.</w:t>
      </w:r>
    </w:p>
    <w:p w:rsidR="00E3046D" w:rsidRPr="00CF522D" w:rsidRDefault="00E3046D" w:rsidP="00E3046D">
      <w:r w:rsidRPr="00CF522D">
        <w:tab/>
      </w:r>
      <w:r w:rsidRPr="00CF522D">
        <w:tab/>
      </w:r>
      <w:r w:rsidRPr="00CF522D">
        <w:tab/>
      </w:r>
      <w:r w:rsidRPr="00CF522D">
        <w:tab/>
        <w:t>1)</w:t>
      </w:r>
      <w:r w:rsidRPr="00CF522D">
        <w:tab/>
        <w:t>Paul preached Jesus Christ</w:t>
      </w:r>
    </w:p>
    <w:p w:rsidR="00E3046D" w:rsidRPr="00CF522D" w:rsidRDefault="00E3046D" w:rsidP="00E3046D">
      <w:r w:rsidRPr="00CF522D">
        <w:tab/>
      </w:r>
      <w:r w:rsidRPr="00CF522D">
        <w:tab/>
      </w:r>
      <w:r w:rsidRPr="00CF522D">
        <w:tab/>
      </w:r>
      <w:r w:rsidRPr="00CF522D">
        <w:tab/>
        <w:t>2)</w:t>
      </w:r>
      <w:r w:rsidRPr="00CF522D">
        <w:tab/>
        <w:t>Christ crucified</w:t>
      </w:r>
    </w:p>
    <w:p w:rsidR="00E3046D" w:rsidRPr="00CF522D" w:rsidRDefault="00E3046D" w:rsidP="00E3046D">
      <w:r w:rsidRPr="00CF522D">
        <w:tab/>
      </w:r>
      <w:r w:rsidRPr="00CF522D">
        <w:tab/>
      </w:r>
      <w:r w:rsidRPr="00CF522D">
        <w:tab/>
      </w:r>
      <w:r w:rsidRPr="00CF522D">
        <w:tab/>
        <w:t>3)</w:t>
      </w:r>
      <w:r w:rsidRPr="00CF522D">
        <w:tab/>
        <w:t>Christ resurrected</w:t>
      </w:r>
    </w:p>
    <w:p w:rsidR="00E3046D" w:rsidRPr="00CF522D" w:rsidRDefault="00E3046D" w:rsidP="00E3046D">
      <w:r w:rsidRPr="00CF522D">
        <w:tab/>
      </w:r>
      <w:r w:rsidRPr="00CF522D">
        <w:tab/>
      </w:r>
      <w:r w:rsidRPr="00CF522D">
        <w:tab/>
      </w:r>
      <w:r w:rsidRPr="00CF522D">
        <w:tab/>
        <w:t>4)</w:t>
      </w:r>
      <w:r w:rsidRPr="00CF522D">
        <w:tab/>
        <w:t>Receive Christ by the hearing of faith   Gal. 3:2</w:t>
      </w:r>
    </w:p>
    <w:p w:rsidR="00E3046D" w:rsidRPr="00CF522D" w:rsidRDefault="00E3046D" w:rsidP="00E3046D"/>
    <w:p w:rsidR="00E3046D" w:rsidRPr="00CF522D" w:rsidRDefault="00E3046D" w:rsidP="00403814">
      <w:pPr>
        <w:pStyle w:val="Heading4"/>
        <w:numPr>
          <w:ilvl w:val="0"/>
          <w:numId w:val="45"/>
        </w:numPr>
        <w:ind w:left="1080"/>
      </w:pPr>
      <w:proofErr w:type="gramStart"/>
      <w:r w:rsidRPr="00CF522D">
        <w:t>The means of escape from this bewitchment.</w:t>
      </w:r>
      <w:proofErr w:type="gramEnd"/>
    </w:p>
    <w:p w:rsidR="00E3046D" w:rsidRPr="00CF522D" w:rsidRDefault="00E3046D" w:rsidP="00E3046D">
      <w:r w:rsidRPr="00CF522D">
        <w:tab/>
      </w:r>
      <w:r w:rsidRPr="00CF522D">
        <w:tab/>
        <w:t>1.</w:t>
      </w:r>
      <w:r w:rsidRPr="00CF522D">
        <w:tab/>
      </w:r>
      <w:r w:rsidRPr="00CF522D">
        <w:rPr>
          <w:u w:val="single"/>
        </w:rPr>
        <w:t>Obey</w:t>
      </w:r>
      <w:r w:rsidRPr="00CF522D">
        <w:t xml:space="preserve"> the truth</w:t>
      </w:r>
    </w:p>
    <w:p w:rsidR="00E3046D" w:rsidRPr="00CF522D" w:rsidRDefault="00E3046D" w:rsidP="00E3046D"/>
    <w:p w:rsidR="00E3046D" w:rsidRPr="00CF522D" w:rsidRDefault="00E3046D" w:rsidP="00E3046D">
      <w:r w:rsidRPr="00CF522D">
        <w:tab/>
      </w:r>
      <w:r w:rsidRPr="00CF522D">
        <w:tab/>
      </w:r>
      <w:r w:rsidRPr="00CF522D">
        <w:tab/>
        <w:t>a.</w:t>
      </w:r>
      <w:r w:rsidRPr="00CF522D">
        <w:tab/>
        <w:t>Not the ceremonial law</w:t>
      </w:r>
    </w:p>
    <w:p w:rsidR="00E3046D" w:rsidRPr="00CF522D" w:rsidRDefault="00E3046D" w:rsidP="00E3046D">
      <w:r w:rsidRPr="00CF522D">
        <w:t>They left the truth to turn back to the rituals of the law.   5:4-6</w:t>
      </w:r>
    </w:p>
    <w:p w:rsidR="00E3046D" w:rsidRPr="00CF522D" w:rsidRDefault="00E3046D" w:rsidP="00E3046D"/>
    <w:p w:rsidR="00E3046D" w:rsidRPr="00CF522D" w:rsidRDefault="00E3046D" w:rsidP="00E3046D">
      <w:pPr>
        <w:ind w:left="2880" w:hanging="720"/>
      </w:pPr>
      <w:r w:rsidRPr="00CF522D">
        <w:t>b.</w:t>
      </w:r>
      <w:r w:rsidRPr="00CF522D">
        <w:tab/>
      </w:r>
      <w:r w:rsidRPr="00CF522D">
        <w:rPr>
          <w:u w:val="single"/>
        </w:rPr>
        <w:t>Obey</w:t>
      </w:r>
      <w:r w:rsidRPr="00CF522D">
        <w:t xml:space="preserve"> the moral law of God through faith.                          Gal. 3:11; 5:5, 6; 18-21</w:t>
      </w:r>
    </w:p>
    <w:p w:rsidR="00E3046D" w:rsidRPr="00CF522D" w:rsidRDefault="00E3046D" w:rsidP="00E3046D"/>
    <w:p w:rsidR="00E3046D" w:rsidRPr="00CF522D" w:rsidRDefault="00E3046D" w:rsidP="00E3046D">
      <w:r w:rsidRPr="00CF522D">
        <w:tab/>
      </w:r>
      <w:r w:rsidRPr="00CF522D">
        <w:tab/>
      </w:r>
      <w:r w:rsidRPr="00CF522D">
        <w:tab/>
        <w:t>c.</w:t>
      </w:r>
      <w:r w:rsidRPr="00CF522D">
        <w:tab/>
        <w:t>Walk in the Spirit   5:24-25</w:t>
      </w:r>
    </w:p>
    <w:p w:rsidR="00E3046D" w:rsidRPr="00CF522D" w:rsidRDefault="00E3046D" w:rsidP="00E3046D"/>
    <w:p w:rsidR="00E3046D" w:rsidRPr="00CF522D" w:rsidRDefault="00E3046D" w:rsidP="00403814">
      <w:pPr>
        <w:pStyle w:val="Heading3"/>
        <w:numPr>
          <w:ilvl w:val="0"/>
          <w:numId w:val="44"/>
        </w:numPr>
      </w:pPr>
      <w:r w:rsidRPr="00CF522D">
        <w:t>The Ideal Life</w:t>
      </w:r>
      <w:r>
        <w:t xml:space="preserve">   </w:t>
      </w:r>
      <w:r w:rsidRPr="00CF522D">
        <w:t>Gal. 2:16-21</w:t>
      </w:r>
    </w:p>
    <w:p w:rsidR="00E3046D" w:rsidRPr="00CF522D" w:rsidRDefault="00E3046D" w:rsidP="00E3046D"/>
    <w:p w:rsidR="00E3046D" w:rsidRPr="00CF522D" w:rsidRDefault="00E3046D" w:rsidP="00403814">
      <w:pPr>
        <w:pStyle w:val="Heading4"/>
        <w:numPr>
          <w:ilvl w:val="0"/>
          <w:numId w:val="56"/>
        </w:numPr>
        <w:ind w:left="1170"/>
      </w:pPr>
      <w:r w:rsidRPr="00CF522D">
        <w:t>The nature of this life</w:t>
      </w:r>
    </w:p>
    <w:p w:rsidR="00E3046D" w:rsidRPr="00CF522D" w:rsidRDefault="00E3046D" w:rsidP="00E3046D">
      <w:r w:rsidRPr="00CF522D">
        <w:tab/>
      </w:r>
      <w:r w:rsidRPr="00CF522D">
        <w:tab/>
        <w:t>1.</w:t>
      </w:r>
      <w:r w:rsidRPr="00CF522D">
        <w:tab/>
        <w:t>A crucified life</w:t>
      </w:r>
    </w:p>
    <w:p w:rsidR="00E3046D" w:rsidRPr="00CF522D" w:rsidRDefault="00E3046D" w:rsidP="00E3046D">
      <w:r w:rsidRPr="00CF522D">
        <w:tab/>
      </w:r>
      <w:r w:rsidRPr="00CF522D">
        <w:tab/>
      </w:r>
      <w:r w:rsidRPr="00CF522D">
        <w:tab/>
        <w:t>1)</w:t>
      </w:r>
      <w:r w:rsidRPr="00CF522D">
        <w:tab/>
        <w:t>Dead to the ceremonial law</w:t>
      </w:r>
    </w:p>
    <w:p w:rsidR="00E3046D" w:rsidRPr="00CF522D" w:rsidRDefault="00E3046D" w:rsidP="00E3046D">
      <w:pPr>
        <w:ind w:left="2160" w:firstLine="720"/>
      </w:pPr>
      <w:r w:rsidRPr="00CF522D">
        <w:t>2:19</w:t>
      </w:r>
    </w:p>
    <w:p w:rsidR="00E3046D" w:rsidRPr="00CF522D" w:rsidRDefault="00E3046D" w:rsidP="00E3046D">
      <w:r w:rsidRPr="00CF522D">
        <w:tab/>
      </w:r>
      <w:r w:rsidRPr="00CF522D">
        <w:tab/>
      </w:r>
      <w:r w:rsidRPr="00CF522D">
        <w:tab/>
        <w:t>2)</w:t>
      </w:r>
      <w:r w:rsidRPr="00CF522D">
        <w:tab/>
        <w:t>Dead to sin</w:t>
      </w:r>
    </w:p>
    <w:p w:rsidR="00E3046D" w:rsidRPr="00CF522D" w:rsidRDefault="00E3046D" w:rsidP="00E3046D">
      <w:pPr>
        <w:ind w:left="2160" w:firstLine="720"/>
      </w:pPr>
      <w:r w:rsidRPr="00CF522D">
        <w:t>Rom. 6:6</w:t>
      </w:r>
    </w:p>
    <w:p w:rsidR="00E3046D" w:rsidRPr="00CF522D" w:rsidRDefault="00E3046D" w:rsidP="00E3046D">
      <w:r w:rsidRPr="00CF522D">
        <w:tab/>
      </w:r>
      <w:r w:rsidRPr="00CF522D">
        <w:tab/>
      </w:r>
      <w:r w:rsidRPr="00CF522D">
        <w:tab/>
        <w:t>3)</w:t>
      </w:r>
      <w:r w:rsidRPr="00CF522D">
        <w:tab/>
        <w:t>Dead to the world</w:t>
      </w:r>
    </w:p>
    <w:p w:rsidR="00E3046D" w:rsidRPr="00CF522D" w:rsidRDefault="00E3046D" w:rsidP="00E3046D">
      <w:r w:rsidRPr="00CF522D">
        <w:tab/>
      </w:r>
      <w:r w:rsidRPr="00CF522D">
        <w:tab/>
      </w:r>
      <w:r w:rsidRPr="00CF522D">
        <w:tab/>
      </w:r>
      <w:r w:rsidRPr="00CF522D">
        <w:tab/>
        <w:t>Gal. 6:14</w:t>
      </w:r>
    </w:p>
    <w:p w:rsidR="00E3046D" w:rsidRPr="00CF522D" w:rsidRDefault="00E3046D" w:rsidP="00E3046D">
      <w:r w:rsidRPr="00CF522D">
        <w:tab/>
      </w:r>
      <w:r w:rsidRPr="00CF522D">
        <w:tab/>
        <w:t>2.</w:t>
      </w:r>
      <w:r w:rsidRPr="00CF522D">
        <w:tab/>
        <w:t>A resurrected life</w:t>
      </w:r>
    </w:p>
    <w:p w:rsidR="00E3046D" w:rsidRPr="00CF522D" w:rsidRDefault="00E3046D" w:rsidP="00E3046D">
      <w:r w:rsidRPr="00CF522D">
        <w:tab/>
      </w:r>
      <w:r w:rsidRPr="00CF522D">
        <w:tab/>
      </w:r>
      <w:r w:rsidRPr="00CF522D">
        <w:tab/>
        <w:t>1)</w:t>
      </w:r>
      <w:r w:rsidRPr="00CF522D">
        <w:tab/>
        <w:t>A new life</w:t>
      </w:r>
    </w:p>
    <w:p w:rsidR="00E3046D" w:rsidRPr="00CF522D" w:rsidRDefault="00E3046D" w:rsidP="00E3046D">
      <w:r w:rsidRPr="00CF522D">
        <w:tab/>
      </w:r>
      <w:r w:rsidRPr="00CF522D">
        <w:tab/>
      </w:r>
      <w:r w:rsidRPr="00CF522D">
        <w:tab/>
      </w:r>
      <w:r w:rsidRPr="00CF522D">
        <w:tab/>
        <w:t xml:space="preserve">Gal. </w:t>
      </w:r>
      <w:proofErr w:type="gramStart"/>
      <w:r w:rsidRPr="00CF522D">
        <w:t>2:20  “</w:t>
      </w:r>
      <w:proofErr w:type="gramEnd"/>
      <w:r w:rsidRPr="00CF522D">
        <w:t>The life I now live.”</w:t>
      </w:r>
    </w:p>
    <w:p w:rsidR="00E3046D" w:rsidRPr="00CF522D" w:rsidRDefault="00E3046D" w:rsidP="00E3046D">
      <w:r w:rsidRPr="00CF522D">
        <w:tab/>
      </w:r>
      <w:r w:rsidRPr="00CF522D">
        <w:tab/>
      </w:r>
      <w:r w:rsidRPr="00CF522D">
        <w:tab/>
        <w:t>2)</w:t>
      </w:r>
      <w:r w:rsidRPr="00CF522D">
        <w:tab/>
        <w:t>A supernatural life</w:t>
      </w:r>
    </w:p>
    <w:p w:rsidR="00E3046D" w:rsidRPr="00CF522D" w:rsidRDefault="00E3046D" w:rsidP="00E3046D">
      <w:r w:rsidRPr="00CF522D">
        <w:tab/>
      </w:r>
      <w:r w:rsidRPr="00CF522D">
        <w:tab/>
      </w:r>
      <w:r w:rsidRPr="00CF522D">
        <w:tab/>
      </w:r>
      <w:r w:rsidRPr="00CF522D">
        <w:tab/>
        <w:t xml:space="preserve">Gal. </w:t>
      </w:r>
      <w:proofErr w:type="gramStart"/>
      <w:r w:rsidRPr="00CF522D">
        <w:t>2:20  “</w:t>
      </w:r>
      <w:proofErr w:type="gramEnd"/>
      <w:r w:rsidRPr="00CF522D">
        <w:t xml:space="preserve">Christ </w:t>
      </w:r>
      <w:proofErr w:type="spellStart"/>
      <w:r w:rsidRPr="00CF522D">
        <w:rPr>
          <w:u w:val="single"/>
        </w:rPr>
        <w:t>liveth</w:t>
      </w:r>
      <w:proofErr w:type="spellEnd"/>
      <w:r w:rsidRPr="00CF522D">
        <w:t xml:space="preserve"> in me”</w:t>
      </w:r>
    </w:p>
    <w:p w:rsidR="00E3046D" w:rsidRPr="00CF522D" w:rsidRDefault="00E3046D" w:rsidP="00E3046D">
      <w:pPr>
        <w:ind w:left="2880"/>
      </w:pPr>
      <w:proofErr w:type="gramStart"/>
      <w:r>
        <w:t>Rom</w:t>
      </w:r>
      <w:r w:rsidRPr="00CF522D">
        <w:t xml:space="preserve"> 6:11 “</w:t>
      </w:r>
      <w:r>
        <w:t>a</w:t>
      </w:r>
      <w:r w:rsidRPr="00CF522D">
        <w:t>live un</w:t>
      </w:r>
      <w:r>
        <w:t xml:space="preserve">to God through Jesus Christ our </w:t>
      </w:r>
      <w:r w:rsidRPr="00CF522D">
        <w:t>Lord.”</w:t>
      </w:r>
      <w:proofErr w:type="gramEnd"/>
    </w:p>
    <w:p w:rsidR="00E3046D" w:rsidRPr="00CF522D" w:rsidRDefault="00E3046D" w:rsidP="00E3046D">
      <w:r w:rsidRPr="00CF522D">
        <w:tab/>
      </w:r>
      <w:r w:rsidRPr="00CF522D">
        <w:tab/>
      </w:r>
      <w:r w:rsidRPr="00CF522D">
        <w:tab/>
      </w:r>
      <w:r w:rsidRPr="00CF522D">
        <w:tab/>
        <w:t>Gal. 2:19 “Live unto God.”</w:t>
      </w:r>
    </w:p>
    <w:p w:rsidR="00E3046D" w:rsidRPr="00CF522D" w:rsidRDefault="00E3046D" w:rsidP="00E3046D">
      <w:r w:rsidRPr="00CF522D">
        <w:tab/>
      </w:r>
      <w:r w:rsidRPr="00CF522D">
        <w:tab/>
      </w:r>
      <w:r w:rsidRPr="00CF522D">
        <w:tab/>
      </w:r>
      <w:r w:rsidRPr="00CF522D">
        <w:tab/>
        <w:t>I Peter 2:24 “Live unto righteousness”</w:t>
      </w:r>
    </w:p>
    <w:p w:rsidR="00E3046D" w:rsidRPr="00CF522D" w:rsidRDefault="00E3046D" w:rsidP="00E3046D">
      <w:r w:rsidRPr="00CF522D">
        <w:tab/>
        <w:t>B.</w:t>
      </w:r>
      <w:r w:rsidRPr="00CF522D">
        <w:tab/>
        <w:t>The condition of this life</w:t>
      </w:r>
    </w:p>
    <w:p w:rsidR="00E3046D" w:rsidRPr="00CF522D" w:rsidRDefault="00E3046D" w:rsidP="00E3046D">
      <w:r w:rsidRPr="00CF522D">
        <w:lastRenderedPageBreak/>
        <w:tab/>
      </w:r>
      <w:r w:rsidRPr="00CF522D">
        <w:tab/>
        <w:t>1.</w:t>
      </w:r>
      <w:r w:rsidRPr="00CF522D">
        <w:tab/>
        <w:t>Present</w:t>
      </w:r>
    </w:p>
    <w:p w:rsidR="00E3046D" w:rsidRPr="00CF522D" w:rsidRDefault="00E3046D" w:rsidP="00E3046D">
      <w:r w:rsidRPr="00CF522D">
        <w:tab/>
      </w:r>
      <w:r w:rsidRPr="00CF522D">
        <w:tab/>
      </w:r>
      <w:r w:rsidRPr="00CF522D">
        <w:tab/>
        <w:t xml:space="preserve">2:20   “The </w:t>
      </w:r>
      <w:proofErr w:type="gramStart"/>
      <w:r w:rsidRPr="00CF522D">
        <w:t xml:space="preserve">life I </w:t>
      </w:r>
      <w:r w:rsidRPr="00CF522D">
        <w:rPr>
          <w:u w:val="single"/>
        </w:rPr>
        <w:t>now</w:t>
      </w:r>
      <w:r w:rsidRPr="00CF522D">
        <w:t xml:space="preserve"> live</w:t>
      </w:r>
      <w:proofErr w:type="gramEnd"/>
      <w:r w:rsidRPr="00CF522D">
        <w:t xml:space="preserve"> in the flesh”</w:t>
      </w:r>
    </w:p>
    <w:p w:rsidR="00E3046D" w:rsidRPr="00CF522D" w:rsidRDefault="00E3046D" w:rsidP="00E3046D">
      <w:pPr>
        <w:ind w:left="720" w:firstLine="720"/>
      </w:pPr>
      <w:r w:rsidRPr="00CF522D">
        <w:t>2.</w:t>
      </w:r>
      <w:r w:rsidRPr="00CF522D">
        <w:tab/>
      </w:r>
      <w:proofErr w:type="gramStart"/>
      <w:r w:rsidRPr="00CF522D">
        <w:t>In</w:t>
      </w:r>
      <w:proofErr w:type="gramEnd"/>
      <w:r w:rsidRPr="00CF522D">
        <w:t xml:space="preserve"> the world but not of the world</w:t>
      </w:r>
    </w:p>
    <w:p w:rsidR="00E3046D" w:rsidRPr="00CF522D" w:rsidRDefault="00E3046D" w:rsidP="00E3046D">
      <w:r w:rsidRPr="00CF522D">
        <w:tab/>
      </w:r>
      <w:r w:rsidRPr="00CF522D">
        <w:tab/>
      </w:r>
      <w:r w:rsidRPr="00CF522D">
        <w:tab/>
        <w:t>John 17:15, 16</w:t>
      </w:r>
    </w:p>
    <w:p w:rsidR="00E3046D" w:rsidRPr="00CF522D" w:rsidRDefault="00E3046D" w:rsidP="00E3046D">
      <w:r w:rsidRPr="00CF522D">
        <w:tab/>
      </w:r>
      <w:r w:rsidRPr="00CF522D">
        <w:tab/>
        <w:t>3.</w:t>
      </w:r>
      <w:r w:rsidRPr="00CF522D">
        <w:tab/>
        <w:t>Living soberly, righteously and Godly in this present world</w:t>
      </w:r>
    </w:p>
    <w:p w:rsidR="00E3046D" w:rsidRPr="00CF522D" w:rsidRDefault="00E3046D" w:rsidP="00E3046D">
      <w:r w:rsidRPr="00CF522D">
        <w:tab/>
      </w:r>
      <w:r w:rsidRPr="00CF522D">
        <w:tab/>
      </w:r>
      <w:r w:rsidRPr="00CF522D">
        <w:tab/>
        <w:t>Titus 2:12 (a new nature)</w:t>
      </w:r>
    </w:p>
    <w:p w:rsidR="00E3046D" w:rsidRPr="00CF522D" w:rsidRDefault="00E3046D" w:rsidP="00E3046D"/>
    <w:p w:rsidR="00E3046D" w:rsidRPr="00CF522D" w:rsidRDefault="00E3046D" w:rsidP="00E3046D">
      <w:r w:rsidRPr="00CF522D">
        <w:tab/>
        <w:t>C.</w:t>
      </w:r>
      <w:r w:rsidRPr="00CF522D">
        <w:tab/>
        <w:t>The secret of this life</w:t>
      </w:r>
    </w:p>
    <w:p w:rsidR="00E3046D" w:rsidRPr="00CF522D" w:rsidRDefault="00E3046D" w:rsidP="00E3046D">
      <w:r w:rsidRPr="00CF522D">
        <w:tab/>
      </w:r>
      <w:r w:rsidRPr="00CF522D">
        <w:tab/>
        <w:t>1.</w:t>
      </w:r>
      <w:r w:rsidRPr="00CF522D">
        <w:tab/>
        <w:t>Live by the faith of the Son of God</w:t>
      </w:r>
    </w:p>
    <w:p w:rsidR="00E3046D" w:rsidRPr="00CF522D" w:rsidRDefault="00E3046D" w:rsidP="00E3046D">
      <w:r w:rsidRPr="00CF522D">
        <w:tab/>
      </w:r>
      <w:r w:rsidRPr="00CF522D">
        <w:tab/>
      </w:r>
      <w:r w:rsidRPr="00CF522D">
        <w:tab/>
      </w:r>
      <w:proofErr w:type="gramStart"/>
      <w:r w:rsidRPr="00CF522D">
        <w:t>a</w:t>
      </w:r>
      <w:proofErr w:type="gramEnd"/>
      <w:r w:rsidRPr="00CF522D">
        <w:t>.</w:t>
      </w:r>
      <w:r w:rsidRPr="00CF522D">
        <w:tab/>
        <w:t>Not by something you do, but by what He gives you.</w:t>
      </w:r>
    </w:p>
    <w:p w:rsidR="00E3046D" w:rsidRPr="00CF522D" w:rsidRDefault="00E3046D" w:rsidP="00E3046D">
      <w:r w:rsidRPr="00CF522D">
        <w:tab/>
      </w:r>
      <w:r w:rsidRPr="00CF522D">
        <w:tab/>
      </w:r>
      <w:r w:rsidRPr="00CF522D">
        <w:tab/>
      </w:r>
      <w:r w:rsidRPr="00CF522D">
        <w:tab/>
        <w:t>1)</w:t>
      </w:r>
      <w:r w:rsidRPr="00CF522D">
        <w:tab/>
        <w:t>A gift of faith from God</w:t>
      </w:r>
    </w:p>
    <w:p w:rsidR="00E3046D" w:rsidRPr="00CF522D" w:rsidRDefault="00E3046D" w:rsidP="00E3046D">
      <w:r w:rsidRPr="00CF522D">
        <w:tab/>
      </w:r>
      <w:r w:rsidRPr="00CF522D">
        <w:tab/>
      </w:r>
      <w:r w:rsidRPr="00CF522D">
        <w:tab/>
      </w:r>
      <w:r w:rsidRPr="00CF522D">
        <w:tab/>
        <w:t>2)</w:t>
      </w:r>
      <w:r w:rsidRPr="00CF522D">
        <w:tab/>
        <w:t>The faith of God</w:t>
      </w:r>
    </w:p>
    <w:p w:rsidR="00E3046D" w:rsidRPr="00CF522D" w:rsidRDefault="00E3046D" w:rsidP="00E3046D">
      <w:r w:rsidRPr="00CF522D">
        <w:tab/>
      </w:r>
      <w:r w:rsidRPr="00CF522D">
        <w:tab/>
      </w:r>
      <w:r w:rsidRPr="00CF522D">
        <w:tab/>
      </w:r>
      <w:r w:rsidRPr="00CF522D">
        <w:tab/>
        <w:t>3)</w:t>
      </w:r>
      <w:r w:rsidRPr="00CF522D">
        <w:tab/>
        <w:t>The righteousness of God</w:t>
      </w:r>
    </w:p>
    <w:p w:rsidR="00E3046D" w:rsidRPr="00CF522D" w:rsidRDefault="00E3046D" w:rsidP="00403814">
      <w:pPr>
        <w:numPr>
          <w:ilvl w:val="0"/>
          <w:numId w:val="28"/>
        </w:numPr>
      </w:pPr>
      <w:r w:rsidRPr="00CF522D">
        <w:t xml:space="preserve">Christ </w:t>
      </w:r>
      <w:proofErr w:type="spellStart"/>
      <w:r w:rsidRPr="00CF522D">
        <w:t>liveth</w:t>
      </w:r>
      <w:proofErr w:type="spellEnd"/>
      <w:r w:rsidRPr="00CF522D">
        <w:t xml:space="preserve"> in me</w:t>
      </w:r>
      <w:r>
        <w:t xml:space="preserve"> </w:t>
      </w:r>
      <w:r w:rsidRPr="00CF522D">
        <w:t>Gal. 2:20</w:t>
      </w:r>
    </w:p>
    <w:p w:rsidR="00E3046D" w:rsidRDefault="00E3046D" w:rsidP="00403814">
      <w:pPr>
        <w:numPr>
          <w:ilvl w:val="0"/>
          <w:numId w:val="28"/>
        </w:numPr>
      </w:pPr>
      <w:r w:rsidRPr="00CF522D">
        <w:t>Live as a branch from the vine</w:t>
      </w:r>
      <w:r>
        <w:t xml:space="preserve"> </w:t>
      </w:r>
      <w:r w:rsidRPr="00CF522D">
        <w:t>John 15:1-10</w:t>
      </w:r>
    </w:p>
    <w:p w:rsidR="00E3046D" w:rsidRPr="00CF522D" w:rsidRDefault="00E3046D" w:rsidP="00E3046D">
      <w:pPr>
        <w:ind w:left="2160"/>
      </w:pPr>
    </w:p>
    <w:p w:rsidR="00E3046D" w:rsidRPr="00CF522D" w:rsidRDefault="00E3046D" w:rsidP="00E3046D">
      <w:r w:rsidRPr="00CF522D">
        <w:t>XI.</w:t>
      </w:r>
      <w:r w:rsidRPr="00CF522D">
        <w:tab/>
        <w:t>The Curse Has Been Lifted</w:t>
      </w:r>
    </w:p>
    <w:p w:rsidR="00E3046D" w:rsidRPr="00CF522D" w:rsidRDefault="00E3046D" w:rsidP="00E3046D">
      <w:r>
        <w:t xml:space="preserve">       </w:t>
      </w:r>
      <w:r w:rsidRPr="00CF522D">
        <w:t>Gal. 3:13 “Christ hath redeemed us from the curse of the Law.”</w:t>
      </w:r>
    </w:p>
    <w:p w:rsidR="00E3046D" w:rsidRPr="00CF522D" w:rsidRDefault="00E3046D" w:rsidP="00403814">
      <w:pPr>
        <w:numPr>
          <w:ilvl w:val="0"/>
          <w:numId w:val="29"/>
        </w:numPr>
      </w:pPr>
      <w:r w:rsidRPr="00CF522D">
        <w:t xml:space="preserve">The </w:t>
      </w:r>
      <w:r w:rsidRPr="00CF522D">
        <w:rPr>
          <w:u w:val="single"/>
        </w:rPr>
        <w:t>Cross</w:t>
      </w:r>
      <w:r w:rsidRPr="00CF522D">
        <w:t xml:space="preserve"> was a part of the curse</w:t>
      </w:r>
    </w:p>
    <w:p w:rsidR="00E3046D" w:rsidRPr="00CF522D" w:rsidRDefault="00E3046D" w:rsidP="00E3046D">
      <w:r w:rsidRPr="00CF522D">
        <w:tab/>
      </w:r>
      <w:r w:rsidRPr="00CF522D">
        <w:tab/>
        <w:t xml:space="preserve">Gal. </w:t>
      </w:r>
      <w:proofErr w:type="gramStart"/>
      <w:r w:rsidRPr="00CF522D">
        <w:t>3:13  “</w:t>
      </w:r>
      <w:proofErr w:type="gramEnd"/>
      <w:r w:rsidRPr="00CF522D">
        <w:t xml:space="preserve">Cursed is every one that </w:t>
      </w:r>
      <w:proofErr w:type="spellStart"/>
      <w:r w:rsidRPr="00CF522D">
        <w:t>hangeth</w:t>
      </w:r>
      <w:proofErr w:type="spellEnd"/>
      <w:r w:rsidRPr="00CF522D">
        <w:t xml:space="preserve"> on a tree”</w:t>
      </w:r>
    </w:p>
    <w:p w:rsidR="00E3046D" w:rsidRPr="00CF522D" w:rsidRDefault="00E3046D" w:rsidP="00E3046D">
      <w:r w:rsidRPr="00CF522D">
        <w:tab/>
      </w:r>
      <w:r w:rsidRPr="00CF522D">
        <w:tab/>
        <w:t>1.</w:t>
      </w:r>
      <w:r w:rsidRPr="00CF522D">
        <w:tab/>
        <w:t>Man failed the test at the tree of knowledge of good and evil.</w:t>
      </w:r>
    </w:p>
    <w:p w:rsidR="00E3046D" w:rsidRPr="00CF522D" w:rsidRDefault="00E3046D" w:rsidP="00E3046D">
      <w:r w:rsidRPr="00CF522D">
        <w:tab/>
      </w:r>
      <w:r w:rsidRPr="00CF522D">
        <w:tab/>
      </w:r>
      <w:r w:rsidRPr="00CF522D">
        <w:tab/>
        <w:t>a.</w:t>
      </w:r>
      <w:r w:rsidRPr="00CF522D">
        <w:tab/>
        <w:t>Christ paid the price of redemption on the tree.</w:t>
      </w:r>
    </w:p>
    <w:p w:rsidR="00E3046D" w:rsidRPr="00CF522D" w:rsidRDefault="00E3046D" w:rsidP="00E3046D">
      <w:r w:rsidRPr="00CF522D">
        <w:tab/>
      </w:r>
      <w:r w:rsidRPr="00CF522D">
        <w:tab/>
      </w:r>
      <w:r w:rsidRPr="00CF522D">
        <w:tab/>
      </w:r>
      <w:r w:rsidRPr="00CF522D">
        <w:tab/>
        <w:t>1)</w:t>
      </w:r>
      <w:r w:rsidRPr="00CF522D">
        <w:tab/>
        <w:t>Through the cross we are reconciled to God.</w:t>
      </w:r>
    </w:p>
    <w:p w:rsidR="00E3046D" w:rsidRPr="00CF522D" w:rsidRDefault="00E3046D" w:rsidP="00E3046D">
      <w:r w:rsidRPr="00CF522D">
        <w:tab/>
      </w:r>
      <w:r w:rsidRPr="00CF522D">
        <w:tab/>
      </w:r>
      <w:r w:rsidRPr="00CF522D">
        <w:tab/>
      </w:r>
      <w:r w:rsidRPr="00CF522D">
        <w:tab/>
        <w:t>2)</w:t>
      </w:r>
      <w:r w:rsidRPr="00CF522D">
        <w:tab/>
        <w:t>Through the cross we have peace with God.</w:t>
      </w:r>
    </w:p>
    <w:p w:rsidR="00E3046D" w:rsidRPr="00CF522D" w:rsidRDefault="00E3046D" w:rsidP="00E3046D">
      <w:pPr>
        <w:ind w:left="3600" w:hanging="720"/>
      </w:pPr>
      <w:r w:rsidRPr="00CF522D">
        <w:t>3)</w:t>
      </w:r>
      <w:r w:rsidRPr="00CF522D">
        <w:tab/>
        <w:t>Through the cross the penalties of the broken law have been removed.</w:t>
      </w:r>
    </w:p>
    <w:p w:rsidR="00E3046D" w:rsidRPr="00CF522D" w:rsidRDefault="00E3046D" w:rsidP="00E3046D">
      <w:r w:rsidRPr="00CF522D">
        <w:tab/>
      </w:r>
      <w:r w:rsidRPr="00CF522D">
        <w:tab/>
      </w:r>
      <w:r w:rsidRPr="00CF522D">
        <w:tab/>
      </w:r>
      <w:r w:rsidRPr="00CF522D">
        <w:tab/>
        <w:t>4)</w:t>
      </w:r>
      <w:r w:rsidRPr="00CF522D">
        <w:tab/>
        <w:t>Through the cross we have life.</w:t>
      </w:r>
    </w:p>
    <w:p w:rsidR="00E3046D" w:rsidRPr="00CF522D" w:rsidRDefault="00E3046D" w:rsidP="00E3046D">
      <w:r w:rsidRPr="00CF522D">
        <w:tab/>
      </w:r>
      <w:r w:rsidRPr="00CF522D">
        <w:tab/>
      </w:r>
      <w:r w:rsidRPr="00CF522D">
        <w:tab/>
      </w:r>
      <w:r w:rsidRPr="00CF522D">
        <w:tab/>
        <w:t>5)</w:t>
      </w:r>
      <w:r w:rsidRPr="00CF522D">
        <w:tab/>
        <w:t>Through the cross we are made righteous.</w:t>
      </w:r>
    </w:p>
    <w:p w:rsidR="00E3046D" w:rsidRPr="00CF522D" w:rsidRDefault="00E3046D" w:rsidP="00E3046D"/>
    <w:p w:rsidR="00E3046D" w:rsidRPr="00CF522D" w:rsidRDefault="00E3046D" w:rsidP="00E3046D">
      <w:r w:rsidRPr="00CF522D">
        <w:tab/>
        <w:t>B.</w:t>
      </w:r>
      <w:r w:rsidRPr="00CF522D">
        <w:tab/>
        <w:t xml:space="preserve">The </w:t>
      </w:r>
      <w:r w:rsidRPr="00CF522D">
        <w:rPr>
          <w:u w:val="single"/>
        </w:rPr>
        <w:t>stripes</w:t>
      </w:r>
      <w:r w:rsidRPr="00CF522D">
        <w:t xml:space="preserve"> were a part of the curse</w:t>
      </w:r>
    </w:p>
    <w:p w:rsidR="00E3046D" w:rsidRPr="00CF522D" w:rsidRDefault="00E3046D" w:rsidP="00E3046D">
      <w:r w:rsidRPr="00CF522D">
        <w:tab/>
      </w:r>
      <w:r w:rsidRPr="00CF522D">
        <w:tab/>
        <w:t>1.</w:t>
      </w:r>
      <w:r w:rsidRPr="00CF522D">
        <w:tab/>
        <w:t>A common form of punishment</w:t>
      </w:r>
    </w:p>
    <w:p w:rsidR="00E3046D" w:rsidRPr="00CF522D" w:rsidRDefault="00E3046D" w:rsidP="00E3046D">
      <w:r w:rsidRPr="00CF522D">
        <w:tab/>
      </w:r>
      <w:r w:rsidRPr="00CF522D">
        <w:tab/>
      </w:r>
      <w:r w:rsidRPr="00CF522D">
        <w:tab/>
        <w:t xml:space="preserve">Deut. </w:t>
      </w:r>
      <w:proofErr w:type="gramStart"/>
      <w:r w:rsidRPr="00CF522D">
        <w:t>25:3  “</w:t>
      </w:r>
      <w:proofErr w:type="gramEnd"/>
      <w:r w:rsidRPr="00CF522D">
        <w:t>Forty stripes he may give him and not exceed”</w:t>
      </w:r>
    </w:p>
    <w:p w:rsidR="00E3046D" w:rsidRPr="00CF522D" w:rsidRDefault="00E3046D" w:rsidP="00E3046D">
      <w:r w:rsidRPr="00CF522D">
        <w:tab/>
      </w:r>
      <w:r w:rsidRPr="00CF522D">
        <w:tab/>
      </w:r>
      <w:r w:rsidRPr="00CF522D">
        <w:tab/>
        <w:t>I Peter 2:24 “By whose stripes ye were healed”</w:t>
      </w:r>
    </w:p>
    <w:p w:rsidR="00E3046D" w:rsidRPr="00CF522D" w:rsidRDefault="00E3046D" w:rsidP="00E3046D">
      <w:r w:rsidRPr="00CF522D">
        <w:tab/>
        <w:t>C.</w:t>
      </w:r>
      <w:r w:rsidRPr="00CF522D">
        <w:tab/>
        <w:t xml:space="preserve">The </w:t>
      </w:r>
      <w:r w:rsidRPr="00CF522D">
        <w:rPr>
          <w:u w:val="single"/>
        </w:rPr>
        <w:t>thorns</w:t>
      </w:r>
      <w:r w:rsidRPr="00CF522D">
        <w:t xml:space="preserve"> were a part of the curse</w:t>
      </w:r>
    </w:p>
    <w:p w:rsidR="00E3046D" w:rsidRPr="00CF522D" w:rsidRDefault="00E3046D" w:rsidP="00E3046D">
      <w:r w:rsidRPr="00CF522D">
        <w:tab/>
      </w:r>
      <w:r w:rsidRPr="00CF522D">
        <w:tab/>
        <w:t>1.</w:t>
      </w:r>
      <w:r w:rsidRPr="00CF522D">
        <w:tab/>
        <w:t>Gen. 3:17</w:t>
      </w:r>
      <w:proofErr w:type="gramStart"/>
      <w:r w:rsidRPr="00CF522D">
        <w:t>,18</w:t>
      </w:r>
      <w:proofErr w:type="gramEnd"/>
      <w:r w:rsidRPr="00CF522D">
        <w:t xml:space="preserve"> “cursed is the ground for thy sake.”</w:t>
      </w:r>
    </w:p>
    <w:p w:rsidR="00E3046D" w:rsidRPr="00CF522D" w:rsidRDefault="00E3046D" w:rsidP="00E3046D">
      <w:pPr>
        <w:ind w:left="1440" w:firstLine="720"/>
      </w:pPr>
      <w:r w:rsidRPr="00CF522D">
        <w:t xml:space="preserve">Thorns </w:t>
      </w:r>
      <w:proofErr w:type="gramStart"/>
      <w:r w:rsidRPr="00CF522D">
        <w:t>also, …shall</w:t>
      </w:r>
      <w:proofErr w:type="gramEnd"/>
      <w:r w:rsidRPr="00CF522D">
        <w:t xml:space="preserve"> it bring forth to thee.</w:t>
      </w:r>
    </w:p>
    <w:p w:rsidR="00E3046D" w:rsidRPr="00CF522D" w:rsidRDefault="00E3046D" w:rsidP="00E3046D">
      <w:r w:rsidRPr="00CF522D">
        <w:tab/>
      </w:r>
      <w:r w:rsidRPr="00CF522D">
        <w:tab/>
        <w:t>2.</w:t>
      </w:r>
      <w:r w:rsidRPr="00CF522D">
        <w:tab/>
        <w:t>Matt. 27:29 “a crown of thorns”</w:t>
      </w:r>
    </w:p>
    <w:p w:rsidR="00E3046D" w:rsidRPr="00CF522D" w:rsidRDefault="00E3046D" w:rsidP="00E3046D">
      <w:r w:rsidRPr="00CF522D">
        <w:tab/>
        <w:t>D.</w:t>
      </w:r>
      <w:r w:rsidRPr="00CF522D">
        <w:tab/>
        <w:t xml:space="preserve">The </w:t>
      </w:r>
      <w:r w:rsidRPr="00CF522D">
        <w:rPr>
          <w:u w:val="single"/>
        </w:rPr>
        <w:t>spear</w:t>
      </w:r>
      <w:r w:rsidRPr="00CF522D">
        <w:t xml:space="preserve"> was a part of the curse</w:t>
      </w:r>
    </w:p>
    <w:p w:rsidR="00E3046D" w:rsidRPr="00CF522D" w:rsidRDefault="00E3046D" w:rsidP="00E3046D">
      <w:pPr>
        <w:ind w:left="2160" w:hanging="720"/>
      </w:pPr>
      <w:r w:rsidRPr="00CF522D">
        <w:t>1.</w:t>
      </w:r>
      <w:r w:rsidRPr="00CF522D">
        <w:tab/>
        <w:t xml:space="preserve">Gen. 2:21-23  </w:t>
      </w:r>
    </w:p>
    <w:p w:rsidR="00E3046D" w:rsidRPr="00CF522D" w:rsidRDefault="00E3046D" w:rsidP="00E3046D">
      <w:pPr>
        <w:ind w:left="2160"/>
      </w:pPr>
      <w:r w:rsidRPr="00CF522D">
        <w:t xml:space="preserve"> When God formed a bride for Adam, God took from Adam’s side.</w:t>
      </w:r>
    </w:p>
    <w:p w:rsidR="00E3046D" w:rsidRPr="00CF522D" w:rsidRDefault="00E3046D" w:rsidP="00E3046D">
      <w:r w:rsidRPr="00CF522D">
        <w:tab/>
      </w:r>
      <w:r w:rsidRPr="00CF522D">
        <w:tab/>
      </w:r>
      <w:r w:rsidRPr="00CF522D">
        <w:tab/>
        <w:t>a.</w:t>
      </w:r>
      <w:r w:rsidRPr="00CF522D">
        <w:tab/>
        <w:t>Adam’s bride failed and transgressed.   John 19:34</w:t>
      </w:r>
    </w:p>
    <w:p w:rsidR="00E3046D" w:rsidRPr="00CF522D" w:rsidRDefault="00E3046D" w:rsidP="00E3046D">
      <w:r w:rsidRPr="00CF522D">
        <w:tab/>
      </w:r>
      <w:r w:rsidRPr="00CF522D">
        <w:tab/>
      </w:r>
      <w:r w:rsidRPr="00CF522D">
        <w:tab/>
        <w:t>a.</w:t>
      </w:r>
      <w:r w:rsidRPr="00CF522D">
        <w:tab/>
        <w:t>Blood for atonement</w:t>
      </w:r>
    </w:p>
    <w:p w:rsidR="00E3046D" w:rsidRPr="00CF522D" w:rsidRDefault="00E3046D" w:rsidP="00E3046D">
      <w:r w:rsidRPr="00CF522D">
        <w:tab/>
      </w:r>
      <w:r w:rsidRPr="00CF522D">
        <w:tab/>
      </w:r>
      <w:r w:rsidRPr="00CF522D">
        <w:tab/>
        <w:t>b.</w:t>
      </w:r>
      <w:r w:rsidRPr="00CF522D">
        <w:tab/>
        <w:t>Water for eternal life</w:t>
      </w:r>
    </w:p>
    <w:p w:rsidR="00E3046D" w:rsidRPr="00CF522D" w:rsidRDefault="00E3046D" w:rsidP="00E3046D">
      <w:r w:rsidRPr="00CF522D">
        <w:tab/>
      </w:r>
      <w:r w:rsidRPr="00CF522D">
        <w:tab/>
      </w:r>
      <w:r w:rsidRPr="00CF522D">
        <w:tab/>
      </w:r>
      <w:r w:rsidRPr="00CF522D">
        <w:tab/>
        <w:t>He took our death that we might have His life.</w:t>
      </w:r>
    </w:p>
    <w:p w:rsidR="00E3046D" w:rsidRPr="00CF522D" w:rsidRDefault="00E3046D" w:rsidP="00E3046D">
      <w:pPr>
        <w:ind w:left="2880" w:hanging="720"/>
      </w:pPr>
      <w:r w:rsidRPr="00CF522D">
        <w:t>c.</w:t>
      </w:r>
      <w:r w:rsidRPr="00CF522D">
        <w:tab/>
        <w:t>From out of the riven side of the body of Christ, He will take a rib and form a bride.</w:t>
      </w:r>
    </w:p>
    <w:p w:rsidR="00E3046D" w:rsidRPr="00CF522D" w:rsidRDefault="00E3046D" w:rsidP="00E3046D">
      <w:r w:rsidRPr="00CF522D">
        <w:lastRenderedPageBreak/>
        <w:tab/>
        <w:t>E.</w:t>
      </w:r>
      <w:r w:rsidRPr="00CF522D">
        <w:tab/>
        <w:t>When the price was paid in full, He got back up again.   Rom. 4:25</w:t>
      </w:r>
    </w:p>
    <w:p w:rsidR="00E3046D" w:rsidRPr="00CF522D" w:rsidRDefault="00E3046D" w:rsidP="00E3046D">
      <w:r w:rsidRPr="00CF522D">
        <w:tab/>
      </w:r>
      <w:r w:rsidRPr="00CF522D">
        <w:tab/>
        <w:t>1.</w:t>
      </w:r>
      <w:r w:rsidRPr="00CF522D">
        <w:tab/>
        <w:t>The cross was God’s means of salvation.   I Cor. 1:18</w:t>
      </w:r>
    </w:p>
    <w:p w:rsidR="00E3046D" w:rsidRPr="00CF522D" w:rsidRDefault="00E3046D" w:rsidP="00E3046D">
      <w:pPr>
        <w:ind w:left="1440" w:firstLine="720"/>
      </w:pPr>
      <w:r w:rsidRPr="00CF522D">
        <w:t>a.</w:t>
      </w:r>
      <w:r w:rsidRPr="00CF522D">
        <w:tab/>
        <w:t xml:space="preserve">Christ is </w:t>
      </w:r>
      <w:proofErr w:type="gramStart"/>
      <w:r w:rsidRPr="00CF522D">
        <w:t>alive</w:t>
      </w:r>
      <w:proofErr w:type="gramEnd"/>
      <w:r w:rsidRPr="00CF522D">
        <w:t xml:space="preserve">   Acts 1:3</w:t>
      </w:r>
    </w:p>
    <w:p w:rsidR="00E3046D" w:rsidRPr="00CF522D" w:rsidRDefault="00E3046D" w:rsidP="00E3046D">
      <w:r w:rsidRPr="00CF522D">
        <w:tab/>
      </w:r>
      <w:r w:rsidRPr="00CF522D">
        <w:tab/>
      </w:r>
      <w:r w:rsidRPr="00CF522D">
        <w:tab/>
      </w:r>
      <w:r w:rsidRPr="00CF522D">
        <w:tab/>
        <w:t>(1)</w:t>
      </w:r>
      <w:r w:rsidRPr="00CF522D">
        <w:tab/>
        <w:t>His resurrection proves He is the Son of God.</w:t>
      </w:r>
    </w:p>
    <w:p w:rsidR="00E3046D" w:rsidRDefault="00E3046D" w:rsidP="00E3046D">
      <w:pPr>
        <w:ind w:left="4320" w:hanging="720"/>
      </w:pPr>
      <w:r w:rsidRPr="00CF522D">
        <w:t>(a)</w:t>
      </w:r>
      <w:r w:rsidRPr="00CF522D">
        <w:tab/>
        <w:t>The cross and the empty tomb are proof the curse has been lifted.</w:t>
      </w:r>
    </w:p>
    <w:p w:rsidR="00E3046D" w:rsidRDefault="00E3046D" w:rsidP="00E3046D">
      <w:pPr>
        <w:pStyle w:val="Heading3"/>
        <w:ind w:firstLine="0"/>
      </w:pPr>
    </w:p>
    <w:p w:rsidR="00E3046D" w:rsidRPr="00CF522D" w:rsidRDefault="00E3046D" w:rsidP="00403814">
      <w:pPr>
        <w:pStyle w:val="Heading3"/>
        <w:numPr>
          <w:ilvl w:val="0"/>
          <w:numId w:val="36"/>
        </w:numPr>
      </w:pPr>
      <w:r w:rsidRPr="006373C4">
        <w:t>The Positioning of Sons</w:t>
      </w:r>
      <w:r>
        <w:t xml:space="preserve">   </w:t>
      </w:r>
      <w:r w:rsidRPr="00CF522D">
        <w:t>Gal. 4:1-7</w:t>
      </w:r>
    </w:p>
    <w:p w:rsidR="00E3046D" w:rsidRPr="00CF522D" w:rsidRDefault="00E3046D" w:rsidP="00E3046D">
      <w:r w:rsidRPr="00CF522D">
        <w:t>The positioning of sons is known as spiritual adoption.</w:t>
      </w:r>
      <w:r>
        <w:t xml:space="preserve"> </w:t>
      </w:r>
      <w:r w:rsidRPr="00CF522D">
        <w:t>God does not adopt children into the family of God.</w:t>
      </w:r>
    </w:p>
    <w:p w:rsidR="00E3046D" w:rsidRPr="00CF522D" w:rsidRDefault="00E3046D" w:rsidP="00E3046D">
      <w:r w:rsidRPr="00CF522D">
        <w:tab/>
        <w:t>A.</w:t>
      </w:r>
      <w:r w:rsidRPr="00CF522D">
        <w:tab/>
      </w:r>
      <w:r w:rsidRPr="00CF522D">
        <w:rPr>
          <w:u w:val="single"/>
        </w:rPr>
        <w:t>Birthed</w:t>
      </w:r>
      <w:r w:rsidRPr="00CF522D">
        <w:t xml:space="preserve"> in to the family of God.</w:t>
      </w:r>
    </w:p>
    <w:p w:rsidR="00E3046D" w:rsidRPr="00CF522D" w:rsidRDefault="00E3046D" w:rsidP="00E3046D">
      <w:r w:rsidRPr="00CF522D">
        <w:tab/>
      </w:r>
      <w:r w:rsidRPr="00CF522D">
        <w:tab/>
        <w:t>John 3:3, 5-6</w:t>
      </w:r>
    </w:p>
    <w:p w:rsidR="00E3046D" w:rsidRPr="00CF522D" w:rsidRDefault="00E3046D" w:rsidP="00E3046D">
      <w:pPr>
        <w:ind w:left="2160" w:hanging="720"/>
      </w:pPr>
      <w:r w:rsidRPr="00CF522D">
        <w:t>1.</w:t>
      </w:r>
      <w:r w:rsidRPr="00CF522D">
        <w:tab/>
        <w:t>The responsibility of the Holy Ghost is to bring to birth every believer.</w:t>
      </w:r>
      <w:r>
        <w:t xml:space="preserve">   </w:t>
      </w:r>
      <w:r w:rsidRPr="00CF522D">
        <w:t>John 3:5</w:t>
      </w:r>
      <w:r>
        <w:t xml:space="preserve">; </w:t>
      </w:r>
      <w:r w:rsidRPr="00CF522D">
        <w:t>I Peter 1:23</w:t>
      </w:r>
    </w:p>
    <w:p w:rsidR="00E3046D" w:rsidRPr="00CF522D" w:rsidRDefault="00E3046D" w:rsidP="00E3046D">
      <w:pPr>
        <w:ind w:left="2160" w:hanging="720"/>
      </w:pPr>
      <w:r w:rsidRPr="00CF522D">
        <w:t>2.</w:t>
      </w:r>
      <w:r w:rsidRPr="00CF522D">
        <w:tab/>
        <w:t>The responsibility of the church is to nurture the newborn babes.</w:t>
      </w:r>
    </w:p>
    <w:p w:rsidR="00E3046D" w:rsidRPr="00CF522D" w:rsidRDefault="00E3046D" w:rsidP="00E3046D">
      <w:r>
        <w:t>Gal</w:t>
      </w:r>
      <w:r w:rsidRPr="00CF522D">
        <w:t xml:space="preserve"> 4:2</w:t>
      </w:r>
      <w:proofErr w:type="gramStart"/>
      <w:r>
        <w:t xml:space="preserve">;  </w:t>
      </w:r>
      <w:r w:rsidRPr="00CF522D">
        <w:t>I</w:t>
      </w:r>
      <w:proofErr w:type="gramEnd"/>
      <w:r w:rsidRPr="00CF522D">
        <w:t xml:space="preserve"> Peter 2:2</w:t>
      </w:r>
      <w:r>
        <w:t xml:space="preserve">;  </w:t>
      </w:r>
      <w:r w:rsidRPr="00CF522D">
        <w:t>John 21:15-17</w:t>
      </w:r>
      <w:r>
        <w:t xml:space="preserve">; </w:t>
      </w:r>
      <w:r w:rsidRPr="00CF522D">
        <w:t>Luke 22:32</w:t>
      </w:r>
      <w:r>
        <w:t>; I Cor.</w:t>
      </w:r>
      <w:r w:rsidRPr="00CF522D">
        <w:t>3:1, 2</w:t>
      </w:r>
      <w:r>
        <w:t xml:space="preserve">; </w:t>
      </w:r>
      <w:proofErr w:type="spellStart"/>
      <w:r>
        <w:t>Heb</w:t>
      </w:r>
      <w:proofErr w:type="spellEnd"/>
      <w:r w:rsidRPr="00CF522D">
        <w:t xml:space="preserve"> 5:12,13</w:t>
      </w:r>
      <w:r>
        <w:t xml:space="preserve">; </w:t>
      </w:r>
      <w:proofErr w:type="spellStart"/>
      <w:r>
        <w:t>Eph</w:t>
      </w:r>
      <w:proofErr w:type="spellEnd"/>
      <w:r w:rsidRPr="00CF522D">
        <w:t xml:space="preserve"> 4:11, 12</w:t>
      </w:r>
    </w:p>
    <w:p w:rsidR="00E3046D" w:rsidRPr="00CF522D" w:rsidRDefault="00E3046D" w:rsidP="00E3046D"/>
    <w:p w:rsidR="00E3046D" w:rsidRPr="00CF522D" w:rsidRDefault="00E3046D" w:rsidP="00E3046D">
      <w:r w:rsidRPr="00CF522D">
        <w:tab/>
      </w:r>
      <w:r>
        <w:tab/>
      </w:r>
      <w:r w:rsidRPr="00CF522D">
        <w:t>3.</w:t>
      </w:r>
      <w:r w:rsidRPr="00CF522D">
        <w:tab/>
        <w:t>Newborn babes are dependent.</w:t>
      </w:r>
      <w:r>
        <w:t xml:space="preserve">     </w:t>
      </w:r>
      <w:r w:rsidRPr="00CF522D">
        <w:t>Gal. 4:2</w:t>
      </w:r>
      <w:r>
        <w:t>;</w:t>
      </w:r>
      <w:r w:rsidRPr="00CF522D">
        <w:tab/>
        <w:t>I Peter 2:2</w:t>
      </w:r>
    </w:p>
    <w:p w:rsidR="00E3046D" w:rsidRPr="00CF522D" w:rsidRDefault="00E3046D" w:rsidP="00E3046D"/>
    <w:p w:rsidR="00E3046D" w:rsidRPr="00CF522D" w:rsidRDefault="00E3046D" w:rsidP="00E3046D">
      <w:r>
        <w:t>A new born is d</w:t>
      </w:r>
      <w:r w:rsidRPr="00CF522D">
        <w:t>ependent on the milk of the Word.</w:t>
      </w:r>
      <w:r>
        <w:t xml:space="preserve">     Eph. 2:8 </w:t>
      </w:r>
      <w:r w:rsidRPr="00CF522D">
        <w:t>“</w:t>
      </w:r>
      <w:r w:rsidRPr="00CF522D">
        <w:rPr>
          <w:i/>
        </w:rPr>
        <w:t>By grace through faith</w:t>
      </w:r>
      <w:r w:rsidRPr="00CF522D">
        <w:t>”</w:t>
      </w:r>
    </w:p>
    <w:p w:rsidR="00E3046D" w:rsidRPr="00CF522D" w:rsidRDefault="00E3046D" w:rsidP="00E3046D"/>
    <w:p w:rsidR="00E3046D" w:rsidRPr="00CF522D" w:rsidRDefault="00E3046D" w:rsidP="00E3046D">
      <w:r w:rsidRPr="00CF522D">
        <w:tab/>
        <w:t>B.</w:t>
      </w:r>
      <w:r w:rsidRPr="00CF522D">
        <w:tab/>
      </w:r>
      <w:r w:rsidRPr="00CF522D">
        <w:rPr>
          <w:u w:val="single"/>
        </w:rPr>
        <w:t>Growing</w:t>
      </w:r>
      <w:r w:rsidRPr="00CF522D">
        <w:t xml:space="preserve"> in Grace</w:t>
      </w:r>
      <w:r>
        <w:t xml:space="preserve">   II Peter 3:18</w:t>
      </w:r>
      <w:r>
        <w:tab/>
      </w:r>
      <w:r w:rsidRPr="00CF522D">
        <w:t>Gal. 4:2 “</w:t>
      </w:r>
      <w:r w:rsidRPr="00CF522D">
        <w:rPr>
          <w:i/>
        </w:rPr>
        <w:t>Until the time appointed</w:t>
      </w:r>
      <w:r w:rsidRPr="00CF522D">
        <w:t>”</w:t>
      </w:r>
    </w:p>
    <w:p w:rsidR="00E3046D" w:rsidRPr="00CF522D" w:rsidRDefault="00E3046D" w:rsidP="00E3046D"/>
    <w:p w:rsidR="00E3046D" w:rsidRPr="00CF522D" w:rsidRDefault="00E3046D" w:rsidP="00E3046D">
      <w:r w:rsidRPr="00CF522D">
        <w:tab/>
      </w:r>
      <w:r w:rsidRPr="00CF522D">
        <w:tab/>
        <w:t>Eph. 4:15 “</w:t>
      </w:r>
      <w:r w:rsidRPr="00CF522D">
        <w:rPr>
          <w:i/>
        </w:rPr>
        <w:t>grow up into Him in all things</w:t>
      </w:r>
      <w:r w:rsidRPr="00CF522D">
        <w:t>”</w:t>
      </w:r>
      <w:r>
        <w:t xml:space="preserve">         </w:t>
      </w:r>
      <w:r w:rsidRPr="00CF522D">
        <w:t>“</w:t>
      </w:r>
      <w:r w:rsidRPr="00CF522D">
        <w:rPr>
          <w:i/>
        </w:rPr>
        <w:t>Which is the head</w:t>
      </w:r>
      <w:r w:rsidRPr="00CF522D">
        <w:t>”</w:t>
      </w:r>
    </w:p>
    <w:p w:rsidR="00E3046D" w:rsidRPr="00CF522D" w:rsidRDefault="00E3046D" w:rsidP="00E3046D">
      <w:pPr>
        <w:ind w:left="2160" w:hanging="720"/>
      </w:pPr>
      <w:r w:rsidRPr="00CF522D">
        <w:t>1.</w:t>
      </w:r>
      <w:r w:rsidRPr="00CF522D">
        <w:tab/>
        <w:t>The responsibility of the individual to work out what God has worked in.</w:t>
      </w:r>
      <w:r>
        <w:t xml:space="preserve">   </w:t>
      </w:r>
      <w:r w:rsidRPr="00CF522D">
        <w:t>Phi</w:t>
      </w:r>
      <w:r>
        <w:t>l</w:t>
      </w:r>
      <w:r w:rsidRPr="00CF522D">
        <w:t>. 2:12, 13</w:t>
      </w:r>
    </w:p>
    <w:p w:rsidR="00E3046D" w:rsidRPr="00CF522D" w:rsidRDefault="00E3046D" w:rsidP="00E3046D">
      <w:r>
        <w:tab/>
      </w:r>
      <w:r>
        <w:tab/>
      </w:r>
      <w:r>
        <w:tab/>
        <w:t xml:space="preserve">a. </w:t>
      </w:r>
      <w:r w:rsidRPr="00CF522D">
        <w:t>Receive instructions and discipline</w:t>
      </w:r>
      <w:r>
        <w:t xml:space="preserve">   </w:t>
      </w:r>
      <w:r w:rsidRPr="00CF522D">
        <w:t>Gal. 4:2</w:t>
      </w:r>
      <w:r>
        <w:t xml:space="preserve">; </w:t>
      </w:r>
      <w:r w:rsidRPr="00CF522D">
        <w:t>II Peter 3:14-17</w:t>
      </w:r>
      <w:r w:rsidRPr="00CF522D">
        <w:tab/>
      </w:r>
    </w:p>
    <w:p w:rsidR="00E3046D" w:rsidRPr="00CF522D" w:rsidRDefault="00E3046D" w:rsidP="00E3046D">
      <w:pPr>
        <w:ind w:left="2160" w:firstLine="720"/>
      </w:pPr>
      <w:r w:rsidRPr="00CF522D">
        <w:t>Heb. 2:1; 5:12; 6:1, 11-12</w:t>
      </w:r>
    </w:p>
    <w:p w:rsidR="00E3046D" w:rsidRPr="00CF522D" w:rsidRDefault="00E3046D" w:rsidP="00E3046D"/>
    <w:p w:rsidR="00E3046D" w:rsidRPr="00CF522D" w:rsidRDefault="00E3046D" w:rsidP="00E3046D">
      <w:r w:rsidRPr="00CF522D">
        <w:tab/>
        <w:t>C.</w:t>
      </w:r>
      <w:r w:rsidRPr="00CF522D">
        <w:tab/>
      </w:r>
      <w:r w:rsidRPr="00CF522D">
        <w:rPr>
          <w:u w:val="single"/>
        </w:rPr>
        <w:t>Baptized</w:t>
      </w:r>
      <w:r w:rsidRPr="00CF522D">
        <w:t xml:space="preserve"> into the body of Christ</w:t>
      </w:r>
      <w:r>
        <w:t xml:space="preserve">   </w:t>
      </w:r>
      <w:r w:rsidRPr="00CF522D">
        <w:t>I Cor. 12:13</w:t>
      </w:r>
      <w:r w:rsidRPr="00CF522D">
        <w:tab/>
      </w:r>
      <w:r w:rsidRPr="00CF522D">
        <w:tab/>
        <w:t>Gal. 3:26-29</w:t>
      </w:r>
    </w:p>
    <w:p w:rsidR="00E3046D" w:rsidRPr="00CF522D" w:rsidRDefault="00E3046D" w:rsidP="00E3046D"/>
    <w:p w:rsidR="00E3046D" w:rsidRPr="00CF522D" w:rsidRDefault="00E3046D" w:rsidP="00E3046D">
      <w:pPr>
        <w:ind w:left="2160" w:hanging="720"/>
      </w:pPr>
      <w:r w:rsidRPr="00CF522D">
        <w:t>1.</w:t>
      </w:r>
      <w:r w:rsidRPr="00CF522D">
        <w:tab/>
        <w:t xml:space="preserve">The </w:t>
      </w:r>
      <w:r w:rsidRPr="00CF522D">
        <w:rPr>
          <w:u w:val="single"/>
        </w:rPr>
        <w:t>baptism into the body of Christ</w:t>
      </w:r>
      <w:r w:rsidRPr="00CF522D">
        <w:t xml:space="preserve"> is the operation of the Holy Ghost.</w:t>
      </w:r>
      <w:r>
        <w:t xml:space="preserve">   </w:t>
      </w:r>
      <w:r w:rsidRPr="00CF522D">
        <w:t>I Cor. 12:13</w:t>
      </w:r>
      <w:r w:rsidRPr="00CF522D">
        <w:tab/>
      </w:r>
      <w:r w:rsidRPr="00CF522D">
        <w:tab/>
        <w:t>Eph. 1:13, 14</w:t>
      </w:r>
    </w:p>
    <w:p w:rsidR="00E3046D" w:rsidRPr="00CF522D" w:rsidRDefault="00E3046D" w:rsidP="00E3046D"/>
    <w:p w:rsidR="00E3046D" w:rsidRPr="00CF522D" w:rsidRDefault="00E3046D" w:rsidP="00E3046D">
      <w:r w:rsidRPr="00CF522D">
        <w:tab/>
      </w:r>
      <w:r w:rsidRPr="00CF522D">
        <w:tab/>
      </w:r>
      <w:r w:rsidRPr="00CF522D">
        <w:tab/>
        <w:t>a.</w:t>
      </w:r>
      <w:r w:rsidRPr="00CF522D">
        <w:tab/>
        <w:t>“</w:t>
      </w:r>
      <w:r w:rsidRPr="00CF522D">
        <w:rPr>
          <w:i/>
        </w:rPr>
        <w:t>Be ye filled with the spirit</w:t>
      </w:r>
      <w:r w:rsidRPr="00CF522D">
        <w:t>”   Eph. 5:18</w:t>
      </w:r>
    </w:p>
    <w:p w:rsidR="00E3046D" w:rsidRPr="00CF522D" w:rsidRDefault="00E3046D" w:rsidP="00E3046D">
      <w:r w:rsidRPr="00CF522D">
        <w:tab/>
      </w:r>
      <w:r w:rsidRPr="00CF522D">
        <w:tab/>
      </w:r>
      <w:r w:rsidRPr="00CF522D">
        <w:tab/>
        <w:t>b.</w:t>
      </w:r>
      <w:r w:rsidRPr="00CF522D">
        <w:tab/>
        <w:t>“</w:t>
      </w:r>
      <w:r w:rsidRPr="00CF522D">
        <w:rPr>
          <w:i/>
        </w:rPr>
        <w:t>Filled with the fruits of righteousness</w:t>
      </w:r>
      <w:r w:rsidRPr="00CF522D">
        <w:t>”   Phil. 1:11</w:t>
      </w:r>
    </w:p>
    <w:p w:rsidR="00E3046D" w:rsidRPr="00CF522D" w:rsidRDefault="00E3046D" w:rsidP="00E3046D">
      <w:r w:rsidRPr="00CF522D">
        <w:tab/>
      </w:r>
      <w:r w:rsidRPr="00CF522D">
        <w:tab/>
      </w:r>
      <w:r w:rsidRPr="00CF522D">
        <w:tab/>
        <w:t>c.</w:t>
      </w:r>
      <w:r w:rsidRPr="00CF522D">
        <w:tab/>
        <w:t>“Filled with the knowledge of His will” Col. 1:9</w:t>
      </w:r>
    </w:p>
    <w:p w:rsidR="00E3046D" w:rsidRPr="00CF522D" w:rsidRDefault="00E3046D" w:rsidP="00E3046D"/>
    <w:p w:rsidR="00E3046D" w:rsidRPr="00CF522D" w:rsidRDefault="00E3046D" w:rsidP="00E3046D">
      <w:pPr>
        <w:ind w:left="720" w:firstLine="720"/>
      </w:pPr>
      <w:r w:rsidRPr="00CF522D">
        <w:t>2.</w:t>
      </w:r>
      <w:r w:rsidRPr="00CF522D">
        <w:tab/>
        <w:t>There are many operations of the Holy Ghost.</w:t>
      </w:r>
    </w:p>
    <w:p w:rsidR="00E3046D" w:rsidRPr="00CF522D" w:rsidRDefault="00E3046D" w:rsidP="00E3046D">
      <w:r w:rsidRPr="00CF522D">
        <w:tab/>
      </w:r>
      <w:r w:rsidRPr="00CF522D">
        <w:tab/>
      </w:r>
      <w:r w:rsidRPr="00CF522D">
        <w:tab/>
        <w:t>a.</w:t>
      </w:r>
      <w:r w:rsidRPr="00CF522D">
        <w:tab/>
        <w:t>“</w:t>
      </w:r>
      <w:r w:rsidRPr="00CF522D">
        <w:rPr>
          <w:i/>
        </w:rPr>
        <w:t>Put on Christ</w:t>
      </w:r>
      <w:r w:rsidRPr="00CF522D">
        <w:t>” Gal. 3:27</w:t>
      </w:r>
    </w:p>
    <w:p w:rsidR="00E3046D" w:rsidRPr="00CF522D" w:rsidRDefault="00E3046D" w:rsidP="00E3046D">
      <w:r w:rsidRPr="00CF522D">
        <w:tab/>
      </w:r>
      <w:r w:rsidRPr="00CF522D">
        <w:tab/>
      </w:r>
      <w:r w:rsidRPr="00CF522D">
        <w:tab/>
        <w:t>b.</w:t>
      </w:r>
      <w:r w:rsidRPr="00CF522D">
        <w:tab/>
        <w:t>“</w:t>
      </w:r>
      <w:r w:rsidRPr="00CF522D">
        <w:rPr>
          <w:i/>
        </w:rPr>
        <w:t>An heir of God through Christ</w:t>
      </w:r>
      <w:r w:rsidRPr="00CF522D">
        <w:t>” Gal. 4:7</w:t>
      </w:r>
    </w:p>
    <w:p w:rsidR="00E3046D" w:rsidRPr="00CF522D" w:rsidRDefault="00E3046D" w:rsidP="00E3046D"/>
    <w:p w:rsidR="00E3046D" w:rsidRPr="00CF522D" w:rsidRDefault="00E3046D" w:rsidP="00E3046D">
      <w:r w:rsidRPr="00CF522D">
        <w:tab/>
        <w:t>D.</w:t>
      </w:r>
      <w:r w:rsidRPr="00CF522D">
        <w:tab/>
        <w:t>Positioned as a son through spiritual adoption</w:t>
      </w:r>
      <w:r>
        <w:t xml:space="preserve">   </w:t>
      </w:r>
      <w:r w:rsidRPr="00CF522D">
        <w:t>Gal. 4:5</w:t>
      </w:r>
    </w:p>
    <w:p w:rsidR="00E3046D" w:rsidRPr="00CF522D" w:rsidRDefault="00E3046D" w:rsidP="00E3046D"/>
    <w:p w:rsidR="00E3046D" w:rsidRPr="00CF522D" w:rsidRDefault="00E3046D" w:rsidP="00E3046D">
      <w:r w:rsidRPr="00CF522D">
        <w:tab/>
      </w:r>
      <w:r w:rsidRPr="00CF522D">
        <w:tab/>
        <w:t>1.</w:t>
      </w:r>
      <w:r w:rsidRPr="00CF522D">
        <w:tab/>
        <w:t xml:space="preserve">Adoption into </w:t>
      </w:r>
      <w:proofErr w:type="spellStart"/>
      <w:r w:rsidRPr="00CF522D">
        <w:t>sonship</w:t>
      </w:r>
      <w:proofErr w:type="spellEnd"/>
      <w:r w:rsidRPr="00CF522D">
        <w:t xml:space="preserve"> is the operation of the Holy Ghost.</w:t>
      </w:r>
    </w:p>
    <w:p w:rsidR="00E3046D" w:rsidRPr="00CF522D" w:rsidRDefault="00E3046D" w:rsidP="00E3046D">
      <w:r w:rsidRPr="00CF522D">
        <w:tab/>
      </w:r>
      <w:r w:rsidRPr="00CF522D">
        <w:tab/>
      </w:r>
      <w:r w:rsidRPr="00CF522D">
        <w:tab/>
        <w:t>Gal. 4:6</w:t>
      </w:r>
      <w:r w:rsidRPr="00CF522D">
        <w:tab/>
        <w:t>Rom. 8:15</w:t>
      </w:r>
    </w:p>
    <w:p w:rsidR="00E3046D" w:rsidRPr="00CF522D" w:rsidRDefault="00E3046D" w:rsidP="00E3046D"/>
    <w:p w:rsidR="00E3046D" w:rsidRPr="00CF522D" w:rsidRDefault="00E3046D" w:rsidP="00E3046D">
      <w:pPr>
        <w:ind w:left="2880" w:hanging="720"/>
      </w:pPr>
      <w:r w:rsidRPr="00CF522D">
        <w:t>a.</w:t>
      </w:r>
      <w:r w:rsidRPr="00CF522D">
        <w:tab/>
        <w:t>When a child of God reaches maturity he is placed as a son.  Gal. 4:7, 19; Rom. 8:14-30; Eph. 4:13; Heb.2:10</w:t>
      </w:r>
    </w:p>
    <w:p w:rsidR="00E3046D" w:rsidRPr="00CF522D" w:rsidRDefault="00E3046D" w:rsidP="00E3046D">
      <w:r w:rsidRPr="00CF522D">
        <w:tab/>
      </w:r>
      <w:r w:rsidRPr="00CF522D">
        <w:tab/>
      </w:r>
      <w:r w:rsidRPr="00CF522D">
        <w:tab/>
        <w:t>b.</w:t>
      </w:r>
      <w:r w:rsidRPr="00CF522D">
        <w:tab/>
        <w:t>Totally led by the Spirit   Rom. 8:14</w:t>
      </w:r>
    </w:p>
    <w:p w:rsidR="00E3046D" w:rsidRPr="00CF522D" w:rsidRDefault="00E3046D" w:rsidP="00E3046D">
      <w:r w:rsidRPr="00CF522D">
        <w:tab/>
      </w:r>
      <w:r w:rsidRPr="00CF522D">
        <w:tab/>
      </w:r>
      <w:r w:rsidRPr="00CF522D">
        <w:tab/>
      </w:r>
      <w:proofErr w:type="gramStart"/>
      <w:r w:rsidRPr="00CF522D">
        <w:t>c</w:t>
      </w:r>
      <w:proofErr w:type="gramEnd"/>
      <w:r w:rsidRPr="00CF522D">
        <w:t>.</w:t>
      </w:r>
      <w:r w:rsidRPr="00CF522D">
        <w:tab/>
        <w:t>No longer under the Law   Gal. 4:3</w:t>
      </w:r>
      <w:r w:rsidRPr="00CF522D">
        <w:tab/>
        <w:t xml:space="preserve">Gal. 5:18; </w:t>
      </w:r>
    </w:p>
    <w:p w:rsidR="00E3046D" w:rsidRPr="00CF522D" w:rsidRDefault="00E3046D" w:rsidP="00E3046D"/>
    <w:p w:rsidR="00E3046D" w:rsidRPr="00CF522D" w:rsidRDefault="00E3046D" w:rsidP="00E3046D">
      <w:r w:rsidRPr="00CF522D">
        <w:t xml:space="preserve">4:5 (total release from the curse and bondages of breaking the law.)   We need to stay completely out in front of the laws of God upholding and fulfilling each one.  </w:t>
      </w:r>
    </w:p>
    <w:p w:rsidR="00E3046D" w:rsidRPr="00CF522D" w:rsidRDefault="00E3046D" w:rsidP="00E3046D">
      <w:r w:rsidRPr="00CF522D">
        <w:t>Luke 21:28</w:t>
      </w:r>
      <w:r w:rsidRPr="00CF522D">
        <w:tab/>
        <w:t>Eph. 1:14</w:t>
      </w:r>
    </w:p>
    <w:p w:rsidR="00E3046D" w:rsidRPr="00CF522D" w:rsidRDefault="00E3046D" w:rsidP="00E3046D"/>
    <w:p w:rsidR="00E3046D" w:rsidRPr="00CF522D" w:rsidRDefault="00E3046D" w:rsidP="00E3046D">
      <w:pPr>
        <w:ind w:left="2880" w:hanging="720"/>
      </w:pPr>
      <w:r w:rsidRPr="00CF522D">
        <w:t>d.</w:t>
      </w:r>
      <w:r w:rsidRPr="00CF522D">
        <w:tab/>
        <w:t>Grace positions the full matured in a higher position like His son.</w:t>
      </w:r>
    </w:p>
    <w:p w:rsidR="00E3046D" w:rsidRPr="00CF522D" w:rsidRDefault="00E3046D" w:rsidP="00E3046D"/>
    <w:p w:rsidR="00E3046D" w:rsidRPr="00CF522D" w:rsidRDefault="00E3046D" w:rsidP="00E3046D">
      <w:r w:rsidRPr="00CF522D">
        <w:tab/>
      </w:r>
      <w:r w:rsidRPr="00CF522D">
        <w:tab/>
      </w:r>
      <w:r w:rsidRPr="00CF522D">
        <w:tab/>
      </w:r>
      <w:r w:rsidRPr="00CF522D">
        <w:tab/>
        <w:t>Gal. 4:5 “</w:t>
      </w:r>
      <w:r w:rsidRPr="00CF522D">
        <w:rPr>
          <w:i/>
        </w:rPr>
        <w:t>adoption of sons</w:t>
      </w:r>
      <w:r w:rsidRPr="00CF522D">
        <w:t>”</w:t>
      </w:r>
    </w:p>
    <w:p w:rsidR="00E3046D" w:rsidRPr="00CF522D" w:rsidRDefault="00E3046D" w:rsidP="00E3046D">
      <w:r w:rsidRPr="00CF522D">
        <w:tab/>
      </w:r>
      <w:r w:rsidRPr="00CF522D">
        <w:tab/>
      </w:r>
      <w:r w:rsidRPr="00CF522D">
        <w:tab/>
      </w:r>
      <w:r w:rsidRPr="00CF522D">
        <w:tab/>
        <w:t>Eph. 1:14 “</w:t>
      </w:r>
      <w:r w:rsidRPr="00CF522D">
        <w:rPr>
          <w:i/>
        </w:rPr>
        <w:t>The purchased possession</w:t>
      </w:r>
      <w:r w:rsidRPr="00CF522D">
        <w:t>”</w:t>
      </w:r>
    </w:p>
    <w:p w:rsidR="00E3046D" w:rsidRPr="00CF522D" w:rsidRDefault="00E3046D" w:rsidP="00E3046D">
      <w:r w:rsidRPr="00CF522D">
        <w:tab/>
      </w:r>
      <w:r w:rsidRPr="00CF522D">
        <w:tab/>
      </w:r>
      <w:r w:rsidRPr="00CF522D">
        <w:tab/>
      </w:r>
      <w:r w:rsidRPr="00CF522D">
        <w:tab/>
        <w:t>Rom. 8:19 “</w:t>
      </w:r>
      <w:r w:rsidRPr="00CF522D">
        <w:rPr>
          <w:i/>
        </w:rPr>
        <w:t>the manifestation of the sons of God</w:t>
      </w:r>
      <w:r w:rsidRPr="00CF522D">
        <w:t>”</w:t>
      </w:r>
    </w:p>
    <w:p w:rsidR="00E3046D" w:rsidRDefault="00E3046D" w:rsidP="00E3046D"/>
    <w:p w:rsidR="00E3046D" w:rsidRDefault="00E3046D" w:rsidP="00403814">
      <w:pPr>
        <w:pStyle w:val="Heading2"/>
        <w:keepNext/>
        <w:numPr>
          <w:ilvl w:val="0"/>
          <w:numId w:val="43"/>
        </w:numPr>
      </w:pPr>
      <w:r>
        <w:t>Practical Declarations (Ch. 5 &amp; 6)</w:t>
      </w:r>
    </w:p>
    <w:p w:rsidR="00E3046D" w:rsidRDefault="00E3046D" w:rsidP="00E3046D"/>
    <w:p w:rsidR="00E3046D" w:rsidRPr="00CF522D" w:rsidRDefault="00E3046D" w:rsidP="00E3046D">
      <w:r w:rsidRPr="00CF522D">
        <w:t>Marks of the Spiritual Christian</w:t>
      </w:r>
      <w:r>
        <w:t xml:space="preserve">   </w:t>
      </w:r>
      <w:r w:rsidRPr="00CF522D">
        <w:t>Gal. 6:17</w:t>
      </w:r>
    </w:p>
    <w:p w:rsidR="00E3046D" w:rsidRPr="00CF522D" w:rsidRDefault="00E3046D" w:rsidP="00E3046D"/>
    <w:p w:rsidR="00E3046D" w:rsidRPr="00CF522D" w:rsidRDefault="00E3046D" w:rsidP="00E3046D">
      <w:r w:rsidRPr="00CF522D">
        <w:tab/>
        <w:t>A.</w:t>
      </w:r>
      <w:r w:rsidRPr="00CF522D">
        <w:tab/>
        <w:t>The desire to be holy rather than happy</w:t>
      </w:r>
    </w:p>
    <w:p w:rsidR="00E3046D" w:rsidRPr="00CF522D" w:rsidRDefault="00E3046D" w:rsidP="00E3046D"/>
    <w:p w:rsidR="00E3046D" w:rsidRPr="00CF522D" w:rsidRDefault="00E3046D" w:rsidP="00E3046D">
      <w:r w:rsidRPr="00CF522D">
        <w:tab/>
      </w:r>
      <w:r w:rsidRPr="00CF522D">
        <w:tab/>
        <w:t>1.</w:t>
      </w:r>
      <w:r w:rsidRPr="00CF522D">
        <w:tab/>
        <w:t>Seek His righteousness   Matt. 6:33</w:t>
      </w:r>
    </w:p>
    <w:p w:rsidR="00E3046D" w:rsidRPr="00CF522D" w:rsidRDefault="00E3046D" w:rsidP="00E3046D">
      <w:r w:rsidRPr="00CF522D">
        <w:tab/>
      </w:r>
      <w:r w:rsidRPr="00CF522D">
        <w:tab/>
        <w:t>2.</w:t>
      </w:r>
      <w:r w:rsidRPr="00CF522D">
        <w:tab/>
        <w:t>Follow holiness</w:t>
      </w:r>
    </w:p>
    <w:p w:rsidR="00E3046D" w:rsidRPr="00CF522D" w:rsidRDefault="00E3046D" w:rsidP="00E3046D">
      <w:r w:rsidRPr="00CF522D">
        <w:tab/>
      </w:r>
      <w:r w:rsidRPr="00CF522D">
        <w:tab/>
      </w:r>
      <w:r w:rsidRPr="00CF522D">
        <w:tab/>
        <w:t>Heb. 12:14</w:t>
      </w:r>
      <w:r w:rsidRPr="00CF522D">
        <w:tab/>
        <w:t>Rom. 12:2</w:t>
      </w:r>
      <w:r w:rsidRPr="00CF522D">
        <w:tab/>
        <w:t>II Cor. 6:17</w:t>
      </w:r>
      <w:r w:rsidRPr="00CF522D">
        <w:tab/>
        <w:t>I Peter 1:16</w:t>
      </w:r>
    </w:p>
    <w:p w:rsidR="00E3046D" w:rsidRPr="00CF522D" w:rsidRDefault="00E3046D" w:rsidP="00E3046D">
      <w:r w:rsidRPr="00CF522D">
        <w:t>Psalms 29:2 Give unto the LORD the glory due unto his name; worship the LORD in the beauty of holiness.</w:t>
      </w:r>
    </w:p>
    <w:p w:rsidR="00E3046D" w:rsidRPr="00CF522D" w:rsidRDefault="00E3046D" w:rsidP="00E3046D">
      <w:r w:rsidRPr="00CF522D">
        <w:t xml:space="preserve">Psalms 90:17 </w:t>
      </w:r>
      <w:proofErr w:type="gramStart"/>
      <w:r w:rsidRPr="00CF522D">
        <w:t>And</w:t>
      </w:r>
      <w:proofErr w:type="gramEnd"/>
      <w:r w:rsidRPr="00CF522D">
        <w:t xml:space="preserve"> let the beauty of the LORD our God be upon us: and establish thou the work of our hands upon us; yea, the work of our hands establish thou it.</w:t>
      </w:r>
      <w:r w:rsidRPr="00CF522D">
        <w:tab/>
      </w:r>
      <w:r w:rsidRPr="00CF522D">
        <w:tab/>
        <w:t>3.</w:t>
      </w:r>
      <w:r w:rsidRPr="00CF522D">
        <w:tab/>
        <w:t>Holiness will produce happiness   John 13:17</w:t>
      </w:r>
      <w:r w:rsidRPr="00CF522D">
        <w:tab/>
        <w:t>Psa. 16:11</w:t>
      </w:r>
    </w:p>
    <w:p w:rsidR="00E3046D" w:rsidRPr="00CF522D" w:rsidRDefault="00E3046D" w:rsidP="00E3046D"/>
    <w:p w:rsidR="00E3046D" w:rsidRPr="00CF522D" w:rsidRDefault="00E3046D" w:rsidP="00E3046D">
      <w:r w:rsidRPr="00CF522D">
        <w:tab/>
        <w:t>B.</w:t>
      </w:r>
      <w:r w:rsidRPr="00CF522D">
        <w:tab/>
        <w:t>The desire to carry his cross</w:t>
      </w:r>
    </w:p>
    <w:p w:rsidR="00E3046D" w:rsidRPr="00CF522D" w:rsidRDefault="00E3046D" w:rsidP="00E3046D"/>
    <w:p w:rsidR="00E3046D" w:rsidRPr="00CF522D" w:rsidRDefault="00E3046D" w:rsidP="00E3046D">
      <w:r w:rsidRPr="00CF522D">
        <w:tab/>
      </w:r>
      <w:r w:rsidRPr="00CF522D">
        <w:tab/>
        <w:t>1.</w:t>
      </w:r>
      <w:r w:rsidRPr="00CF522D">
        <w:tab/>
        <w:t>Some interpret adversity as their cross</w:t>
      </w:r>
    </w:p>
    <w:p w:rsidR="00E3046D" w:rsidRPr="00CF522D" w:rsidRDefault="00E3046D" w:rsidP="00E3046D"/>
    <w:p w:rsidR="00E3046D" w:rsidRPr="00CF522D" w:rsidRDefault="00E3046D" w:rsidP="00E3046D">
      <w:pPr>
        <w:ind w:left="2160" w:hanging="720"/>
      </w:pPr>
      <w:r w:rsidRPr="00CF522D">
        <w:t>2.</w:t>
      </w:r>
      <w:r w:rsidRPr="00CF522D">
        <w:tab/>
        <w:t>The cross is that which comes to us as a result of obeying Christ.</w:t>
      </w:r>
    </w:p>
    <w:p w:rsidR="00E3046D" w:rsidRPr="00CF522D" w:rsidRDefault="00E3046D" w:rsidP="00E3046D">
      <w:r w:rsidRPr="00CF522D">
        <w:tab/>
      </w:r>
      <w:r w:rsidRPr="00CF522D">
        <w:tab/>
      </w:r>
      <w:r w:rsidRPr="00CF522D">
        <w:tab/>
        <w:t>It is not forced on us, it is a voluntary act.</w:t>
      </w:r>
    </w:p>
    <w:p w:rsidR="00E3046D" w:rsidRPr="00CF522D" w:rsidRDefault="00E3046D" w:rsidP="00E3046D"/>
    <w:p w:rsidR="00E3046D" w:rsidRPr="00CF522D" w:rsidRDefault="00E3046D" w:rsidP="00E3046D">
      <w:r w:rsidRPr="00CF522D">
        <w:tab/>
      </w:r>
      <w:r w:rsidRPr="00CF522D">
        <w:tab/>
      </w:r>
      <w:r w:rsidRPr="00CF522D">
        <w:tab/>
        <w:t>Mat. 16:24—“</w:t>
      </w:r>
      <w:r w:rsidRPr="00CF522D">
        <w:rPr>
          <w:i/>
        </w:rPr>
        <w:t xml:space="preserve">Take up his cross and follow </w:t>
      </w:r>
      <w:proofErr w:type="gramStart"/>
      <w:r w:rsidRPr="00CF522D">
        <w:rPr>
          <w:i/>
        </w:rPr>
        <w:t>Me</w:t>
      </w:r>
      <w:proofErr w:type="gramEnd"/>
      <w:r w:rsidRPr="00CF522D">
        <w:t>.”</w:t>
      </w:r>
    </w:p>
    <w:p w:rsidR="00E3046D" w:rsidRPr="00CF522D" w:rsidRDefault="00E3046D" w:rsidP="00E3046D"/>
    <w:p w:rsidR="00E3046D" w:rsidRPr="00CF522D" w:rsidRDefault="00E3046D" w:rsidP="00E3046D">
      <w:pPr>
        <w:ind w:left="2160" w:hanging="720"/>
      </w:pPr>
      <w:r w:rsidRPr="00CF522D">
        <w:t>3.</w:t>
      </w:r>
      <w:r w:rsidRPr="00CF522D">
        <w:tab/>
        <w:t>To carry the cross means to be attached to the person of Christ.</w:t>
      </w:r>
    </w:p>
    <w:p w:rsidR="00E3046D" w:rsidRPr="00CF522D" w:rsidRDefault="00E3046D" w:rsidP="00E3046D">
      <w:r w:rsidRPr="00CF522D">
        <w:tab/>
      </w:r>
      <w:r w:rsidRPr="00CF522D">
        <w:tab/>
      </w:r>
      <w:r w:rsidRPr="00CF522D">
        <w:tab/>
        <w:t>a.</w:t>
      </w:r>
      <w:r w:rsidRPr="00CF522D">
        <w:tab/>
        <w:t>Not a piece of wood</w:t>
      </w:r>
    </w:p>
    <w:p w:rsidR="00E3046D" w:rsidRPr="00CF522D" w:rsidRDefault="00E3046D" w:rsidP="00E3046D">
      <w:r w:rsidRPr="00CF522D">
        <w:tab/>
      </w:r>
      <w:r w:rsidRPr="00CF522D">
        <w:tab/>
      </w:r>
      <w:r w:rsidRPr="00CF522D">
        <w:tab/>
        <w:t>b.</w:t>
      </w:r>
      <w:r w:rsidRPr="00CF522D">
        <w:tab/>
      </w:r>
      <w:proofErr w:type="gramStart"/>
      <w:r w:rsidRPr="00CF522D">
        <w:t>Not  carrying</w:t>
      </w:r>
      <w:proofErr w:type="gramEnd"/>
      <w:r w:rsidRPr="00CF522D">
        <w:t xml:space="preserve"> around problems</w:t>
      </w:r>
    </w:p>
    <w:p w:rsidR="00E3046D" w:rsidRPr="00CF522D" w:rsidRDefault="00E3046D" w:rsidP="00E3046D">
      <w:r w:rsidRPr="00CF522D">
        <w:tab/>
      </w:r>
      <w:r w:rsidRPr="00CF522D">
        <w:tab/>
      </w:r>
      <w:r w:rsidRPr="00CF522D">
        <w:tab/>
        <w:t>c.</w:t>
      </w:r>
      <w:r w:rsidRPr="00CF522D">
        <w:tab/>
        <w:t>Not sickness and disease</w:t>
      </w:r>
    </w:p>
    <w:p w:rsidR="00E3046D" w:rsidRPr="00CF522D" w:rsidRDefault="00E3046D" w:rsidP="00E3046D"/>
    <w:p w:rsidR="00E3046D" w:rsidRPr="00CF522D" w:rsidRDefault="00E3046D" w:rsidP="00403814">
      <w:pPr>
        <w:numPr>
          <w:ilvl w:val="0"/>
          <w:numId w:val="29"/>
        </w:numPr>
      </w:pPr>
      <w:r w:rsidRPr="00CF522D">
        <w:lastRenderedPageBreak/>
        <w:t>The desire to see the honor of God advanced</w:t>
      </w:r>
    </w:p>
    <w:p w:rsidR="00E3046D" w:rsidRPr="00CF522D" w:rsidRDefault="00E3046D" w:rsidP="00E3046D">
      <w:r w:rsidRPr="00CF522D">
        <w:t xml:space="preserve">Absolutely nothing brings more </w:t>
      </w:r>
      <w:proofErr w:type="gramStart"/>
      <w:r w:rsidRPr="00CF522D">
        <w:t>honor</w:t>
      </w:r>
      <w:proofErr w:type="gramEnd"/>
      <w:r w:rsidRPr="00CF522D">
        <w:t xml:space="preserve"> to the Lord than for His people to become like Him.</w:t>
      </w:r>
    </w:p>
    <w:p w:rsidR="00E3046D" w:rsidRPr="00CF522D" w:rsidRDefault="00E3046D" w:rsidP="00403814">
      <w:pPr>
        <w:numPr>
          <w:ilvl w:val="0"/>
          <w:numId w:val="30"/>
        </w:numPr>
      </w:pPr>
      <w:r w:rsidRPr="00CF522D">
        <w:t>To be like Christ</w:t>
      </w:r>
    </w:p>
    <w:p w:rsidR="00E3046D" w:rsidRPr="00CF522D" w:rsidRDefault="00E3046D" w:rsidP="00E3046D">
      <w:pPr>
        <w:ind w:left="2160"/>
      </w:pPr>
    </w:p>
    <w:p w:rsidR="00E3046D" w:rsidRPr="00CF522D" w:rsidRDefault="00E3046D" w:rsidP="00E3046D">
      <w:pPr>
        <w:rPr>
          <w:i/>
        </w:rPr>
      </w:pPr>
      <w:r w:rsidRPr="00CF522D">
        <w:t>Gal. 3:27—</w:t>
      </w:r>
      <w:proofErr w:type="gramStart"/>
      <w:r w:rsidRPr="00CF522D">
        <w:rPr>
          <w:i/>
        </w:rPr>
        <w:t>For</w:t>
      </w:r>
      <w:proofErr w:type="gramEnd"/>
      <w:r w:rsidRPr="00CF522D">
        <w:rPr>
          <w:i/>
        </w:rPr>
        <w:t xml:space="preserve"> as many of you as have been baptized into Christ have put on Christ. </w:t>
      </w:r>
    </w:p>
    <w:p w:rsidR="00E3046D" w:rsidRPr="00CF522D" w:rsidRDefault="00E3046D" w:rsidP="00E3046D">
      <w:pPr>
        <w:rPr>
          <w:i/>
        </w:rPr>
      </w:pPr>
      <w:r w:rsidRPr="00CF522D">
        <w:t>4:19</w:t>
      </w:r>
      <w:r w:rsidRPr="00CF522D">
        <w:rPr>
          <w:i/>
        </w:rPr>
        <w:t>—</w:t>
      </w:r>
      <w:proofErr w:type="gramStart"/>
      <w:r w:rsidRPr="00CF522D">
        <w:rPr>
          <w:i/>
        </w:rPr>
        <w:t>My</w:t>
      </w:r>
      <w:proofErr w:type="gramEnd"/>
      <w:r w:rsidRPr="00CF522D">
        <w:rPr>
          <w:i/>
        </w:rPr>
        <w:t xml:space="preserve"> little children, of whom I travail in birth again until Christ be formed in you,</w:t>
      </w:r>
    </w:p>
    <w:p w:rsidR="00E3046D" w:rsidRPr="00CF522D" w:rsidRDefault="00E3046D" w:rsidP="00E3046D">
      <w:r w:rsidRPr="00CF522D">
        <w:t>5:24—</w:t>
      </w:r>
      <w:proofErr w:type="gramStart"/>
      <w:r w:rsidRPr="00CF522D">
        <w:rPr>
          <w:i/>
        </w:rPr>
        <w:t>And</w:t>
      </w:r>
      <w:proofErr w:type="gramEnd"/>
      <w:r w:rsidRPr="00CF522D">
        <w:rPr>
          <w:i/>
        </w:rPr>
        <w:t xml:space="preserve"> they that are Christ's have crucified the flesh with the affections and lusts.</w:t>
      </w:r>
      <w:r w:rsidRPr="00CF522D">
        <w:tab/>
      </w:r>
    </w:p>
    <w:p w:rsidR="00E3046D" w:rsidRPr="00CF522D" w:rsidRDefault="00E3046D" w:rsidP="00E3046D">
      <w:pPr>
        <w:rPr>
          <w:i/>
        </w:rPr>
      </w:pPr>
      <w:r w:rsidRPr="00CF522D">
        <w:t>6:18—</w:t>
      </w:r>
      <w:r w:rsidRPr="00CF522D">
        <w:rPr>
          <w:i/>
        </w:rPr>
        <w:t>Brethren, the grace of our Lord Jesus Christ be with your spirit. Amen.</w:t>
      </w:r>
    </w:p>
    <w:p w:rsidR="00E3046D" w:rsidRPr="00CF522D" w:rsidRDefault="00E3046D" w:rsidP="00E3046D"/>
    <w:p w:rsidR="00E3046D" w:rsidRPr="00CF522D" w:rsidRDefault="00E3046D" w:rsidP="00E3046D">
      <w:pPr>
        <w:ind w:left="1440" w:firstLine="720"/>
        <w:rPr>
          <w:i/>
        </w:rPr>
      </w:pPr>
      <w:proofErr w:type="gramStart"/>
      <w:r w:rsidRPr="00CF522D">
        <w:t>a.</w:t>
      </w:r>
      <w:r w:rsidRPr="00CF522D">
        <w:tab/>
        <w:t>“</w:t>
      </w:r>
      <w:r w:rsidRPr="00CF522D">
        <w:rPr>
          <w:i/>
        </w:rPr>
        <w:t xml:space="preserve">Not my will, but </w:t>
      </w:r>
      <w:proofErr w:type="spellStart"/>
      <w:r w:rsidRPr="00CF522D">
        <w:rPr>
          <w:i/>
        </w:rPr>
        <w:t>Thine</w:t>
      </w:r>
      <w:proofErr w:type="spellEnd"/>
      <w:r w:rsidRPr="00CF522D">
        <w:rPr>
          <w:i/>
        </w:rPr>
        <w:t xml:space="preserve"> be done.”</w:t>
      </w:r>
      <w:proofErr w:type="gramEnd"/>
    </w:p>
    <w:p w:rsidR="00E3046D" w:rsidRPr="00CF522D" w:rsidRDefault="00E3046D" w:rsidP="00E3046D">
      <w:r w:rsidRPr="00CF522D">
        <w:rPr>
          <w:i/>
        </w:rPr>
        <w:tab/>
      </w:r>
      <w:r w:rsidRPr="00CF522D">
        <w:rPr>
          <w:i/>
        </w:rPr>
        <w:tab/>
      </w:r>
      <w:r w:rsidRPr="00CF522D">
        <w:rPr>
          <w:i/>
        </w:rPr>
        <w:tab/>
      </w:r>
      <w:r w:rsidRPr="00CF522D">
        <w:rPr>
          <w:i/>
        </w:rPr>
        <w:tab/>
        <w:t>Matt. 26:39</w:t>
      </w:r>
      <w:r w:rsidRPr="00CF522D">
        <w:rPr>
          <w:i/>
        </w:rPr>
        <w:tab/>
        <w:t>Mark 14:36</w:t>
      </w:r>
      <w:r w:rsidRPr="00CF522D">
        <w:rPr>
          <w:i/>
        </w:rPr>
        <w:tab/>
        <w:t>Luke</w:t>
      </w:r>
      <w:r w:rsidRPr="00CF522D">
        <w:t xml:space="preserve"> 22:42</w:t>
      </w:r>
    </w:p>
    <w:p w:rsidR="00E3046D" w:rsidRPr="00CF522D" w:rsidRDefault="00E3046D" w:rsidP="00E3046D">
      <w:r w:rsidRPr="00CF522D">
        <w:tab/>
      </w:r>
      <w:r w:rsidRPr="00CF522D">
        <w:tab/>
      </w:r>
      <w:r w:rsidRPr="00CF522D">
        <w:tab/>
        <w:t>b.</w:t>
      </w:r>
      <w:r w:rsidRPr="00CF522D">
        <w:tab/>
        <w:t xml:space="preserve">“If we suffer with Him we shall also </w:t>
      </w:r>
      <w:proofErr w:type="gramStart"/>
      <w:r w:rsidRPr="00CF522D">
        <w:t>reign</w:t>
      </w:r>
      <w:proofErr w:type="gramEnd"/>
      <w:r w:rsidRPr="00CF522D">
        <w:t xml:space="preserve"> with Him”</w:t>
      </w:r>
    </w:p>
    <w:p w:rsidR="00E3046D" w:rsidRPr="00CF522D" w:rsidRDefault="00E3046D" w:rsidP="00E3046D">
      <w:r w:rsidRPr="00CF522D">
        <w:tab/>
      </w:r>
      <w:r w:rsidRPr="00CF522D">
        <w:tab/>
      </w:r>
      <w:r w:rsidRPr="00CF522D">
        <w:tab/>
      </w:r>
      <w:r w:rsidRPr="00CF522D">
        <w:tab/>
        <w:t>II Tim. 2:9-12</w:t>
      </w:r>
    </w:p>
    <w:p w:rsidR="00E3046D" w:rsidRPr="00CF522D" w:rsidRDefault="00E3046D" w:rsidP="00E3046D"/>
    <w:p w:rsidR="00E3046D" w:rsidRPr="00CF522D" w:rsidRDefault="00E3046D" w:rsidP="00E3046D">
      <w:r w:rsidRPr="00CF522D">
        <w:tab/>
      </w:r>
      <w:r w:rsidRPr="00CF522D">
        <w:tab/>
        <w:t>2.</w:t>
      </w:r>
      <w:r w:rsidRPr="00CF522D">
        <w:tab/>
        <w:t>A new creature</w:t>
      </w:r>
      <w:r>
        <w:t xml:space="preserve">   </w:t>
      </w:r>
      <w:r w:rsidRPr="00CF522D">
        <w:t>Gal. 6:15; 4:19</w:t>
      </w:r>
    </w:p>
    <w:p w:rsidR="00E3046D" w:rsidRPr="00CF522D" w:rsidRDefault="00E3046D" w:rsidP="00E3046D"/>
    <w:p w:rsidR="00E3046D" w:rsidRPr="00F61179" w:rsidRDefault="00E3046D" w:rsidP="00E3046D">
      <w:r w:rsidRPr="00CF522D">
        <w:tab/>
      </w:r>
      <w:r w:rsidRPr="00CF522D">
        <w:tab/>
        <w:t>3.</w:t>
      </w:r>
      <w:r w:rsidRPr="00CF522D">
        <w:tab/>
        <w:t>The Israel of God</w:t>
      </w:r>
      <w:r>
        <w:t xml:space="preserve">   </w:t>
      </w:r>
      <w:r w:rsidRPr="00CF522D">
        <w:t>Gal. 6:16; 3:16</w:t>
      </w:r>
    </w:p>
    <w:p w:rsidR="00E3046D" w:rsidRDefault="00E3046D" w:rsidP="00E3046D"/>
    <w:p w:rsidR="00E3046D" w:rsidRDefault="00E3046D" w:rsidP="00E3046D"/>
    <w:p w:rsidR="00E3046D" w:rsidRDefault="00E3046D" w:rsidP="00E3046D">
      <w:pPr>
        <w:rPr>
          <w:rFonts w:asciiTheme="majorHAnsi" w:hAnsiTheme="majorHAnsi"/>
          <w:b/>
          <w:bCs/>
          <w:sz w:val="48"/>
          <w:szCs w:val="48"/>
        </w:rPr>
      </w:pPr>
      <w:bookmarkStart w:id="5" w:name="_Toc239992800"/>
      <w:r>
        <w:br w:type="page"/>
      </w:r>
    </w:p>
    <w:p w:rsidR="00E3046D" w:rsidRDefault="00E3046D" w:rsidP="00E3046D">
      <w:pPr>
        <w:pStyle w:val="Heading1"/>
      </w:pPr>
      <w:r>
        <w:lastRenderedPageBreak/>
        <w:t>Ephesians</w:t>
      </w:r>
      <w:bookmarkEnd w:id="5"/>
    </w:p>
    <w:p w:rsidR="00E3046D" w:rsidRDefault="00E3046D" w:rsidP="00E3046D">
      <w:pPr>
        <w:jc w:val="center"/>
      </w:pPr>
    </w:p>
    <w:p w:rsidR="00E3046D" w:rsidRDefault="00E3046D" w:rsidP="00E3046D">
      <w:pPr>
        <w:rPr>
          <w:sz w:val="32"/>
        </w:rPr>
      </w:pPr>
      <w:r>
        <w:rPr>
          <w:noProof/>
        </w:rPr>
        <mc:AlternateContent>
          <mc:Choice Requires="wpg">
            <w:drawing>
              <wp:anchor distT="0" distB="0" distL="114300" distR="114300" simplePos="0" relativeHeight="251664384" behindDoc="0" locked="0" layoutInCell="1" allowOverlap="1">
                <wp:simplePos x="0" y="0"/>
                <wp:positionH relativeFrom="column">
                  <wp:posOffset>1880870</wp:posOffset>
                </wp:positionH>
                <wp:positionV relativeFrom="paragraph">
                  <wp:posOffset>46990</wp:posOffset>
                </wp:positionV>
                <wp:extent cx="1724025" cy="1114425"/>
                <wp:effectExtent l="13970" t="10795" r="5080" b="825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29" name="AutoShape 26"/>
                        <wps:cNvSpPr>
                          <a:spLocks noChangeArrowheads="1"/>
                        </wps:cNvSpPr>
                        <wps:spPr bwMode="auto">
                          <a:xfrm>
                            <a:off x="5895" y="2150"/>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Galatians</w:t>
                              </w:r>
                            </w:p>
                          </w:txbxContent>
                        </wps:txbx>
                        <wps:bodyPr rot="0" vert="vert270" wrap="square" lIns="0" tIns="0" rIns="0" bIns="0" anchor="ctr" anchorCtr="0" upright="1">
                          <a:noAutofit/>
                        </wps:bodyPr>
                      </wps:wsp>
                      <wps:wsp>
                        <wps:cNvPr id="30" name="AutoShape 27"/>
                        <wps:cNvSpPr>
                          <a:spLocks noChangeArrowheads="1"/>
                        </wps:cNvSpPr>
                        <wps:spPr bwMode="auto">
                          <a:xfrm>
                            <a:off x="6360" y="2148"/>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Ephesians</w:t>
                              </w:r>
                            </w:p>
                          </w:txbxContent>
                        </wps:txbx>
                        <wps:bodyPr rot="0" vert="vert270" wrap="square" lIns="0" tIns="0" rIns="0" bIns="0" anchor="ctr" anchorCtr="0" upright="1">
                          <a:noAutofit/>
                        </wps:bodyPr>
                      </wps:wsp>
                      <wps:wsp>
                        <wps:cNvPr id="31" name="AutoShape 28"/>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Philippians</w:t>
                              </w:r>
                            </w:p>
                          </w:txbxContent>
                        </wps:txbx>
                        <wps:bodyPr rot="0" vert="vert270" wrap="square" lIns="0" tIns="0" rIns="0" bIns="0" anchor="ctr" anchorCtr="0" upright="1">
                          <a:noAutofit/>
                        </wps:bodyPr>
                      </wps:wsp>
                      <wps:wsp>
                        <wps:cNvPr id="544" name="AutoShape 29"/>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 Corinthians</w:t>
                              </w:r>
                            </w:p>
                          </w:txbxContent>
                        </wps:txbx>
                        <wps:bodyPr rot="0" vert="vert270" wrap="square" lIns="0" tIns="0" rIns="0" bIns="0" anchor="ctr" anchorCtr="0" upright="1">
                          <a:noAutofit/>
                        </wps:bodyPr>
                      </wps:wsp>
                      <wps:wsp>
                        <wps:cNvPr id="545" name="AutoShape 30"/>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II Corinthians</w:t>
                              </w:r>
                            </w:p>
                          </w:txbxContent>
                        </wps:txbx>
                        <wps:bodyPr rot="0" vert="vert270" wrap="square" lIns="0" tIns="0" rIns="0" bIns="0" anchor="ctr" anchorCtr="0" upright="1">
                          <a:noAutofit/>
                        </wps:bodyPr>
                      </wps:wsp>
                      <wps:wsp>
                        <wps:cNvPr id="546" name="AutoShape 31"/>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59" style="position:absolute;margin-left:148.1pt;margin-top:3.7pt;width:135.75pt;height:87.75pt;z-index:251664384"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">
                <v:shape id="AutoShape 26" o:spid="_x0000_s1060"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xl8QA&#10;AADbAAAADwAAAGRycy9kb3ducmV2LnhtbESP3WoCMRSE7wt9h3AKvavZKpS6mhWpSqVQcFfB28Pm&#10;7A9uTpYk6vbtG0HwcpiZb5j5YjCduJDzrWUF76MEBHFpdcu1gsN+8/YJwgdkjZ1lUvBHHhbZ89Mc&#10;U22vnNOlCLWIEPYpKmhC6FMpfdmQQT+yPXH0KusMhihdLbXDa4SbTo6T5EMabDkuNNjTV0PlqTgb&#10;BZvV7qesin2ef0/X235wwR4nv0q9vgzLGYhAQ3iE7+2tVjCewu1L/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MZfEAAAA2wAAAA8AAAAAAAAAAAAAAAAAmAIAAGRycy9k&#10;b3ducmV2LnhtbFBLBQYAAAAABAAEAPUAAACJAw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Galatians</w:t>
                        </w:r>
                      </w:p>
                    </w:txbxContent>
                  </v:textbox>
                </v:shape>
                <v:shape id="AutoShape 27" o:spid="_x0000_s1061"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trcIA&#10;AADbAAAADwAAAGRycy9kb3ducmV2LnhtbERPz2vCMBS+C/4P4Qm7renmGK4aRWSTMRBp58Hja/Ns&#10;ypqX0mS2+++Xg+Dx4/u92oy2FVfqfeNYwVOSgiCunG64VnD6/nhcgPABWWPrmBT8kYfNejpZYabd&#10;wDldi1CLGMI+QwUmhC6T0leGLPrEdcSRu7jeYoiwr6XucYjhtpXPafoqLTYcGwx2tDNU/RS/VkG5&#10;f+lsez6a+VcZymH/fsA0f1PqYTZulyACjeEuvrk/tYJ5XB+/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S2twgAAANsAAAAPAAAAAAAAAAAAAAAAAJgCAABkcnMvZG93&#10;bnJldi54bWxQSwUGAAAAAAQABAD1AAAAhwMAAAAA&#10;" fillcolor="#f2f2f2 [305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Ephesians</w:t>
                        </w:r>
                      </w:p>
                    </w:txbxContent>
                  </v:textbox>
                </v:shape>
                <v:shape id="AutoShape 28" o:spid="_x0000_s1062"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FT8QA&#10;AADbAAAADwAAAGRycy9kb3ducmV2LnhtbESPwWrDMBBE74X8g9hAbo1sB7fBjRISQ0PpzW4OOS7W&#10;1jaxVkZSY/fvq0Khx2Fm3jC7w2wGcSfne8sK0nUCgrixuudWweXj9XELwgdkjYNlUvBNHg77xcMO&#10;C20nruheh1ZECPsCFXQhjIWUvunIoF/bkTh6n9YZDFG6VmqHU4SbQWZJ8iQN9hwXOhyp7Ki51V9G&#10;Qf7sm0tdnfI+m9z51l4z/V6elVot5+MLiEBz+A//td+0gk0K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qhU/EAAAA2wAAAA8AAAAAAAAAAAAAAAAAmAIAAGRycy9k&#10;b3ducmV2LnhtbFBLBQYAAAAABAAEAPUAAACJAw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Philippians</w:t>
                        </w:r>
                      </w:p>
                    </w:txbxContent>
                  </v:textbox>
                </v:shape>
                <v:shape id="AutoShape 29" o:spid="_x0000_s1063"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Qp8UA&#10;AADcAAAADwAAAGRycy9kb3ducmV2LnhtbESPQWvCQBSE74L/YXlCb7rRWmmjq4itVATBxEKvj+wz&#10;CWbfht2tpv++WxA8DjPzDbNYdaYRV3K+tqxgPEpAEBdW11wq+Dpth68gfEDW2FgmBb/kYbXs9xaY&#10;anvjjK55KEWEsE9RQRVCm0rpi4oM+pFtiaN3ts5giNKVUju8Rbhp5CRJZtJgzXGhwpY2FRWX/Mco&#10;2L4f98U5P2XZ59vHru1csN/PB6WeBt16DiJQFx7he3unFbxMp/B/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pCnxQAAANwAAAAPAAAAAAAAAAAAAAAAAJgCAABkcnMv&#10;ZG93bnJldi54bWxQSwUGAAAAAAQABAD1AAAAigM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 Corinthians</w:t>
                        </w:r>
                      </w:p>
                    </w:txbxContent>
                  </v:textbox>
                </v:shape>
                <v:shape id="AutoShape 30" o:spid="_x0000_s1064"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1PMUA&#10;AADcAAAADwAAAGRycy9kb3ducmV2LnhtbESPQWvCQBSE7wX/w/KE3upGq6LRVcQqlULBRMHrI/tM&#10;gtm3YXer6b/vFgo9DjPzDbNcd6YRd3K+tqxgOEhAEBdW11wqOJ/2LzMQPiBrbCyTgm/ysF71npaY&#10;avvgjO55KEWEsE9RQRVCm0rpi4oM+oFtiaN3tc5giNKVUjt8RLhp5ChJptJgzXGhwpa2FRW3/Mso&#10;2L8dP4prfsqy9/nu0HYu2Mvrp1LP/W6zABGoC//hv/ZBK5iMJ/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jU8xQAAANwAAAAPAAAAAAAAAAAAAAAAAJgCAABkcnMv&#10;ZG93bnJldi54bWxQSwUGAAAAAAQABAD1AAAAigM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II Corinthians</w:t>
                        </w:r>
                      </w:p>
                    </w:txbxContent>
                  </v:textbox>
                </v:shape>
                <v:shape id="AutoShape 31" o:spid="_x0000_s1065"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CNMQA&#10;AADcAAAADwAAAGRycy9kb3ducmV2LnhtbESPwWrDMBBE74H8g9hCb4lcU6fBjWzSQE3oLW4OOS7W&#10;1jaxVkZSY/fvo0Khx2HmzTC7cjaDuJHzvWUFT+sEBHFjdc+tgvPn+2oLwgdkjYNlUvBDHspiudhh&#10;ru3EJ7rVoRWxhH2OCroQxlxK33Rk0K/tSBy9L+sMhihdK7XDKZabQaZJspEGe44LHY506Ki51t9G&#10;Qfbim3N9esv6dHLVtb2k+uNQKfX4MO9fQQSaw3/4jz7qyD1v4PdMPAK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DwjTEAAAA3AAAAA8AAAAAAAAAAAAAAAAAmAIAAGRycy9k&#10;b3ducmV2LnhtbFBLBQYAAAAABAAEAPUAAACJAw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Colossians</w:t>
                        </w:r>
                      </w:p>
                    </w:txbxContent>
                  </v:textbox>
                </v:shape>
              </v:group>
            </w:pict>
          </mc:Fallback>
        </mc:AlternateContent>
      </w: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r>
        <w:rPr>
          <w:noProof/>
          <w:sz w:val="32"/>
        </w:rPr>
        <mc:AlternateContent>
          <mc:Choice Requires="wps">
            <w:drawing>
              <wp:anchor distT="0" distB="0" distL="114300" distR="114300" simplePos="0" relativeHeight="251686912" behindDoc="1" locked="0" layoutInCell="1" allowOverlap="1">
                <wp:simplePos x="0" y="0"/>
                <wp:positionH relativeFrom="column">
                  <wp:posOffset>-123825</wp:posOffset>
                </wp:positionH>
                <wp:positionV relativeFrom="paragraph">
                  <wp:posOffset>176530</wp:posOffset>
                </wp:positionV>
                <wp:extent cx="1143000" cy="374650"/>
                <wp:effectExtent l="9525" t="13970" r="9525" b="11430"/>
                <wp:wrapNone/>
                <wp:docPr id="27" name="Beve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7" o:spid="_x0000_s1066" type="#_x0000_t84" style="position:absolute;margin-left:-9.75pt;margin-top:13.9pt;width:90pt;height:2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" fillcolor="#eeece1 [3214]">
                <v:textbox inset="0,0,0,0">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v:textbox>
              </v:shape>
            </w:pict>
          </mc:Fallback>
        </mc:AlternateContent>
      </w:r>
    </w:p>
    <w:p w:rsidR="00E3046D" w:rsidRDefault="00E3046D" w:rsidP="00E3046D">
      <w:pPr>
        <w:rPr>
          <w:sz w:val="32"/>
        </w:rPr>
      </w:pPr>
    </w:p>
    <w:p w:rsidR="00E3046D" w:rsidRDefault="00E3046D" w:rsidP="00E3046D"/>
    <w:p w:rsidR="00E3046D" w:rsidRPr="00CF522D" w:rsidRDefault="00E3046D" w:rsidP="00403814">
      <w:pPr>
        <w:pStyle w:val="ListParagraph"/>
        <w:numPr>
          <w:ilvl w:val="0"/>
          <w:numId w:val="5"/>
        </w:numPr>
        <w:contextualSpacing w:val="0"/>
      </w:pPr>
      <w:r w:rsidRPr="00CF522D">
        <w:t>1:1</w:t>
      </w:r>
      <w:r w:rsidRPr="00CF522D">
        <w:tab/>
        <w:t>“Paul an Apostle of Jesus Christ by the will of God.”</w:t>
      </w:r>
    </w:p>
    <w:p w:rsidR="00E3046D" w:rsidRDefault="00E3046D" w:rsidP="00403814">
      <w:pPr>
        <w:pStyle w:val="ListParagraph"/>
        <w:numPr>
          <w:ilvl w:val="0"/>
          <w:numId w:val="5"/>
        </w:numPr>
        <w:contextualSpacing w:val="0"/>
      </w:pPr>
      <w:r w:rsidRPr="00CF522D">
        <w:t>3:1</w:t>
      </w:r>
      <w:r w:rsidRPr="00CF522D">
        <w:tab/>
        <w:t>“I Paul the prisoner of Jesus Christ.”</w:t>
      </w:r>
    </w:p>
    <w:p w:rsidR="00E3046D" w:rsidRDefault="00E3046D" w:rsidP="00E3046D">
      <w:pPr>
        <w:pStyle w:val="ListParagraph"/>
      </w:pPr>
    </w:p>
    <w:p w:rsidR="00E3046D" w:rsidRDefault="00E3046D" w:rsidP="00E3046D">
      <w:pPr>
        <w:pStyle w:val="ListParagraph"/>
      </w:pPr>
    </w:p>
    <w:p w:rsidR="00E3046D" w:rsidRDefault="00E3046D" w:rsidP="00E3046D">
      <w:r>
        <w:rPr>
          <w:noProof/>
        </w:rPr>
        <mc:AlternateContent>
          <mc:Choice Requires="wps">
            <w:drawing>
              <wp:anchor distT="0" distB="0" distL="114300" distR="114300" simplePos="0" relativeHeight="251683840" behindDoc="1" locked="0" layoutInCell="1" allowOverlap="1">
                <wp:simplePos x="0" y="0"/>
                <wp:positionH relativeFrom="column">
                  <wp:posOffset>-133350</wp:posOffset>
                </wp:positionH>
                <wp:positionV relativeFrom="paragraph">
                  <wp:posOffset>139065</wp:posOffset>
                </wp:positionV>
                <wp:extent cx="2171700" cy="374650"/>
                <wp:effectExtent l="9525" t="5715" r="9525" b="10160"/>
                <wp:wrapNone/>
                <wp:docPr id="26" name="Beve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6" o:spid="_x0000_s1067" type="#_x0000_t84" style="position:absolute;margin-left:-10.5pt;margin-top:10.95pt;width:171pt;height:2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" fillcolor="#eeece1 [3214]">
                <v:textbox inset="0,0,0,0">
                  <w:txbxContent>
                    <w:p w:rsidR="00C73A71" w:rsidRPr="0066391C" w:rsidRDefault="00C73A71" w:rsidP="00E3046D">
                      <w:pPr>
                        <w:jc w:val="center"/>
                        <w:rPr>
                          <w:sz w:val="32"/>
                          <w:szCs w:val="32"/>
                        </w:rPr>
                      </w:pPr>
                      <w:r>
                        <w:rPr>
                          <w:sz w:val="32"/>
                        </w:rPr>
                        <w:t>The Purpose of Writing</w:t>
                      </w:r>
                    </w:p>
                  </w:txbxContent>
                </v:textbox>
              </v:shape>
            </w:pict>
          </mc:Fallback>
        </mc:AlternateContent>
      </w:r>
    </w:p>
    <w:p w:rsidR="00E3046D" w:rsidRDefault="00E3046D" w:rsidP="00E3046D">
      <w:pPr>
        <w:rPr>
          <w:sz w:val="32"/>
        </w:rPr>
      </w:pPr>
    </w:p>
    <w:p w:rsidR="00E3046D" w:rsidRDefault="00E3046D" w:rsidP="00E3046D"/>
    <w:p w:rsidR="00E3046D" w:rsidRDefault="00E3046D" w:rsidP="00403814">
      <w:pPr>
        <w:pStyle w:val="ListParagraph"/>
        <w:numPr>
          <w:ilvl w:val="0"/>
          <w:numId w:val="5"/>
        </w:numPr>
        <w:contextualSpacing w:val="0"/>
      </w:pPr>
      <w:r>
        <w:t>To the Saints at Ephesus.</w:t>
      </w:r>
    </w:p>
    <w:p w:rsidR="00E3046D" w:rsidRDefault="00E3046D" w:rsidP="00403814">
      <w:pPr>
        <w:pStyle w:val="ListParagraph"/>
        <w:numPr>
          <w:ilvl w:val="0"/>
          <w:numId w:val="5"/>
        </w:numPr>
        <w:contextualSpacing w:val="0"/>
      </w:pPr>
      <w:r>
        <w:t>To the Faithful in Christ Jesus.</w:t>
      </w:r>
    </w:p>
    <w:p w:rsidR="00E3046D" w:rsidRDefault="00E3046D" w:rsidP="00403814">
      <w:pPr>
        <w:pStyle w:val="ListParagraph"/>
        <w:numPr>
          <w:ilvl w:val="0"/>
          <w:numId w:val="5"/>
        </w:numPr>
        <w:contextualSpacing w:val="0"/>
      </w:pPr>
      <w:r>
        <w:t>According to the Eternal Purpose.</w:t>
      </w:r>
    </w:p>
    <w:p w:rsidR="00E3046D" w:rsidRDefault="00E3046D" w:rsidP="00E3046D">
      <w:pPr>
        <w:pStyle w:val="ListParagraph"/>
      </w:pPr>
    </w:p>
    <w:p w:rsidR="00E3046D" w:rsidRDefault="00E3046D" w:rsidP="00E3046D">
      <w:pPr>
        <w:pStyle w:val="ListParagraph"/>
      </w:pPr>
    </w:p>
    <w:p w:rsidR="00E3046D" w:rsidRDefault="00E3046D" w:rsidP="00E3046D">
      <w:r>
        <w:rPr>
          <w:noProof/>
          <w:sz w:val="32"/>
        </w:rPr>
        <mc:AlternateContent>
          <mc:Choice Requires="wps">
            <w:drawing>
              <wp:anchor distT="0" distB="0" distL="114300" distR="114300" simplePos="0" relativeHeight="251684864" behindDoc="1" locked="0" layoutInCell="1" allowOverlap="1">
                <wp:simplePos x="0" y="0"/>
                <wp:positionH relativeFrom="column">
                  <wp:posOffset>-114300</wp:posOffset>
                </wp:positionH>
                <wp:positionV relativeFrom="paragraph">
                  <wp:posOffset>86360</wp:posOffset>
                </wp:positionV>
                <wp:extent cx="1143000" cy="375285"/>
                <wp:effectExtent l="9525" t="12700" r="9525" b="12065"/>
                <wp:wrapNone/>
                <wp:docPr id="25" name="Beve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5" o:spid="_x0000_s1068" type="#_x0000_t84" style="position:absolute;margin-left:-9pt;margin-top:6.8pt;width:90pt;height:29.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" fillcolor="#eeece1 [3214]">
                <v:textbox inset="0,0,0,0">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E3046D" w:rsidRPr="0066391C" w:rsidRDefault="00E3046D" w:rsidP="00E3046D">
      <w:pPr>
        <w:rPr>
          <w:sz w:val="32"/>
          <w:szCs w:val="32"/>
        </w:rPr>
      </w:pPr>
    </w:p>
    <w:p w:rsidR="00E3046D" w:rsidRDefault="00E3046D" w:rsidP="00E3046D"/>
    <w:p w:rsidR="00E3046D" w:rsidRDefault="00E3046D" w:rsidP="00403814">
      <w:pPr>
        <w:pStyle w:val="ListParagraph"/>
        <w:numPr>
          <w:ilvl w:val="0"/>
          <w:numId w:val="5"/>
        </w:numPr>
        <w:contextualSpacing w:val="0"/>
      </w:pPr>
      <w:r w:rsidRPr="00CF522D">
        <w:t>The un</w:t>
      </w:r>
      <w:r>
        <w:t>ity of the Spirit for faithful B</w:t>
      </w:r>
      <w:r w:rsidRPr="00CF522D">
        <w:t>elievers in Christ.</w:t>
      </w:r>
    </w:p>
    <w:p w:rsidR="00E3046D" w:rsidRDefault="00E3046D" w:rsidP="00E3046D"/>
    <w:p w:rsidR="00E3046D" w:rsidRDefault="00E3046D" w:rsidP="00E3046D"/>
    <w:p w:rsidR="00E3046D" w:rsidRDefault="00E3046D" w:rsidP="00E3046D">
      <w:r>
        <w:rPr>
          <w:noProof/>
          <w:sz w:val="32"/>
        </w:rPr>
        <mc:AlternateContent>
          <mc:Choice Requires="wps">
            <w:drawing>
              <wp:anchor distT="0" distB="0" distL="114300" distR="114300" simplePos="0" relativeHeight="251685888" behindDoc="1" locked="0" layoutInCell="1" allowOverlap="1">
                <wp:simplePos x="0" y="0"/>
                <wp:positionH relativeFrom="column">
                  <wp:posOffset>-114300</wp:posOffset>
                </wp:positionH>
                <wp:positionV relativeFrom="paragraph">
                  <wp:posOffset>121285</wp:posOffset>
                </wp:positionV>
                <wp:extent cx="1219200" cy="374650"/>
                <wp:effectExtent l="9525" t="5080" r="9525" b="10795"/>
                <wp:wrapNone/>
                <wp:docPr id="24" name="Bev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4" o:spid="_x0000_s1069" type="#_x0000_t84" style="position:absolute;margin-left:-9pt;margin-top:9.55pt;width:96pt;height:2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" fillcolor="#eeece1 [3214]">
                <v:textbox inset="0,0,0,0">
                  <w:txbxContent>
                    <w:p w:rsidR="00C73A71" w:rsidRPr="0066391C" w:rsidRDefault="00C73A71" w:rsidP="00E3046D">
                      <w:pPr>
                        <w:jc w:val="center"/>
                        <w:rPr>
                          <w:sz w:val="32"/>
                          <w:szCs w:val="32"/>
                        </w:rPr>
                      </w:pPr>
                      <w:r>
                        <w:rPr>
                          <w:sz w:val="32"/>
                          <w:szCs w:val="32"/>
                        </w:rPr>
                        <w:t>The Outline</w:t>
                      </w:r>
                    </w:p>
                  </w:txbxContent>
                </v:textbox>
              </v:shape>
            </w:pict>
          </mc:Fallback>
        </mc:AlternateContent>
      </w:r>
    </w:p>
    <w:p w:rsidR="00E3046D" w:rsidRDefault="00E3046D" w:rsidP="00E3046D">
      <w:pPr>
        <w:rPr>
          <w:sz w:val="32"/>
        </w:rPr>
      </w:pPr>
    </w:p>
    <w:p w:rsidR="00E3046D" w:rsidRDefault="00E3046D" w:rsidP="00E3046D"/>
    <w:p w:rsidR="00E3046D" w:rsidRDefault="00E3046D" w:rsidP="00E3046D">
      <w:pPr>
        <w:pStyle w:val="ListParagraph"/>
      </w:pPr>
      <w:r>
        <w:t>Introduction: A Close Look at the Purpose and Theme of Galatians</w:t>
      </w:r>
    </w:p>
    <w:p w:rsidR="00E3046D" w:rsidRDefault="00E3046D" w:rsidP="00403814">
      <w:pPr>
        <w:pStyle w:val="ListParagraph"/>
        <w:numPr>
          <w:ilvl w:val="0"/>
          <w:numId w:val="37"/>
        </w:numPr>
        <w:contextualSpacing w:val="0"/>
      </w:pPr>
      <w:r>
        <w:t>What God Bestows Upon Us (Ch. 1-3)</w:t>
      </w:r>
    </w:p>
    <w:p w:rsidR="00E3046D" w:rsidRDefault="00E3046D" w:rsidP="00403814">
      <w:pPr>
        <w:pStyle w:val="ListParagraph"/>
        <w:numPr>
          <w:ilvl w:val="0"/>
          <w:numId w:val="37"/>
        </w:numPr>
        <w:contextualSpacing w:val="0"/>
      </w:pPr>
      <w:r>
        <w:t>What God Expects From Us (Ch. 4-6)</w:t>
      </w:r>
    </w:p>
    <w:p w:rsidR="00E3046D" w:rsidRPr="00A94A47" w:rsidRDefault="00E3046D" w:rsidP="00E3046D"/>
    <w:p w:rsidR="00E3046D" w:rsidRDefault="00E3046D" w:rsidP="00E3046D">
      <w:pPr>
        <w:rPr>
          <w:sz w:val="28"/>
        </w:rPr>
      </w:pPr>
      <w:r>
        <w:br w:type="page"/>
      </w:r>
    </w:p>
    <w:p w:rsidR="00E3046D" w:rsidRDefault="00E3046D" w:rsidP="00E3046D">
      <w:pPr>
        <w:pStyle w:val="Heading2"/>
        <w:ind w:left="0"/>
      </w:pPr>
      <w:r>
        <w:lastRenderedPageBreak/>
        <w:t>Introduction: A Close Look at the Purpose and Theme of Galatians</w:t>
      </w:r>
    </w:p>
    <w:p w:rsidR="00E3046D" w:rsidRPr="00EF1D43" w:rsidRDefault="00E3046D" w:rsidP="00E3046D"/>
    <w:p w:rsidR="00E3046D" w:rsidRPr="00CF522D" w:rsidRDefault="00E3046D" w:rsidP="00403814">
      <w:pPr>
        <w:pStyle w:val="Heading3"/>
        <w:numPr>
          <w:ilvl w:val="0"/>
          <w:numId w:val="38"/>
        </w:numPr>
      </w:pPr>
      <w:r w:rsidRPr="00CF522D">
        <w:t>The Purpose of Writing</w:t>
      </w:r>
    </w:p>
    <w:p w:rsidR="00E3046D" w:rsidRPr="00CF522D" w:rsidRDefault="00E3046D" w:rsidP="00E3046D"/>
    <w:p w:rsidR="00E3046D" w:rsidRPr="00CF522D" w:rsidRDefault="00E3046D" w:rsidP="00E3046D">
      <w:r w:rsidRPr="00CF522D">
        <w:tab/>
        <w:t>A.</w:t>
      </w:r>
      <w:r w:rsidRPr="00CF522D">
        <w:tab/>
        <w:t>1:1</w:t>
      </w:r>
      <w:r w:rsidRPr="00CF522D">
        <w:tab/>
        <w:t>“To the saints which are at Ephesus”</w:t>
      </w:r>
    </w:p>
    <w:p w:rsidR="00E3046D" w:rsidRPr="00CF522D" w:rsidRDefault="00E3046D" w:rsidP="00E3046D"/>
    <w:p w:rsidR="00E3046D" w:rsidRPr="00CF522D" w:rsidRDefault="00E3046D" w:rsidP="00E3046D">
      <w:r w:rsidRPr="00CF522D">
        <w:tab/>
      </w:r>
      <w:r w:rsidRPr="00CF522D">
        <w:tab/>
        <w:t>1.</w:t>
      </w:r>
      <w:r w:rsidRPr="00CF522D">
        <w:tab/>
        <w:t>Saints –</w:t>
      </w:r>
    </w:p>
    <w:p w:rsidR="00E3046D" w:rsidRPr="00CF522D" w:rsidRDefault="00E3046D" w:rsidP="00E3046D">
      <w:r w:rsidRPr="00CF522D">
        <w:tab/>
      </w:r>
      <w:r w:rsidRPr="00CF522D">
        <w:tab/>
      </w:r>
      <w:r w:rsidRPr="00CF522D">
        <w:tab/>
        <w:t>a.</w:t>
      </w:r>
      <w:r w:rsidRPr="00CF522D">
        <w:tab/>
        <w:t>Holy – Holiness in character</w:t>
      </w:r>
    </w:p>
    <w:p w:rsidR="00E3046D" w:rsidRPr="00CF522D" w:rsidRDefault="00E3046D" w:rsidP="00E3046D">
      <w:r w:rsidRPr="00CF522D">
        <w:tab/>
      </w:r>
      <w:r w:rsidRPr="00CF522D">
        <w:tab/>
      </w:r>
      <w:r w:rsidRPr="00CF522D">
        <w:tab/>
        <w:t>b.</w:t>
      </w:r>
      <w:r w:rsidRPr="00CF522D">
        <w:tab/>
        <w:t>A Christian – Follower of Christ</w:t>
      </w:r>
    </w:p>
    <w:p w:rsidR="00E3046D" w:rsidRPr="00CF522D" w:rsidRDefault="00E3046D" w:rsidP="00E3046D">
      <w:r w:rsidRPr="00CF522D">
        <w:tab/>
      </w:r>
      <w:r w:rsidRPr="00CF522D">
        <w:tab/>
      </w:r>
      <w:r w:rsidRPr="00CF522D">
        <w:tab/>
        <w:t>c.</w:t>
      </w:r>
      <w:r w:rsidRPr="00CF522D">
        <w:tab/>
        <w:t>Set apart for devotion and service of God.</w:t>
      </w:r>
    </w:p>
    <w:p w:rsidR="00E3046D" w:rsidRPr="00CF522D" w:rsidRDefault="00E3046D" w:rsidP="00E3046D"/>
    <w:p w:rsidR="00E3046D" w:rsidRPr="00CF522D" w:rsidRDefault="00E3046D" w:rsidP="00E3046D">
      <w:r w:rsidRPr="00CF522D">
        <w:tab/>
        <w:t>B.</w:t>
      </w:r>
      <w:r w:rsidRPr="00CF522D">
        <w:tab/>
        <w:t>1:1</w:t>
      </w:r>
      <w:r w:rsidRPr="00CF522D">
        <w:tab/>
        <w:t>“And to the faithful in Christ Jesus”</w:t>
      </w:r>
    </w:p>
    <w:p w:rsidR="00E3046D" w:rsidRPr="00CF522D" w:rsidRDefault="00E3046D" w:rsidP="00E3046D"/>
    <w:p w:rsidR="00E3046D" w:rsidRPr="00CF522D" w:rsidRDefault="00E3046D" w:rsidP="00E3046D">
      <w:r w:rsidRPr="00CF522D">
        <w:tab/>
      </w:r>
      <w:r w:rsidRPr="00CF522D">
        <w:tab/>
        <w:t>1.</w:t>
      </w:r>
      <w:r w:rsidRPr="00CF522D">
        <w:tab/>
        <w:t>Faithful</w:t>
      </w:r>
    </w:p>
    <w:p w:rsidR="00E3046D" w:rsidRPr="00CF522D" w:rsidRDefault="00E3046D" w:rsidP="00E3046D"/>
    <w:p w:rsidR="00E3046D" w:rsidRPr="00CF522D" w:rsidRDefault="00E3046D" w:rsidP="00E3046D">
      <w:r w:rsidRPr="00CF522D">
        <w:tab/>
      </w:r>
      <w:r w:rsidRPr="00CF522D">
        <w:tab/>
      </w:r>
      <w:r w:rsidRPr="00CF522D">
        <w:tab/>
        <w:t>a.</w:t>
      </w:r>
      <w:r w:rsidRPr="00CF522D">
        <w:tab/>
        <w:t>Faith maintained – reliable – trusted</w:t>
      </w:r>
    </w:p>
    <w:p w:rsidR="00E3046D" w:rsidRPr="00CF522D" w:rsidRDefault="00E3046D" w:rsidP="00E3046D">
      <w:r w:rsidRPr="00CF522D">
        <w:tab/>
      </w:r>
      <w:r w:rsidRPr="00CF522D">
        <w:tab/>
      </w:r>
      <w:r w:rsidRPr="00CF522D">
        <w:tab/>
        <w:t>b.</w:t>
      </w:r>
      <w:r w:rsidRPr="00CF522D">
        <w:tab/>
        <w:t>A believer positioned “IN Christ Jesus”</w:t>
      </w:r>
    </w:p>
    <w:p w:rsidR="00E3046D" w:rsidRPr="00CF522D" w:rsidRDefault="00E3046D" w:rsidP="00E3046D">
      <w:r w:rsidRPr="00CF522D">
        <w:tab/>
      </w:r>
      <w:r w:rsidRPr="00CF522D">
        <w:tab/>
      </w:r>
      <w:r w:rsidRPr="00CF522D">
        <w:tab/>
      </w:r>
      <w:proofErr w:type="gramStart"/>
      <w:r w:rsidRPr="00CF522D">
        <w:t>c.</w:t>
      </w:r>
      <w:r w:rsidRPr="00CF522D">
        <w:tab/>
        <w:t>A special calling to keep the unity of the Spirit.”</w:t>
      </w:r>
      <w:proofErr w:type="gramEnd"/>
    </w:p>
    <w:p w:rsidR="00E3046D" w:rsidRPr="00CF522D" w:rsidRDefault="00E3046D" w:rsidP="00E3046D">
      <w:r w:rsidRPr="00CF522D">
        <w:tab/>
      </w:r>
      <w:r w:rsidRPr="00CF522D">
        <w:tab/>
      </w:r>
      <w:r w:rsidRPr="00CF522D">
        <w:tab/>
      </w:r>
      <w:r w:rsidRPr="00CF522D">
        <w:tab/>
        <w:t>4:3</w:t>
      </w:r>
    </w:p>
    <w:p w:rsidR="00E3046D" w:rsidRPr="00CF522D" w:rsidRDefault="00E3046D" w:rsidP="00E3046D"/>
    <w:p w:rsidR="00E3046D" w:rsidRPr="00CF522D" w:rsidRDefault="00E3046D" w:rsidP="00E3046D">
      <w:r w:rsidRPr="00CF522D">
        <w:tab/>
        <w:t>C.</w:t>
      </w:r>
      <w:r w:rsidRPr="00CF522D">
        <w:tab/>
        <w:t>1:1</w:t>
      </w:r>
      <w:r w:rsidRPr="00CF522D">
        <w:tab/>
        <w:t>“Paul an apostle of Jesus Christ by the will of God.”</w:t>
      </w:r>
    </w:p>
    <w:p w:rsidR="00E3046D" w:rsidRPr="00CF522D" w:rsidRDefault="00E3046D" w:rsidP="00E3046D"/>
    <w:p w:rsidR="00E3046D" w:rsidRPr="00CF522D" w:rsidRDefault="00E3046D" w:rsidP="00E3046D">
      <w:r w:rsidRPr="00CF522D">
        <w:tab/>
      </w:r>
      <w:r w:rsidRPr="00CF522D">
        <w:tab/>
        <w:t>1.</w:t>
      </w:r>
      <w:r w:rsidRPr="00CF522D">
        <w:tab/>
        <w:t>Apostle</w:t>
      </w:r>
    </w:p>
    <w:p w:rsidR="00E3046D" w:rsidRPr="00CF522D" w:rsidRDefault="00E3046D" w:rsidP="00E3046D">
      <w:r w:rsidRPr="00CF522D">
        <w:tab/>
      </w:r>
      <w:r w:rsidRPr="00CF522D">
        <w:tab/>
      </w:r>
      <w:r w:rsidRPr="00CF522D">
        <w:tab/>
        <w:t>a.</w:t>
      </w:r>
      <w:r w:rsidRPr="00CF522D">
        <w:tab/>
        <w:t>One sent forth</w:t>
      </w:r>
    </w:p>
    <w:p w:rsidR="00E3046D" w:rsidRPr="00CF522D" w:rsidRDefault="00E3046D" w:rsidP="00E3046D">
      <w:r w:rsidRPr="00CF522D">
        <w:tab/>
      </w:r>
      <w:r w:rsidRPr="00CF522D">
        <w:tab/>
      </w:r>
      <w:r w:rsidRPr="00CF522D">
        <w:tab/>
        <w:t>b.</w:t>
      </w:r>
      <w:r w:rsidRPr="00CF522D">
        <w:tab/>
        <w:t>Commissioned to carry the gospel</w:t>
      </w:r>
    </w:p>
    <w:p w:rsidR="00E3046D" w:rsidRPr="00CF522D" w:rsidRDefault="00E3046D" w:rsidP="00E3046D">
      <w:r w:rsidRPr="00CF522D">
        <w:tab/>
      </w:r>
      <w:r w:rsidRPr="00CF522D">
        <w:tab/>
      </w:r>
      <w:r w:rsidRPr="00CF522D">
        <w:tab/>
        <w:t>c.</w:t>
      </w:r>
      <w:r w:rsidRPr="00CF522D">
        <w:tab/>
        <w:t>Paul preached the gospel unto the Gentiles</w:t>
      </w:r>
    </w:p>
    <w:p w:rsidR="00E3046D" w:rsidRPr="00CF522D" w:rsidRDefault="00E3046D" w:rsidP="00E3046D">
      <w:r w:rsidRPr="00CF522D">
        <w:tab/>
      </w:r>
      <w:r w:rsidRPr="00CF522D">
        <w:tab/>
        <w:t>2.</w:t>
      </w:r>
      <w:r w:rsidRPr="00CF522D">
        <w:tab/>
      </w:r>
      <w:proofErr w:type="gramStart"/>
      <w:r w:rsidRPr="00CF522D">
        <w:t>By</w:t>
      </w:r>
      <w:proofErr w:type="gramEnd"/>
      <w:r w:rsidRPr="00CF522D">
        <w:t xml:space="preserve"> the will of God</w:t>
      </w:r>
    </w:p>
    <w:p w:rsidR="00E3046D" w:rsidRPr="00CF522D" w:rsidRDefault="00E3046D" w:rsidP="00E3046D"/>
    <w:p w:rsidR="00E3046D" w:rsidRPr="00CF522D" w:rsidRDefault="00E3046D" w:rsidP="00E3046D">
      <w:pPr>
        <w:ind w:left="2880" w:hanging="720"/>
      </w:pPr>
      <w:r w:rsidRPr="00CF522D">
        <w:t>a.</w:t>
      </w:r>
      <w:r w:rsidRPr="00CF522D">
        <w:tab/>
        <w:t>3:8</w:t>
      </w:r>
      <w:r w:rsidRPr="00CF522D">
        <w:tab/>
        <w:t xml:space="preserve">“Preach among the Gentiles the </w:t>
      </w:r>
      <w:r w:rsidRPr="00CF522D">
        <w:rPr>
          <w:u w:val="single"/>
        </w:rPr>
        <w:t>unsearchable</w:t>
      </w:r>
      <w:r w:rsidRPr="00CF522D">
        <w:t xml:space="preserve"> riches of Christ.”</w:t>
      </w:r>
    </w:p>
    <w:p w:rsidR="00E3046D" w:rsidRPr="00CF522D" w:rsidRDefault="00E3046D" w:rsidP="00E3046D"/>
    <w:p w:rsidR="00E3046D" w:rsidRPr="00CF522D" w:rsidRDefault="00E3046D" w:rsidP="00E3046D">
      <w:r w:rsidRPr="00CF522D">
        <w:tab/>
      </w:r>
      <w:r w:rsidRPr="00CF522D">
        <w:tab/>
      </w:r>
      <w:r w:rsidRPr="00CF522D">
        <w:tab/>
      </w:r>
      <w:r w:rsidRPr="00CF522D">
        <w:tab/>
      </w:r>
      <w:proofErr w:type="gramStart"/>
      <w:r w:rsidRPr="00CF522D">
        <w:t>That which cannot be traced by human effort.</w:t>
      </w:r>
      <w:proofErr w:type="gramEnd"/>
    </w:p>
    <w:p w:rsidR="00E3046D" w:rsidRPr="00CF522D" w:rsidRDefault="00E3046D" w:rsidP="00E3046D"/>
    <w:p w:rsidR="00E3046D" w:rsidRPr="00CF522D" w:rsidRDefault="00E3046D" w:rsidP="00E3046D">
      <w:r w:rsidRPr="00CF522D">
        <w:tab/>
      </w:r>
      <w:r w:rsidRPr="00CF522D">
        <w:tab/>
      </w:r>
      <w:r w:rsidRPr="00CF522D">
        <w:tab/>
        <w:t>b.</w:t>
      </w:r>
      <w:r w:rsidRPr="00CF522D">
        <w:tab/>
        <w:t xml:space="preserve">3:1-21, 2 “The </w:t>
      </w:r>
      <w:r w:rsidRPr="00CF522D">
        <w:rPr>
          <w:u w:val="single"/>
        </w:rPr>
        <w:t>dispensation</w:t>
      </w:r>
      <w:r w:rsidRPr="00CF522D">
        <w:t xml:space="preserve"> of the grace of God.”</w:t>
      </w:r>
    </w:p>
    <w:p w:rsidR="00E3046D" w:rsidRPr="00CF522D" w:rsidRDefault="00E3046D" w:rsidP="00E3046D"/>
    <w:p w:rsidR="00E3046D" w:rsidRPr="00CF522D" w:rsidRDefault="00E3046D" w:rsidP="00E3046D">
      <w:pPr>
        <w:ind w:left="2880"/>
      </w:pPr>
      <w:r w:rsidRPr="00CF522D">
        <w:t>Stewardship – the responsibility entrusted to Paul to preach the Gospel that was revealed to Him.</w:t>
      </w:r>
    </w:p>
    <w:p w:rsidR="00E3046D" w:rsidRPr="00CF522D" w:rsidRDefault="00E3046D" w:rsidP="00E3046D"/>
    <w:p w:rsidR="00E3046D" w:rsidRPr="00CF522D" w:rsidRDefault="00E3046D" w:rsidP="00E3046D">
      <w:r w:rsidRPr="00CF522D">
        <w:tab/>
      </w:r>
      <w:r w:rsidRPr="00CF522D">
        <w:tab/>
      </w:r>
      <w:r w:rsidRPr="00CF522D">
        <w:tab/>
        <w:t>c.</w:t>
      </w:r>
      <w:r w:rsidRPr="00CF522D">
        <w:tab/>
        <w:t>3:11</w:t>
      </w:r>
      <w:r w:rsidRPr="00CF522D">
        <w:tab/>
        <w:t>“According to the Eternal Purpose”</w:t>
      </w:r>
    </w:p>
    <w:p w:rsidR="00E3046D" w:rsidRPr="00CF522D" w:rsidRDefault="00E3046D" w:rsidP="00E3046D"/>
    <w:p w:rsidR="00E3046D" w:rsidRPr="00CF522D" w:rsidRDefault="00E3046D" w:rsidP="00E3046D">
      <w:r w:rsidRPr="00CF522D">
        <w:tab/>
      </w:r>
      <w:r w:rsidRPr="00CF522D">
        <w:tab/>
      </w:r>
      <w:r w:rsidRPr="00CF522D">
        <w:tab/>
      </w:r>
      <w:r w:rsidRPr="00CF522D">
        <w:tab/>
        <w:t>1)</w:t>
      </w:r>
      <w:r w:rsidRPr="00CF522D">
        <w:tab/>
        <w:t>To see and to know from God’s point of view.</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r>
      <w:proofErr w:type="gramStart"/>
      <w:r w:rsidRPr="00CF522D">
        <w:t>3:9</w:t>
      </w:r>
      <w:r w:rsidRPr="00CF522D">
        <w:tab/>
        <w:t xml:space="preserve">“To make all men </w:t>
      </w:r>
      <w:r w:rsidRPr="00CF522D">
        <w:rPr>
          <w:u w:val="single"/>
        </w:rPr>
        <w:t>see.</w:t>
      </w:r>
      <w:r w:rsidRPr="00CF522D">
        <w:t>”</w:t>
      </w:r>
      <w:proofErr w:type="gramEnd"/>
    </w:p>
    <w:p w:rsidR="00E3046D" w:rsidRPr="00CF522D" w:rsidRDefault="00E3046D" w:rsidP="00E3046D"/>
    <w:p w:rsidR="00E3046D" w:rsidRPr="00CF522D" w:rsidRDefault="00E3046D" w:rsidP="00E3046D">
      <w:pPr>
        <w:ind w:left="4320" w:hanging="720"/>
      </w:pPr>
      <w:proofErr w:type="gramStart"/>
      <w:r w:rsidRPr="00CF522D">
        <w:t>3:19</w:t>
      </w:r>
      <w:r w:rsidRPr="00CF522D">
        <w:tab/>
        <w:t>“And to know…that ye might be filled with all the fullness of God.”</w:t>
      </w:r>
      <w:proofErr w:type="gramEnd"/>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r>
      <w:proofErr w:type="gramStart"/>
      <w:r w:rsidRPr="00CF522D">
        <w:t>1:3</w:t>
      </w:r>
      <w:r w:rsidRPr="00CF522D">
        <w:tab/>
        <w:t>IN heavenly places IN CHRIST.”</w:t>
      </w:r>
      <w:proofErr w:type="gramEnd"/>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r>
      <w:r w:rsidRPr="00CF522D">
        <w:tab/>
      </w:r>
      <w:proofErr w:type="gramStart"/>
      <w:r w:rsidRPr="00CF522D">
        <w:t>(Seeing from God’s point of view.)</w:t>
      </w:r>
      <w:proofErr w:type="gramEnd"/>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a)</w:t>
      </w:r>
      <w:r w:rsidRPr="00CF522D">
        <w:tab/>
        <w:t>We go by time</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r>
      <w:r w:rsidRPr="00CF522D">
        <w:tab/>
        <w:t>1:10 “Times”     3:4 “Whereby, when”</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r>
      <w:r w:rsidRPr="00CF522D">
        <w:tab/>
        <w:t>(1)</w:t>
      </w:r>
      <w:r w:rsidRPr="00CF522D">
        <w:tab/>
        <w:t>God is eternal   33:8</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b)</w:t>
      </w:r>
      <w:r w:rsidRPr="00CF522D">
        <w:tab/>
        <w:t>We must read and study</w:t>
      </w:r>
    </w:p>
    <w:p w:rsidR="00E3046D" w:rsidRPr="00CF522D" w:rsidRDefault="00E3046D" w:rsidP="00E3046D">
      <w:r w:rsidRPr="00CF522D">
        <w:tab/>
      </w:r>
      <w:r w:rsidRPr="00CF522D">
        <w:tab/>
      </w:r>
      <w:r w:rsidRPr="00CF522D">
        <w:tab/>
      </w:r>
      <w:r w:rsidRPr="00CF522D">
        <w:tab/>
      </w:r>
      <w:r w:rsidRPr="00CF522D">
        <w:tab/>
      </w:r>
      <w:r w:rsidRPr="00CF522D">
        <w:tab/>
        <w:t>3:4</w:t>
      </w:r>
    </w:p>
    <w:p w:rsidR="00E3046D" w:rsidRPr="00CF522D" w:rsidRDefault="00E3046D" w:rsidP="00E3046D"/>
    <w:p w:rsidR="00E3046D" w:rsidRPr="00CF522D" w:rsidRDefault="00E3046D" w:rsidP="00E3046D">
      <w:pPr>
        <w:ind w:left="5040" w:hanging="720"/>
      </w:pPr>
      <w:r w:rsidRPr="00CF522D">
        <w:t>(1)</w:t>
      </w:r>
      <w:r w:rsidRPr="00CF522D">
        <w:tab/>
        <w:t>But you will never know God just by reading and studying.</w:t>
      </w:r>
    </w:p>
    <w:p w:rsidR="00E3046D" w:rsidRPr="00CF522D" w:rsidRDefault="00E3046D" w:rsidP="00E3046D">
      <w:pPr>
        <w:ind w:left="5040" w:hanging="720"/>
      </w:pPr>
    </w:p>
    <w:p w:rsidR="00E3046D" w:rsidRPr="00CF522D" w:rsidRDefault="00E3046D" w:rsidP="00E3046D">
      <w:r w:rsidRPr="00CF522D">
        <w:tab/>
      </w:r>
      <w:r w:rsidRPr="00CF522D">
        <w:tab/>
      </w:r>
      <w:r w:rsidRPr="00CF522D">
        <w:tab/>
      </w:r>
      <w:r w:rsidRPr="00CF522D">
        <w:tab/>
      </w:r>
      <w:r w:rsidRPr="00CF522D">
        <w:tab/>
      </w:r>
      <w:r w:rsidRPr="00CF522D">
        <w:tab/>
        <w:t>(2)</w:t>
      </w:r>
      <w:r w:rsidRPr="00CF522D">
        <w:tab/>
        <w:t>It takes a revelation by the Spirit</w:t>
      </w:r>
    </w:p>
    <w:p w:rsidR="00E3046D" w:rsidRPr="00CF522D" w:rsidRDefault="00E3046D" w:rsidP="00E3046D">
      <w:r w:rsidRPr="00CF522D">
        <w:tab/>
      </w:r>
      <w:r w:rsidRPr="00CF522D">
        <w:tab/>
      </w:r>
      <w:r w:rsidRPr="00CF522D">
        <w:tab/>
      </w:r>
      <w:r w:rsidRPr="00CF522D">
        <w:tab/>
      </w:r>
      <w:r w:rsidRPr="00CF522D">
        <w:tab/>
      </w:r>
      <w:r w:rsidRPr="00CF522D">
        <w:tab/>
      </w:r>
      <w:r w:rsidRPr="00CF522D">
        <w:tab/>
      </w:r>
      <w:proofErr w:type="gramStart"/>
      <w:r w:rsidRPr="00CF522D">
        <w:t>3:5  “</w:t>
      </w:r>
      <w:proofErr w:type="gramEnd"/>
      <w:r w:rsidRPr="00CF522D">
        <w:t>By the Spirit”</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r>
      <w:r w:rsidRPr="00CF522D">
        <w:tab/>
        <w:t>(3)</w:t>
      </w:r>
      <w:r w:rsidRPr="00CF522D">
        <w:tab/>
        <w:t>Paul was given the revelation</w:t>
      </w:r>
      <w:r>
        <w:t xml:space="preserve">   </w:t>
      </w:r>
      <w:r w:rsidRPr="00CF522D">
        <w:t xml:space="preserve">3:2-4   </w:t>
      </w:r>
    </w:p>
    <w:p w:rsidR="00E3046D" w:rsidRPr="00CF522D" w:rsidRDefault="00E3046D" w:rsidP="00E3046D"/>
    <w:p w:rsidR="00E3046D" w:rsidRPr="00CF522D" w:rsidRDefault="00E3046D" w:rsidP="00E3046D">
      <w:r w:rsidRPr="00CF522D">
        <w:t xml:space="preserve">3:7-12 “We have boldness and access with confidence </w:t>
      </w:r>
      <w:r w:rsidRPr="00CF522D">
        <w:rPr>
          <w:u w:val="single"/>
        </w:rPr>
        <w:t>by the faith of Him”</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r>
      <w:r w:rsidRPr="00CF522D">
        <w:tab/>
      </w:r>
      <w:r w:rsidRPr="00CF522D">
        <w:tab/>
        <w:t>(The Lord hath persuaded us.)</w:t>
      </w:r>
    </w:p>
    <w:p w:rsidR="00E3046D" w:rsidRPr="00CF522D" w:rsidRDefault="00E3046D" w:rsidP="00E3046D">
      <w:proofErr w:type="gramStart"/>
      <w:r w:rsidRPr="00CF522D">
        <w:t>1:6  “</w:t>
      </w:r>
      <w:proofErr w:type="gramEnd"/>
      <w:r w:rsidRPr="00CF522D">
        <w:t xml:space="preserve">He hath made us </w:t>
      </w:r>
      <w:r w:rsidRPr="00CF522D">
        <w:rPr>
          <w:u w:val="single"/>
        </w:rPr>
        <w:t>accepted</w:t>
      </w:r>
      <w:r w:rsidRPr="00CF522D">
        <w:t xml:space="preserve"> in the beloved.”</w:t>
      </w:r>
    </w:p>
    <w:p w:rsidR="00E3046D" w:rsidRPr="00CF522D" w:rsidRDefault="00E3046D" w:rsidP="00E3046D">
      <w:r w:rsidRPr="00CF522D">
        <w:t xml:space="preserve">2:18 “For through Him we both have </w:t>
      </w:r>
      <w:r w:rsidRPr="00CF522D">
        <w:rPr>
          <w:u w:val="single"/>
        </w:rPr>
        <w:t>access</w:t>
      </w:r>
      <w:r w:rsidRPr="00CF522D">
        <w:t xml:space="preserve"> by one spirit unto the Father.”</w:t>
      </w:r>
    </w:p>
    <w:p w:rsidR="00E3046D" w:rsidRPr="00CF522D" w:rsidRDefault="00E3046D" w:rsidP="00E3046D">
      <w:proofErr w:type="gramStart"/>
      <w:r w:rsidRPr="00CF522D">
        <w:t xml:space="preserve">2:22 “In whom ye also are </w:t>
      </w:r>
      <w:proofErr w:type="spellStart"/>
      <w:r w:rsidRPr="00CF522D">
        <w:t>builded</w:t>
      </w:r>
      <w:proofErr w:type="spellEnd"/>
      <w:r w:rsidRPr="00CF522D">
        <w:t xml:space="preserve"> together for a habitation of God through the Spirit.”</w:t>
      </w:r>
      <w:proofErr w:type="gramEnd"/>
    </w:p>
    <w:p w:rsidR="00E3046D" w:rsidRPr="00CF522D" w:rsidRDefault="00E3046D" w:rsidP="00E3046D"/>
    <w:p w:rsidR="00E3046D" w:rsidRPr="00CF522D" w:rsidRDefault="00E3046D" w:rsidP="00E3046D">
      <w:pPr>
        <w:ind w:left="5760" w:hanging="720"/>
      </w:pPr>
      <w:r w:rsidRPr="00CF522D">
        <w:t>(a)</w:t>
      </w:r>
      <w:r w:rsidRPr="00CF522D">
        <w:tab/>
        <w:t>God wants entrance into your life</w:t>
      </w:r>
    </w:p>
    <w:p w:rsidR="00E3046D" w:rsidRPr="00CF522D" w:rsidRDefault="00E3046D" w:rsidP="00E3046D">
      <w:r w:rsidRPr="00CF522D">
        <w:tab/>
      </w:r>
      <w:r w:rsidRPr="00CF522D">
        <w:tab/>
      </w:r>
      <w:r w:rsidRPr="00CF522D">
        <w:tab/>
      </w:r>
      <w:r w:rsidRPr="00CF522D">
        <w:tab/>
      </w:r>
      <w:r w:rsidRPr="00CF522D">
        <w:tab/>
      </w:r>
      <w:r w:rsidRPr="00CF522D">
        <w:tab/>
      </w:r>
      <w:r w:rsidRPr="00CF522D">
        <w:tab/>
        <w:t>(b)</w:t>
      </w:r>
      <w:r w:rsidRPr="00CF522D">
        <w:tab/>
        <w:t>God wants to dwell in you</w:t>
      </w:r>
    </w:p>
    <w:p w:rsidR="00E3046D" w:rsidRPr="00CF522D" w:rsidRDefault="00E3046D" w:rsidP="00E3046D">
      <w:pPr>
        <w:ind w:left="5760" w:hanging="720"/>
      </w:pPr>
      <w:r w:rsidRPr="00CF522D">
        <w:t>(c)</w:t>
      </w:r>
      <w:r w:rsidRPr="00CF522D">
        <w:tab/>
        <w:t>God wants total control of you</w:t>
      </w:r>
    </w:p>
    <w:p w:rsidR="00E3046D" w:rsidRPr="00CF522D" w:rsidRDefault="00E3046D" w:rsidP="00E3046D">
      <w:r w:rsidRPr="00CF522D">
        <w:t>1:11 “</w:t>
      </w:r>
      <w:proofErr w:type="spellStart"/>
      <w:r w:rsidRPr="00CF522D">
        <w:t>worketh</w:t>
      </w:r>
      <w:proofErr w:type="spellEnd"/>
      <w:r w:rsidRPr="00CF522D">
        <w:t xml:space="preserve"> all things after the counsel of His own will.”</w:t>
      </w:r>
    </w:p>
    <w:p w:rsidR="00E3046D" w:rsidRPr="00CF522D" w:rsidRDefault="00E3046D" w:rsidP="00E3046D"/>
    <w:p w:rsidR="00E3046D" w:rsidRPr="00CF522D" w:rsidRDefault="00E3046D" w:rsidP="00E3046D">
      <w:pPr>
        <w:ind w:left="5760" w:hanging="720"/>
      </w:pPr>
      <w:r w:rsidRPr="00CF522D">
        <w:t>(d)</w:t>
      </w:r>
      <w:r w:rsidRPr="00CF522D">
        <w:tab/>
        <w:t>God wants to give you access to Himself.</w:t>
      </w:r>
    </w:p>
    <w:p w:rsidR="00E3046D" w:rsidRPr="00CF522D" w:rsidRDefault="00E3046D" w:rsidP="00E3046D">
      <w:r w:rsidRPr="00CF522D">
        <w:t>1:3 “all spiritual blessings”</w:t>
      </w:r>
    </w:p>
    <w:p w:rsidR="00E3046D" w:rsidRPr="00CF522D" w:rsidRDefault="00E3046D" w:rsidP="00E3046D">
      <w:r w:rsidRPr="00CF522D">
        <w:t>1:8 “all wisdom and prudence”</w:t>
      </w:r>
    </w:p>
    <w:p w:rsidR="00E3046D" w:rsidRPr="00CF522D" w:rsidRDefault="00E3046D" w:rsidP="00E3046D">
      <w:r w:rsidRPr="00CF522D">
        <w:t>1:11-18 “we have obtained an inheritance”</w:t>
      </w:r>
    </w:p>
    <w:p w:rsidR="00E3046D" w:rsidRDefault="00E3046D" w:rsidP="00E3046D">
      <w:r w:rsidRPr="00CF522D">
        <w:t>1:19 “the exceeding greatness of His power”</w:t>
      </w:r>
    </w:p>
    <w:p w:rsidR="00E3046D" w:rsidRDefault="00E3046D" w:rsidP="00E3046D">
      <w:r w:rsidRPr="00CF522D">
        <w:t>1:23 Christ is our “</w:t>
      </w:r>
      <w:r w:rsidRPr="00CF522D">
        <w:rPr>
          <w:u w:val="single"/>
        </w:rPr>
        <w:t>all in all</w:t>
      </w:r>
      <w:r w:rsidRPr="00CF522D">
        <w:t>”</w:t>
      </w:r>
    </w:p>
    <w:p w:rsidR="00E3046D" w:rsidRPr="00CF522D" w:rsidRDefault="00E3046D" w:rsidP="00E3046D">
      <w:r w:rsidRPr="00CF522D">
        <w:t>3:12 unlimited faith</w:t>
      </w:r>
      <w:r>
        <w:t xml:space="preserve">    </w:t>
      </w:r>
      <w:r w:rsidRPr="00CF522D">
        <w:t xml:space="preserve"> “by the faith of Him”</w:t>
      </w:r>
    </w:p>
    <w:p w:rsidR="00E3046D" w:rsidRPr="00CF522D" w:rsidRDefault="00E3046D" w:rsidP="00E3046D">
      <w:r w:rsidRPr="00CF522D">
        <w:t>3:19 unlimited knowledge and love</w:t>
      </w:r>
      <w:r>
        <w:t xml:space="preserve">    </w:t>
      </w:r>
      <w:r w:rsidRPr="00CF522D">
        <w:t>“all the fullness of God”</w:t>
      </w:r>
    </w:p>
    <w:p w:rsidR="00E3046D" w:rsidRPr="00CF522D" w:rsidRDefault="00E3046D" w:rsidP="00E3046D"/>
    <w:p w:rsidR="00E3046D" w:rsidRPr="00CF522D" w:rsidRDefault="00E3046D" w:rsidP="00E3046D">
      <w:r w:rsidRPr="00CF522D">
        <w:lastRenderedPageBreak/>
        <w:tab/>
        <w:t>D.</w:t>
      </w:r>
      <w:r w:rsidRPr="00CF522D">
        <w:tab/>
        <w:t>It takes God to reveal truth</w:t>
      </w:r>
    </w:p>
    <w:p w:rsidR="00E3046D" w:rsidRPr="00CF522D" w:rsidRDefault="00E3046D" w:rsidP="00E3046D"/>
    <w:p w:rsidR="00E3046D" w:rsidRPr="00CF522D" w:rsidRDefault="00E3046D" w:rsidP="00E3046D">
      <w:r w:rsidRPr="00CF522D">
        <w:tab/>
      </w:r>
      <w:r w:rsidRPr="00CF522D">
        <w:tab/>
        <w:t>He authored it, He must reveal it.</w:t>
      </w:r>
    </w:p>
    <w:p w:rsidR="00E3046D" w:rsidRPr="00CF522D" w:rsidRDefault="00E3046D" w:rsidP="00E3046D"/>
    <w:p w:rsidR="00E3046D" w:rsidRPr="00CF522D" w:rsidRDefault="00E3046D" w:rsidP="00E3046D">
      <w:r w:rsidRPr="00CF522D">
        <w:tab/>
      </w:r>
      <w:r w:rsidRPr="00CF522D">
        <w:tab/>
        <w:t>1.</w:t>
      </w:r>
      <w:r w:rsidRPr="00CF522D">
        <w:tab/>
        <w:t>We must share it.</w:t>
      </w:r>
    </w:p>
    <w:p w:rsidR="00E3046D" w:rsidRPr="00CF522D" w:rsidRDefault="00E3046D" w:rsidP="00E3046D"/>
    <w:p w:rsidR="00E3046D" w:rsidRPr="00CF522D" w:rsidRDefault="00E3046D" w:rsidP="00E3046D">
      <w:r w:rsidRPr="00CF522D">
        <w:tab/>
      </w:r>
      <w:r w:rsidRPr="00CF522D">
        <w:tab/>
      </w:r>
      <w:r w:rsidRPr="00CF522D">
        <w:tab/>
        <w:t>3:1</w:t>
      </w:r>
      <w:r w:rsidRPr="00CF522D">
        <w:tab/>
        <w:t>“For this cause”</w:t>
      </w:r>
    </w:p>
    <w:p w:rsidR="00E3046D" w:rsidRPr="00CF522D" w:rsidRDefault="00E3046D" w:rsidP="00E3046D">
      <w:r w:rsidRPr="00CF522D">
        <w:tab/>
      </w:r>
      <w:r w:rsidRPr="00CF522D">
        <w:tab/>
      </w:r>
      <w:r w:rsidRPr="00CF522D">
        <w:tab/>
        <w:t>3:2</w:t>
      </w:r>
      <w:r w:rsidRPr="00CF522D">
        <w:tab/>
        <w:t>“If ye have heard”</w:t>
      </w:r>
    </w:p>
    <w:p w:rsidR="00E3046D" w:rsidRPr="00CF522D" w:rsidRDefault="00E3046D" w:rsidP="00E3046D">
      <w:r w:rsidRPr="00CF522D">
        <w:tab/>
      </w:r>
      <w:r w:rsidRPr="00CF522D">
        <w:tab/>
      </w:r>
      <w:r w:rsidRPr="00CF522D">
        <w:tab/>
        <w:t>3:4</w:t>
      </w:r>
      <w:r w:rsidRPr="00CF522D">
        <w:tab/>
        <w:t>“Ye may understand”</w:t>
      </w:r>
    </w:p>
    <w:p w:rsidR="00E3046D" w:rsidRPr="00CF522D" w:rsidRDefault="00E3046D" w:rsidP="00E3046D">
      <w:r w:rsidRPr="00CF522D">
        <w:tab/>
      </w:r>
      <w:r w:rsidRPr="00CF522D">
        <w:tab/>
      </w:r>
      <w:r w:rsidRPr="00CF522D">
        <w:tab/>
        <w:t>3:13</w:t>
      </w:r>
      <w:r w:rsidRPr="00CF522D">
        <w:tab/>
        <w:t>“That ye faint not”</w:t>
      </w:r>
    </w:p>
    <w:p w:rsidR="00E3046D" w:rsidRPr="00CF522D" w:rsidRDefault="00E3046D" w:rsidP="00E3046D"/>
    <w:p w:rsidR="00E3046D" w:rsidRPr="00CF522D" w:rsidRDefault="00E3046D" w:rsidP="00E3046D">
      <w:r w:rsidRPr="00CF522D">
        <w:tab/>
      </w:r>
      <w:r w:rsidRPr="00CF522D">
        <w:tab/>
        <w:t>2.</w:t>
      </w:r>
      <w:r w:rsidRPr="00CF522D">
        <w:tab/>
        <w:t>We pray continually that God reveals it.</w:t>
      </w:r>
    </w:p>
    <w:p w:rsidR="00E3046D" w:rsidRPr="00CF522D" w:rsidRDefault="00E3046D" w:rsidP="00E3046D"/>
    <w:p w:rsidR="00E3046D" w:rsidRPr="00CF522D" w:rsidRDefault="00E3046D" w:rsidP="00E3046D">
      <w:r w:rsidRPr="00CF522D">
        <w:tab/>
      </w:r>
      <w:r w:rsidRPr="00CF522D">
        <w:tab/>
      </w:r>
      <w:r w:rsidRPr="00CF522D">
        <w:tab/>
        <w:t>3:14</w:t>
      </w:r>
      <w:r w:rsidRPr="00CF522D">
        <w:tab/>
        <w:t>“For this cause I bow my knees”</w:t>
      </w:r>
    </w:p>
    <w:p w:rsidR="00E3046D" w:rsidRPr="00CF522D" w:rsidRDefault="00E3046D" w:rsidP="00E3046D">
      <w:r w:rsidRPr="00CF522D">
        <w:tab/>
      </w:r>
      <w:r w:rsidRPr="00CF522D">
        <w:tab/>
      </w:r>
      <w:r w:rsidRPr="00CF522D">
        <w:tab/>
        <w:t>1:15</w:t>
      </w:r>
      <w:proofErr w:type="gramStart"/>
      <w:r w:rsidRPr="00CF522D">
        <w:t>,16</w:t>
      </w:r>
      <w:proofErr w:type="gramEnd"/>
      <w:r w:rsidRPr="00CF522D">
        <w:t xml:space="preserve">   “Cease not”</w:t>
      </w:r>
    </w:p>
    <w:p w:rsidR="00E3046D" w:rsidRPr="00CF522D" w:rsidRDefault="00E3046D" w:rsidP="00E3046D">
      <w:r w:rsidRPr="00CF522D">
        <w:tab/>
      </w:r>
      <w:r w:rsidRPr="00CF522D">
        <w:tab/>
      </w:r>
      <w:r w:rsidRPr="00CF522D">
        <w:tab/>
        <w:t>6:18</w:t>
      </w:r>
      <w:r w:rsidRPr="00CF522D">
        <w:tab/>
        <w:t>“Praying always”</w:t>
      </w:r>
    </w:p>
    <w:p w:rsidR="00E3046D" w:rsidRPr="00CF522D" w:rsidRDefault="00E3046D" w:rsidP="00E3046D"/>
    <w:p w:rsidR="00E3046D" w:rsidRPr="00CF522D" w:rsidRDefault="00E3046D" w:rsidP="00403814">
      <w:pPr>
        <w:numPr>
          <w:ilvl w:val="0"/>
          <w:numId w:val="28"/>
        </w:numPr>
      </w:pPr>
      <w:r w:rsidRPr="00CF522D">
        <w:t>“</w:t>
      </w:r>
      <w:r w:rsidRPr="00CF522D">
        <w:rPr>
          <w:i/>
        </w:rPr>
        <w:t xml:space="preserve">To </w:t>
      </w:r>
      <w:r w:rsidRPr="00CF522D">
        <w:rPr>
          <w:i/>
          <w:u w:val="single"/>
        </w:rPr>
        <w:t>make</w:t>
      </w:r>
      <w:r w:rsidRPr="00CF522D">
        <w:rPr>
          <w:i/>
        </w:rPr>
        <w:t xml:space="preserve"> all men see</w:t>
      </w:r>
      <w:r w:rsidRPr="00CF522D">
        <w:t>.”</w:t>
      </w:r>
    </w:p>
    <w:p w:rsidR="00E3046D" w:rsidRPr="00CF522D" w:rsidRDefault="00E3046D" w:rsidP="00E3046D">
      <w:r w:rsidRPr="00CF522D">
        <w:tab/>
      </w:r>
      <w:r w:rsidRPr="00CF522D">
        <w:tab/>
      </w:r>
      <w:r w:rsidRPr="00CF522D">
        <w:tab/>
        <w:t>Make—to shine so that all men can see</w:t>
      </w:r>
      <w:r>
        <w:t xml:space="preserve">   </w:t>
      </w:r>
      <w:r w:rsidRPr="00CF522D">
        <w:t>3:9</w:t>
      </w:r>
    </w:p>
    <w:p w:rsidR="00E3046D" w:rsidRPr="00CF522D" w:rsidRDefault="00E3046D" w:rsidP="00E3046D">
      <w:r w:rsidRPr="00CF522D">
        <w:tab/>
      </w:r>
      <w:r w:rsidRPr="00CF522D">
        <w:tab/>
      </w:r>
      <w:r w:rsidRPr="00CF522D">
        <w:tab/>
        <w:t xml:space="preserve">5461 </w:t>
      </w:r>
      <w:proofErr w:type="spellStart"/>
      <w:r w:rsidRPr="00CF522D">
        <w:t>photizo</w:t>
      </w:r>
      <w:proofErr w:type="spellEnd"/>
      <w:r w:rsidRPr="00CF522D">
        <w:tab/>
      </w:r>
      <w:r w:rsidRPr="00CF522D">
        <w:tab/>
        <w:t xml:space="preserve">“make”  </w:t>
      </w:r>
      <w:r w:rsidRPr="00CF522D">
        <w:tab/>
        <w:t>to shed rays, to shine</w:t>
      </w:r>
    </w:p>
    <w:p w:rsidR="00E3046D" w:rsidRPr="00CF522D" w:rsidRDefault="00E3046D" w:rsidP="00E3046D"/>
    <w:p w:rsidR="00E3046D" w:rsidRPr="00CF522D" w:rsidRDefault="00E3046D" w:rsidP="00E3046D">
      <w:pPr>
        <w:ind w:left="1440" w:firstLine="720"/>
      </w:pPr>
      <w:r w:rsidRPr="00CF522D">
        <w:t>Eph. 5:8, 14; 6:6; John 9:5; Phil. 2:15; John 1:4-9</w:t>
      </w:r>
      <w:r w:rsidRPr="00CF522D">
        <w:tab/>
      </w:r>
      <w:r w:rsidRPr="00CF522D">
        <w:tab/>
      </w:r>
      <w:r w:rsidRPr="00CF522D">
        <w:tab/>
      </w:r>
    </w:p>
    <w:p w:rsidR="00E3046D" w:rsidRPr="00CF522D" w:rsidRDefault="00E3046D" w:rsidP="00E3046D">
      <w:r w:rsidRPr="00CF522D">
        <w:t>Men must see not from the point of limited vision, limited aim and limited action, but from God’s point of view.</w:t>
      </w:r>
    </w:p>
    <w:p w:rsidR="00E3046D" w:rsidRPr="00CF522D" w:rsidRDefault="00E3046D" w:rsidP="00E3046D"/>
    <w:p w:rsidR="00E3046D" w:rsidRPr="00CF522D" w:rsidRDefault="00E3046D" w:rsidP="00E3046D">
      <w:r w:rsidRPr="00CF522D">
        <w:tab/>
      </w:r>
      <w:r w:rsidRPr="00CF522D">
        <w:tab/>
      </w:r>
      <w:r w:rsidRPr="00CF522D">
        <w:tab/>
        <w:t>In Christ, In God</w:t>
      </w:r>
    </w:p>
    <w:p w:rsidR="00E3046D" w:rsidRPr="00CF522D" w:rsidRDefault="00E3046D" w:rsidP="00E3046D">
      <w:r w:rsidRPr="00CF522D">
        <w:tab/>
      </w:r>
      <w:r w:rsidRPr="00CF522D">
        <w:tab/>
      </w:r>
      <w:r w:rsidRPr="00CF522D">
        <w:tab/>
        <w:t>II Cor. 4:18</w:t>
      </w:r>
      <w:r w:rsidRPr="00CF522D">
        <w:tab/>
        <w:t>Col. 3:1-3</w:t>
      </w:r>
      <w:r w:rsidRPr="00CF522D">
        <w:tab/>
      </w:r>
    </w:p>
    <w:p w:rsidR="00E3046D" w:rsidRPr="00CF522D" w:rsidRDefault="00E3046D" w:rsidP="00E3046D"/>
    <w:p w:rsidR="00E3046D" w:rsidRPr="00CF522D" w:rsidRDefault="00E3046D" w:rsidP="00E3046D">
      <w:r w:rsidRPr="00CF522D">
        <w:tab/>
      </w:r>
      <w:r w:rsidRPr="00CF522D">
        <w:tab/>
      </w:r>
      <w:r w:rsidRPr="00CF522D">
        <w:tab/>
        <w:t>Eph. 1:10; 2:13, 18; 3:9, 11; 4:13; 6:10, 11, 19</w:t>
      </w:r>
    </w:p>
    <w:p w:rsidR="00E3046D" w:rsidRPr="00CF522D" w:rsidRDefault="00E3046D" w:rsidP="00E3046D"/>
    <w:p w:rsidR="00E3046D" w:rsidRPr="00CF522D" w:rsidRDefault="00E3046D" w:rsidP="00403814">
      <w:pPr>
        <w:pStyle w:val="Heading3"/>
        <w:numPr>
          <w:ilvl w:val="0"/>
          <w:numId w:val="44"/>
        </w:numPr>
      </w:pPr>
      <w:r w:rsidRPr="00CF522D">
        <w:t>The Theme</w:t>
      </w:r>
    </w:p>
    <w:p w:rsidR="00E3046D" w:rsidRPr="00CF522D" w:rsidRDefault="00E3046D" w:rsidP="00E3046D">
      <w:r w:rsidRPr="00CF522D">
        <w:tab/>
      </w:r>
      <w:proofErr w:type="gramStart"/>
      <w:r w:rsidRPr="00CF522D">
        <w:t>The unity of the Spirit for faithful believers in Christ.</w:t>
      </w:r>
      <w:proofErr w:type="gramEnd"/>
    </w:p>
    <w:p w:rsidR="00E3046D" w:rsidRPr="00CF522D" w:rsidRDefault="00E3046D" w:rsidP="00E3046D"/>
    <w:p w:rsidR="00E3046D" w:rsidRPr="00CF522D" w:rsidRDefault="00E3046D" w:rsidP="00E3046D">
      <w:r w:rsidRPr="00CF522D">
        <w:tab/>
        <w:t>A.</w:t>
      </w:r>
      <w:r w:rsidRPr="00CF522D">
        <w:tab/>
        <w:t>This is shown by key words reoccurring.</w:t>
      </w:r>
    </w:p>
    <w:p w:rsidR="00E3046D" w:rsidRPr="00CF522D" w:rsidRDefault="00E3046D" w:rsidP="00E3046D"/>
    <w:p w:rsidR="00E3046D" w:rsidRPr="00CF522D" w:rsidRDefault="00E3046D" w:rsidP="00E3046D">
      <w:r w:rsidRPr="00CF522D">
        <w:tab/>
      </w:r>
      <w:r w:rsidRPr="00CF522D">
        <w:tab/>
        <w:t>1.</w:t>
      </w:r>
      <w:r w:rsidRPr="00CF522D">
        <w:tab/>
        <w:t>“In Christ Jesus”   1:1; 2:6, 10, 13</w:t>
      </w:r>
    </w:p>
    <w:p w:rsidR="00E3046D" w:rsidRPr="00CF522D" w:rsidRDefault="00E3046D" w:rsidP="00E3046D"/>
    <w:p w:rsidR="00E3046D" w:rsidRPr="00CF522D" w:rsidRDefault="00E3046D" w:rsidP="00E3046D">
      <w:r w:rsidRPr="00CF522D">
        <w:tab/>
      </w:r>
      <w:r w:rsidRPr="00CF522D">
        <w:tab/>
        <w:t>2.</w:t>
      </w:r>
      <w:r w:rsidRPr="00CF522D">
        <w:tab/>
        <w:t>“In” is used 102 times   1:23 “</w:t>
      </w:r>
      <w:r w:rsidRPr="00CF522D">
        <w:rPr>
          <w:u w:val="single"/>
        </w:rPr>
        <w:t>All in all”</w:t>
      </w:r>
    </w:p>
    <w:p w:rsidR="00E3046D" w:rsidRPr="00CF522D" w:rsidRDefault="00E3046D" w:rsidP="00E3046D"/>
    <w:p w:rsidR="00E3046D" w:rsidRPr="00CF522D" w:rsidRDefault="00E3046D" w:rsidP="00E3046D">
      <w:r w:rsidRPr="00CF522D">
        <w:tab/>
      </w:r>
      <w:r w:rsidRPr="00CF522D">
        <w:tab/>
        <w:t>3.</w:t>
      </w:r>
      <w:r w:rsidRPr="00CF522D">
        <w:tab/>
        <w:t>“Together”   1:10; 2:5</w:t>
      </w:r>
      <w:proofErr w:type="gramStart"/>
      <w:r w:rsidRPr="00CF522D">
        <w:t>,6,21,22</w:t>
      </w:r>
      <w:proofErr w:type="gramEnd"/>
    </w:p>
    <w:p w:rsidR="00E3046D" w:rsidRPr="00CF522D" w:rsidRDefault="00E3046D" w:rsidP="00E3046D"/>
    <w:p w:rsidR="00E3046D" w:rsidRPr="00CF522D" w:rsidRDefault="00E3046D" w:rsidP="00E3046D">
      <w:r w:rsidRPr="00CF522D">
        <w:tab/>
      </w:r>
      <w:r w:rsidRPr="00CF522D">
        <w:tab/>
        <w:t>4.</w:t>
      </w:r>
      <w:r w:rsidRPr="00CF522D">
        <w:tab/>
        <w:t>“One”   1:10; 2:14-16,18; 4:2,4-7,25,32; 5:21,31,33</w:t>
      </w:r>
    </w:p>
    <w:p w:rsidR="00E3046D" w:rsidRPr="00CF522D" w:rsidRDefault="00E3046D" w:rsidP="00E3046D"/>
    <w:p w:rsidR="00E3046D" w:rsidRPr="00CF522D" w:rsidRDefault="00E3046D" w:rsidP="00E3046D">
      <w:r w:rsidRPr="00CF522D">
        <w:tab/>
      </w:r>
      <w:r w:rsidRPr="00CF522D">
        <w:tab/>
        <w:t>5.</w:t>
      </w:r>
      <w:r w:rsidRPr="00CF522D">
        <w:tab/>
        <w:t>“Unity of the Spirit”   4:3</w:t>
      </w:r>
      <w:proofErr w:type="gramStart"/>
      <w:r w:rsidRPr="00CF522D">
        <w:t>,13</w:t>
      </w:r>
      <w:proofErr w:type="gramEnd"/>
    </w:p>
    <w:p w:rsidR="00E3046D" w:rsidRPr="00CF522D" w:rsidRDefault="00E3046D" w:rsidP="00E3046D"/>
    <w:p w:rsidR="00E3046D" w:rsidRPr="00CF522D" w:rsidRDefault="00E3046D" w:rsidP="00E3046D">
      <w:r w:rsidRPr="00CF522D">
        <w:tab/>
      </w:r>
      <w:r w:rsidRPr="00CF522D">
        <w:tab/>
        <w:t>6.</w:t>
      </w:r>
      <w:r w:rsidRPr="00CF522D">
        <w:tab/>
        <w:t>“Walk”   2:2</w:t>
      </w:r>
      <w:proofErr w:type="gramStart"/>
      <w:r w:rsidRPr="00CF522D">
        <w:t>,10</w:t>
      </w:r>
      <w:proofErr w:type="gramEnd"/>
      <w:r w:rsidRPr="00CF522D">
        <w:t>; 4:1,17; 5:2,8,15</w:t>
      </w:r>
    </w:p>
    <w:p w:rsidR="00E3046D" w:rsidRPr="00CF522D" w:rsidRDefault="00E3046D" w:rsidP="00E3046D"/>
    <w:p w:rsidR="00E3046D" w:rsidRPr="00CF522D" w:rsidRDefault="00E3046D" w:rsidP="00E3046D">
      <w:r w:rsidRPr="00CF522D">
        <w:tab/>
      </w:r>
      <w:r w:rsidRPr="00CF522D">
        <w:tab/>
        <w:t>7.</w:t>
      </w:r>
      <w:r w:rsidRPr="00CF522D">
        <w:tab/>
        <w:t>“Body”   1:23; 2:16; 3:6; 4:4</w:t>
      </w:r>
      <w:proofErr w:type="gramStart"/>
      <w:r w:rsidRPr="00CF522D">
        <w:t>,12,16</w:t>
      </w:r>
      <w:proofErr w:type="gramEnd"/>
      <w:r w:rsidRPr="00CF522D">
        <w:t>; 5:23,30</w:t>
      </w:r>
    </w:p>
    <w:p w:rsidR="00E3046D" w:rsidRPr="00CF522D" w:rsidRDefault="00E3046D" w:rsidP="00E3046D"/>
    <w:p w:rsidR="00E3046D" w:rsidRPr="00CF522D" w:rsidRDefault="00E3046D" w:rsidP="00E3046D">
      <w:r w:rsidRPr="00CF522D">
        <w:tab/>
      </w:r>
      <w:r w:rsidRPr="00CF522D">
        <w:tab/>
        <w:t>8.</w:t>
      </w:r>
      <w:r w:rsidRPr="00CF522D">
        <w:tab/>
        <w:t>“Therefore”   2:19; 4:1</w:t>
      </w:r>
      <w:proofErr w:type="gramStart"/>
      <w:r w:rsidRPr="00CF522D">
        <w:t>,17</w:t>
      </w:r>
      <w:proofErr w:type="gramEnd"/>
      <w:r w:rsidRPr="00CF522D">
        <w:t>; 5:1,7,24</w:t>
      </w:r>
    </w:p>
    <w:p w:rsidR="00E3046D" w:rsidRPr="00CF522D" w:rsidRDefault="00E3046D" w:rsidP="00E3046D"/>
    <w:p w:rsidR="00E3046D" w:rsidRPr="00CF522D" w:rsidRDefault="00E3046D" w:rsidP="00E3046D">
      <w:r w:rsidRPr="00CF522D">
        <w:tab/>
      </w:r>
      <w:r w:rsidRPr="00CF522D">
        <w:tab/>
        <w:t>9.</w:t>
      </w:r>
      <w:r w:rsidRPr="00CF522D">
        <w:tab/>
        <w:t>“Members”   4:25; 5:30</w:t>
      </w:r>
    </w:p>
    <w:p w:rsidR="00E3046D" w:rsidRPr="00CF522D" w:rsidRDefault="00E3046D" w:rsidP="00E3046D"/>
    <w:p w:rsidR="00E3046D" w:rsidRPr="00CF522D" w:rsidRDefault="00E3046D" w:rsidP="00E3046D">
      <w:r w:rsidRPr="00CF522D">
        <w:tab/>
      </w:r>
      <w:r w:rsidRPr="00CF522D">
        <w:tab/>
        <w:t>10.</w:t>
      </w:r>
      <w:r w:rsidRPr="00CF522D">
        <w:tab/>
        <w:t>“Church”   1:22; 3:10</w:t>
      </w:r>
      <w:proofErr w:type="gramStart"/>
      <w:r w:rsidRPr="00CF522D">
        <w:t>,21</w:t>
      </w:r>
      <w:proofErr w:type="gramEnd"/>
      <w:r w:rsidRPr="00CF522D">
        <w:t>; 5:23-25,27,29,32</w:t>
      </w:r>
    </w:p>
    <w:p w:rsidR="00E3046D" w:rsidRPr="00CF522D" w:rsidRDefault="00E3046D" w:rsidP="00E3046D"/>
    <w:p w:rsidR="00E3046D" w:rsidRPr="00CF522D" w:rsidRDefault="00E3046D" w:rsidP="00E3046D">
      <w:r w:rsidRPr="00CF522D">
        <w:tab/>
      </w:r>
      <w:r w:rsidRPr="00CF522D">
        <w:tab/>
        <w:t>11.</w:t>
      </w:r>
      <w:r w:rsidRPr="00CF522D">
        <w:tab/>
        <w:t>“Fellowship”   3:9; 5:11</w:t>
      </w:r>
    </w:p>
    <w:p w:rsidR="00E3046D" w:rsidRPr="00CF522D" w:rsidRDefault="00E3046D" w:rsidP="00E3046D"/>
    <w:p w:rsidR="00E3046D" w:rsidRPr="00CF522D" w:rsidRDefault="00E3046D" w:rsidP="00E3046D">
      <w:r w:rsidRPr="00CF522D">
        <w:tab/>
      </w:r>
      <w:r w:rsidRPr="00CF522D">
        <w:tab/>
        <w:t>12.</w:t>
      </w:r>
      <w:r w:rsidRPr="00CF522D">
        <w:tab/>
        <w:t>“Fellow citizens”   2:19</w:t>
      </w:r>
    </w:p>
    <w:p w:rsidR="00E3046D" w:rsidRPr="00CF522D" w:rsidRDefault="00E3046D" w:rsidP="00E3046D"/>
    <w:p w:rsidR="00E3046D" w:rsidRPr="00CF522D" w:rsidRDefault="00E3046D" w:rsidP="00E3046D">
      <w:r w:rsidRPr="00CF522D">
        <w:tab/>
      </w:r>
      <w:r w:rsidRPr="00CF522D">
        <w:tab/>
        <w:t>13.</w:t>
      </w:r>
      <w:r w:rsidRPr="00CF522D">
        <w:tab/>
        <w:t>“Fellow heirs”   3:6</w:t>
      </w:r>
    </w:p>
    <w:p w:rsidR="00E3046D" w:rsidRPr="00CF522D" w:rsidRDefault="00E3046D" w:rsidP="00E3046D"/>
    <w:p w:rsidR="00E3046D" w:rsidRPr="00CF522D" w:rsidRDefault="00E3046D" w:rsidP="00E3046D">
      <w:r w:rsidRPr="00CF522D">
        <w:tab/>
      </w:r>
      <w:r w:rsidRPr="00CF522D">
        <w:tab/>
        <w:t>14.</w:t>
      </w:r>
      <w:r w:rsidRPr="00CF522D">
        <w:tab/>
        <w:t>“Saints”   1:1</w:t>
      </w:r>
      <w:proofErr w:type="gramStart"/>
      <w:r w:rsidRPr="00CF522D">
        <w:t>,15,18</w:t>
      </w:r>
      <w:proofErr w:type="gramEnd"/>
      <w:r w:rsidRPr="00CF522D">
        <w:t>; 2:19; 3:8,18; 4:12; 5:3; 6:18</w:t>
      </w:r>
    </w:p>
    <w:p w:rsidR="00E3046D" w:rsidRPr="00CF522D" w:rsidRDefault="00E3046D" w:rsidP="00E3046D"/>
    <w:p w:rsidR="00E3046D" w:rsidRPr="00CF522D" w:rsidRDefault="00E3046D" w:rsidP="00E3046D">
      <w:r w:rsidRPr="00CF522D">
        <w:tab/>
      </w:r>
      <w:r w:rsidRPr="00CF522D">
        <w:tab/>
        <w:t>15.</w:t>
      </w:r>
      <w:r w:rsidRPr="00CF522D">
        <w:tab/>
        <w:t>“Children”   1:5; 2:2,3; 4:14; 5:1,6,8; 6:1,4</w:t>
      </w:r>
    </w:p>
    <w:p w:rsidR="00E3046D" w:rsidRPr="00CF522D" w:rsidRDefault="00E3046D" w:rsidP="00E3046D">
      <w:r w:rsidRPr="00CF522D">
        <w:tab/>
      </w:r>
      <w:r w:rsidRPr="00CF522D">
        <w:tab/>
        <w:t>16.</w:t>
      </w:r>
      <w:r w:rsidRPr="00CF522D">
        <w:tab/>
        <w:t>“Family”   3:15</w:t>
      </w:r>
    </w:p>
    <w:p w:rsidR="00E3046D" w:rsidRPr="00CF522D" w:rsidRDefault="00E3046D" w:rsidP="00E3046D">
      <w:r w:rsidRPr="00CF522D">
        <w:tab/>
      </w:r>
      <w:r w:rsidRPr="00CF522D">
        <w:tab/>
        <w:t>17.</w:t>
      </w:r>
      <w:r w:rsidRPr="00CF522D">
        <w:tab/>
        <w:t>“Brethren”   6:23</w:t>
      </w:r>
    </w:p>
    <w:p w:rsidR="00E3046D" w:rsidRPr="00CF522D" w:rsidRDefault="00E3046D" w:rsidP="00E3046D">
      <w:r w:rsidRPr="00CF522D">
        <w:tab/>
      </w:r>
      <w:r w:rsidRPr="00CF522D">
        <w:tab/>
        <w:t>18.</w:t>
      </w:r>
      <w:r w:rsidRPr="00CF522D">
        <w:tab/>
        <w:t>“Obey/obedient”   6:1, 5</w:t>
      </w:r>
    </w:p>
    <w:p w:rsidR="00E3046D" w:rsidRPr="00CF522D" w:rsidRDefault="00E3046D" w:rsidP="00E3046D">
      <w:r w:rsidRPr="00CF522D">
        <w:tab/>
      </w:r>
      <w:r w:rsidRPr="00CF522D">
        <w:tab/>
        <w:t>19.</w:t>
      </w:r>
      <w:r w:rsidRPr="00CF522D">
        <w:tab/>
        <w:t>“Perfect man”   4:12</w:t>
      </w:r>
      <w:proofErr w:type="gramStart"/>
      <w:r w:rsidRPr="00CF522D">
        <w:t>,13</w:t>
      </w:r>
      <w:proofErr w:type="gramEnd"/>
    </w:p>
    <w:p w:rsidR="00E3046D" w:rsidRPr="00CF522D" w:rsidRDefault="00E3046D" w:rsidP="00E3046D">
      <w:r w:rsidRPr="00CF522D">
        <w:tab/>
      </w:r>
      <w:r w:rsidRPr="00CF522D">
        <w:tab/>
        <w:t>20.</w:t>
      </w:r>
      <w:r w:rsidRPr="00CF522D">
        <w:tab/>
        <w:t xml:space="preserve">The word </w:t>
      </w:r>
      <w:r w:rsidRPr="00CF522D">
        <w:rPr>
          <w:u w:val="single"/>
        </w:rPr>
        <w:t>sin</w:t>
      </w:r>
      <w:r w:rsidRPr="00CF522D">
        <w:t xml:space="preserve"> written once   4:26</w:t>
      </w:r>
    </w:p>
    <w:p w:rsidR="00E3046D" w:rsidRPr="00CF522D" w:rsidRDefault="00E3046D" w:rsidP="00E3046D"/>
    <w:p w:rsidR="00E3046D" w:rsidRPr="00CF522D" w:rsidRDefault="00E3046D" w:rsidP="00E3046D">
      <w:r w:rsidRPr="00CF522D">
        <w:tab/>
        <w:t>B.</w:t>
      </w:r>
      <w:r w:rsidRPr="00CF522D">
        <w:tab/>
        <w:t>The means of this unity is God’s grace</w:t>
      </w:r>
      <w:r w:rsidRPr="00CF522D">
        <w:tab/>
        <w:t>4:7; 2:6-10</w:t>
      </w:r>
    </w:p>
    <w:p w:rsidR="00E3046D" w:rsidRPr="00CF522D" w:rsidRDefault="00E3046D" w:rsidP="00E3046D"/>
    <w:p w:rsidR="00E3046D" w:rsidRPr="00CF522D" w:rsidRDefault="00E3046D" w:rsidP="00E3046D">
      <w:r w:rsidRPr="00CF522D">
        <w:tab/>
      </w:r>
      <w:r w:rsidRPr="00CF522D">
        <w:tab/>
        <w:t>1.</w:t>
      </w:r>
      <w:r w:rsidRPr="00CF522D">
        <w:tab/>
        <w:t>The book of Ephesians is like the chambers of God’s grace.</w:t>
      </w:r>
    </w:p>
    <w:p w:rsidR="00E3046D" w:rsidRPr="00CF522D" w:rsidRDefault="00E3046D" w:rsidP="00E3046D">
      <w:r w:rsidRPr="00CF522D">
        <w:tab/>
      </w:r>
      <w:r w:rsidRPr="00CF522D">
        <w:tab/>
      </w:r>
      <w:r w:rsidRPr="00CF522D">
        <w:tab/>
        <w:t xml:space="preserve">S. of S. </w:t>
      </w:r>
      <w:proofErr w:type="gramStart"/>
      <w:r w:rsidRPr="00CF522D">
        <w:t>1:4  “</w:t>
      </w:r>
      <w:proofErr w:type="gramEnd"/>
      <w:r w:rsidRPr="00CF522D">
        <w:t>The King hath brought me into His chambers.”</w:t>
      </w:r>
    </w:p>
    <w:p w:rsidR="00E3046D" w:rsidRPr="00CF522D" w:rsidRDefault="00E3046D" w:rsidP="00E3046D"/>
    <w:p w:rsidR="00E3046D" w:rsidRPr="00CF522D" w:rsidRDefault="00E3046D" w:rsidP="00E3046D">
      <w:r w:rsidRPr="00CF522D">
        <w:tab/>
      </w:r>
      <w:r w:rsidRPr="00CF522D">
        <w:tab/>
      </w:r>
      <w:r w:rsidRPr="00CF522D">
        <w:tab/>
        <w:t xml:space="preserve">Plural – </w:t>
      </w:r>
      <w:r w:rsidRPr="00CF522D">
        <w:rPr>
          <w:u w:val="single"/>
        </w:rPr>
        <w:t>chambers</w:t>
      </w:r>
      <w:r w:rsidRPr="00CF522D">
        <w:tab/>
      </w:r>
      <w:proofErr w:type="gramStart"/>
      <w:r w:rsidRPr="00CF522D">
        <w:t>Not</w:t>
      </w:r>
      <w:proofErr w:type="gramEnd"/>
      <w:r w:rsidRPr="00CF522D">
        <w:t xml:space="preserve"> chamber</w:t>
      </w:r>
    </w:p>
    <w:p w:rsidR="00E3046D" w:rsidRPr="00CF522D" w:rsidRDefault="00E3046D" w:rsidP="00E3046D">
      <w:r w:rsidRPr="00CF522D">
        <w:tab/>
      </w:r>
      <w:r w:rsidRPr="00CF522D">
        <w:tab/>
      </w:r>
      <w:r w:rsidRPr="00CF522D">
        <w:tab/>
        <w:t>a.</w:t>
      </w:r>
      <w:r w:rsidRPr="00CF522D">
        <w:tab/>
        <w:t>The chamber of salvation and redemption</w:t>
      </w:r>
    </w:p>
    <w:p w:rsidR="00E3046D" w:rsidRPr="00CF522D" w:rsidRDefault="00E3046D" w:rsidP="00E3046D">
      <w:r w:rsidRPr="00CF522D">
        <w:tab/>
      </w:r>
      <w:r w:rsidRPr="00CF522D">
        <w:tab/>
      </w:r>
      <w:r w:rsidRPr="00CF522D">
        <w:tab/>
      </w:r>
      <w:r w:rsidRPr="00CF522D">
        <w:tab/>
        <w:t>1)  The father planned it—thought it   1:4-6</w:t>
      </w:r>
    </w:p>
    <w:p w:rsidR="00E3046D" w:rsidRPr="00CF522D" w:rsidRDefault="00E3046D" w:rsidP="00E3046D">
      <w:r w:rsidRPr="00CF522D">
        <w:tab/>
      </w:r>
      <w:r w:rsidRPr="00CF522D">
        <w:tab/>
      </w:r>
      <w:r w:rsidRPr="00CF522D">
        <w:tab/>
      </w:r>
      <w:r w:rsidRPr="00CF522D">
        <w:tab/>
        <w:t>2)  The son paid for it—bought it   1:7-12; 2:13</w:t>
      </w:r>
    </w:p>
    <w:p w:rsidR="00E3046D" w:rsidRPr="00CF522D" w:rsidRDefault="00E3046D" w:rsidP="00E3046D">
      <w:r w:rsidRPr="00CF522D">
        <w:tab/>
      </w:r>
      <w:r w:rsidRPr="00CF522D">
        <w:tab/>
      </w:r>
      <w:r w:rsidRPr="00CF522D">
        <w:tab/>
      </w:r>
      <w:r w:rsidRPr="00CF522D">
        <w:tab/>
        <w:t>3)  The Holy Spirit applies it—wrought it   1:13, 14; 4:30</w:t>
      </w:r>
    </w:p>
    <w:p w:rsidR="00E3046D" w:rsidRPr="00CF522D" w:rsidRDefault="00E3046D" w:rsidP="00E3046D"/>
    <w:p w:rsidR="00E3046D" w:rsidRPr="00CF522D" w:rsidRDefault="00E3046D" w:rsidP="00E3046D">
      <w:r w:rsidRPr="00CF522D">
        <w:t>Total redemption is the most glorious work of God.  To make the world, He spoke the Word.  To redeem the world, He sent His only Son to shed His blood on a cruel cross and arise the third day morning from death, hell, and the grave and ascend forty days later to the throne and sat down at the Father’s right hand and sent the Holy Ghost to lead us and guide us into all truth.</w:t>
      </w:r>
    </w:p>
    <w:p w:rsidR="00E3046D" w:rsidRPr="00CF522D" w:rsidRDefault="00E3046D" w:rsidP="00E3046D">
      <w:r w:rsidRPr="00CF522D">
        <w:tab/>
      </w:r>
      <w:r w:rsidRPr="00CF522D">
        <w:tab/>
      </w:r>
      <w:r w:rsidRPr="00CF522D">
        <w:tab/>
      </w:r>
      <w:r w:rsidRPr="00CF522D">
        <w:tab/>
      </w:r>
      <w:r w:rsidRPr="00CF522D">
        <w:tab/>
        <w:t>From Chamber to Chamber</w:t>
      </w:r>
    </w:p>
    <w:p w:rsidR="00E3046D" w:rsidRPr="00CF522D" w:rsidRDefault="00E3046D" w:rsidP="00E3046D"/>
    <w:p w:rsidR="00E3046D" w:rsidRPr="00CF522D" w:rsidRDefault="00E3046D" w:rsidP="00E3046D">
      <w:r w:rsidRPr="00CF522D">
        <w:tab/>
      </w:r>
      <w:r w:rsidRPr="00CF522D">
        <w:tab/>
      </w:r>
      <w:r w:rsidRPr="00CF522D">
        <w:tab/>
        <w:t>b.</w:t>
      </w:r>
      <w:r w:rsidRPr="00CF522D">
        <w:tab/>
        <w:t>The chamber of power or baptism</w:t>
      </w:r>
    </w:p>
    <w:p w:rsidR="00E3046D" w:rsidRPr="00CF522D" w:rsidRDefault="00E3046D" w:rsidP="00E3046D">
      <w:r w:rsidRPr="00CF522D">
        <w:tab/>
      </w:r>
      <w:r w:rsidRPr="00CF522D">
        <w:tab/>
        <w:t xml:space="preserve">        Eph. 1:13, 14, 19; 2:18; 3:7, 16, 20; Luke 24:4; Acts 1:8; I Cor. 12:13</w:t>
      </w:r>
    </w:p>
    <w:p w:rsidR="00E3046D" w:rsidRPr="00CF522D" w:rsidRDefault="00E3046D" w:rsidP="00E3046D"/>
    <w:p w:rsidR="00E3046D" w:rsidRPr="00CF522D" w:rsidRDefault="00E3046D" w:rsidP="00E3046D">
      <w:r w:rsidRPr="00CF522D">
        <w:tab/>
      </w:r>
      <w:r w:rsidRPr="00CF522D">
        <w:tab/>
      </w:r>
      <w:r w:rsidRPr="00CF522D">
        <w:tab/>
        <w:t>c.</w:t>
      </w:r>
      <w:r w:rsidRPr="00CF522D">
        <w:tab/>
        <w:t>The chamber of sanctification and cleansing</w:t>
      </w:r>
    </w:p>
    <w:p w:rsidR="00E3046D" w:rsidRPr="00CF522D" w:rsidRDefault="00E3046D" w:rsidP="00E3046D">
      <w:r w:rsidRPr="00CF522D">
        <w:lastRenderedPageBreak/>
        <w:tab/>
      </w:r>
      <w:r w:rsidRPr="00CF522D">
        <w:tab/>
      </w:r>
      <w:r w:rsidRPr="00CF522D">
        <w:tab/>
      </w:r>
      <w:r w:rsidRPr="00CF522D">
        <w:tab/>
        <w:t>Eph. 5:26, 27; 1:4; John 17:17; 3:5;</w:t>
      </w:r>
      <w:r w:rsidRPr="00CF522D">
        <w:tab/>
        <w:t>I Peter 1:2</w:t>
      </w:r>
    </w:p>
    <w:p w:rsidR="00E3046D" w:rsidRPr="00CF522D" w:rsidRDefault="00E3046D" w:rsidP="00E3046D"/>
    <w:p w:rsidR="00E3046D" w:rsidRPr="00CF522D" w:rsidRDefault="00E3046D" w:rsidP="00E3046D">
      <w:r w:rsidRPr="00CF522D">
        <w:tab/>
      </w:r>
      <w:r w:rsidRPr="00CF522D">
        <w:tab/>
      </w:r>
      <w:r w:rsidRPr="00CF522D">
        <w:tab/>
        <w:t>d.</w:t>
      </w:r>
      <w:r w:rsidRPr="00CF522D">
        <w:tab/>
        <w:t>The chamber of banqueting or revelation</w:t>
      </w:r>
    </w:p>
    <w:p w:rsidR="00E3046D" w:rsidRPr="00CF522D" w:rsidRDefault="00E3046D" w:rsidP="00E3046D">
      <w:r w:rsidRPr="00CF522D">
        <w:tab/>
      </w:r>
      <w:r w:rsidRPr="00CF522D">
        <w:tab/>
      </w:r>
      <w:r w:rsidRPr="00CF522D">
        <w:tab/>
      </w:r>
      <w:r w:rsidRPr="00CF522D">
        <w:tab/>
        <w:t>Eph. 1:9, 15-21; 2:7; 3:2;-5, 9, 14-20; 4:7, 17-32</w:t>
      </w:r>
    </w:p>
    <w:p w:rsidR="00E3046D" w:rsidRPr="00CF522D" w:rsidRDefault="00E3046D" w:rsidP="00E3046D">
      <w:r w:rsidRPr="00CF522D">
        <w:tab/>
      </w:r>
      <w:r w:rsidRPr="00CF522D">
        <w:tab/>
      </w:r>
      <w:r w:rsidRPr="00CF522D">
        <w:tab/>
      </w:r>
      <w:r w:rsidRPr="00CF522D">
        <w:tab/>
        <w:t>5:3-17, 32; 6:17, 19</w:t>
      </w:r>
    </w:p>
    <w:p w:rsidR="00E3046D" w:rsidRPr="00CF522D" w:rsidRDefault="00E3046D" w:rsidP="00E3046D">
      <w:pPr>
        <w:ind w:left="2880" w:hanging="720"/>
      </w:pPr>
      <w:r w:rsidRPr="00CF522D">
        <w:t>e.</w:t>
      </w:r>
      <w:r w:rsidRPr="00CF522D">
        <w:tab/>
        <w:t>The chamber of ministry and calling                                                 1:1,4,5,11; 3:7; 4:1,2,4,7,8,11-13,17,28,29; 5:8-11</w:t>
      </w:r>
    </w:p>
    <w:p w:rsidR="00E3046D" w:rsidRPr="00CF522D" w:rsidRDefault="00E3046D" w:rsidP="00E3046D"/>
    <w:p w:rsidR="00E3046D" w:rsidRPr="00CF522D" w:rsidRDefault="00E3046D" w:rsidP="00E3046D">
      <w:pPr>
        <w:ind w:left="2880"/>
      </w:pPr>
      <w:r w:rsidRPr="00CF522D">
        <w:t>Gifts come and operate by faith – Eph. 4:7; Rom. 12:3</w:t>
      </w:r>
      <w:proofErr w:type="gramStart"/>
      <w:r w:rsidRPr="00CF522D">
        <w:t>,6</w:t>
      </w:r>
      <w:proofErr w:type="gramEnd"/>
    </w:p>
    <w:p w:rsidR="00E3046D" w:rsidRPr="00CF522D" w:rsidRDefault="00E3046D" w:rsidP="00E3046D">
      <w:r w:rsidRPr="00CF522D">
        <w:tab/>
      </w:r>
      <w:r w:rsidRPr="00CF522D">
        <w:tab/>
      </w:r>
      <w:r w:rsidRPr="00CF522D">
        <w:tab/>
      </w:r>
      <w:r w:rsidRPr="00CF522D">
        <w:tab/>
        <w:t>Fruits come and grow by character – Eph. 5:9</w:t>
      </w:r>
    </w:p>
    <w:p w:rsidR="00E3046D" w:rsidRPr="00CF522D" w:rsidRDefault="00E3046D" w:rsidP="00E3046D"/>
    <w:p w:rsidR="00E3046D" w:rsidRPr="00CF522D" w:rsidRDefault="00E3046D" w:rsidP="00E3046D">
      <w:r w:rsidRPr="00CF522D">
        <w:tab/>
      </w:r>
      <w:r w:rsidRPr="00CF522D">
        <w:tab/>
      </w:r>
      <w:r w:rsidRPr="00CF522D">
        <w:tab/>
        <w:t>f.</w:t>
      </w:r>
      <w:r w:rsidRPr="00CF522D">
        <w:tab/>
        <w:t>The chamber of intercession and prayer</w:t>
      </w:r>
    </w:p>
    <w:p w:rsidR="00E3046D" w:rsidRPr="00CF522D" w:rsidRDefault="00E3046D" w:rsidP="00E3046D">
      <w:r w:rsidRPr="00CF522D">
        <w:tab/>
      </w:r>
      <w:r w:rsidRPr="00CF522D">
        <w:tab/>
      </w:r>
      <w:r w:rsidRPr="00CF522D">
        <w:tab/>
      </w:r>
      <w:r w:rsidRPr="00CF522D">
        <w:tab/>
        <w:t>1:16; 3:14; 5:19</w:t>
      </w:r>
      <w:proofErr w:type="gramStart"/>
      <w:r w:rsidRPr="00CF522D">
        <w:t>,20</w:t>
      </w:r>
      <w:proofErr w:type="gramEnd"/>
      <w:r w:rsidRPr="00CF522D">
        <w:t>; 6:14,18</w:t>
      </w:r>
    </w:p>
    <w:p w:rsidR="00E3046D" w:rsidRPr="00CF522D" w:rsidRDefault="00E3046D" w:rsidP="00E3046D"/>
    <w:p w:rsidR="00E3046D" w:rsidRPr="00CF522D" w:rsidRDefault="00E3046D" w:rsidP="00E3046D">
      <w:r w:rsidRPr="00CF522D">
        <w:tab/>
      </w:r>
      <w:r w:rsidRPr="00CF522D">
        <w:tab/>
      </w:r>
      <w:r w:rsidRPr="00CF522D">
        <w:tab/>
        <w:t>g.</w:t>
      </w:r>
      <w:r w:rsidRPr="00CF522D">
        <w:tab/>
        <w:t>The chamber of love and perfection</w:t>
      </w:r>
    </w:p>
    <w:p w:rsidR="00E3046D" w:rsidRPr="00CF522D" w:rsidRDefault="00E3046D" w:rsidP="00E3046D">
      <w:pPr>
        <w:ind w:left="720" w:firstLine="720"/>
      </w:pPr>
      <w:r w:rsidRPr="00CF522D">
        <w:t>1:4,6,15; 2:4; 3:16-19; 4:2,13,15,16,24,31,32; 5:1,2, 25,27-29,33; 6:23,24</w:t>
      </w:r>
    </w:p>
    <w:p w:rsidR="00E3046D" w:rsidRPr="00CF522D" w:rsidRDefault="00E3046D" w:rsidP="00E3046D"/>
    <w:p w:rsidR="00E3046D" w:rsidRPr="00CF522D" w:rsidRDefault="00E3046D" w:rsidP="00403814">
      <w:pPr>
        <w:pStyle w:val="Heading2"/>
        <w:keepNext/>
        <w:numPr>
          <w:ilvl w:val="0"/>
          <w:numId w:val="40"/>
        </w:numPr>
      </w:pPr>
      <w:r>
        <w:t>What God Bestows Upon Us (Ch. 1-3)</w:t>
      </w:r>
    </w:p>
    <w:p w:rsidR="00E3046D" w:rsidRPr="00CF522D" w:rsidRDefault="00E3046D" w:rsidP="00E3046D">
      <w:r w:rsidRPr="00CF522D">
        <w:tab/>
      </w:r>
    </w:p>
    <w:p w:rsidR="00E3046D" w:rsidRPr="00CF522D" w:rsidRDefault="00E3046D" w:rsidP="00403814">
      <w:pPr>
        <w:pStyle w:val="Heading3"/>
        <w:numPr>
          <w:ilvl w:val="0"/>
          <w:numId w:val="39"/>
        </w:numPr>
      </w:pPr>
      <w:r w:rsidRPr="00CF522D">
        <w:t>“Spiritual Blessings</w:t>
      </w:r>
      <w:proofErr w:type="gramStart"/>
      <w:r w:rsidRPr="00CF522D">
        <w:t>”  1:3</w:t>
      </w:r>
      <w:proofErr w:type="gramEnd"/>
    </w:p>
    <w:p w:rsidR="00E3046D" w:rsidRPr="00CF522D" w:rsidRDefault="00E3046D" w:rsidP="00E3046D"/>
    <w:p w:rsidR="00E3046D" w:rsidRPr="00CF522D" w:rsidRDefault="00E3046D" w:rsidP="00E3046D">
      <w:r w:rsidRPr="00CF522D">
        <w:tab/>
      </w:r>
      <w:r w:rsidRPr="00CF522D">
        <w:tab/>
      </w:r>
      <w:r w:rsidRPr="00CF522D">
        <w:tab/>
        <w:t>a.</w:t>
      </w:r>
      <w:r w:rsidRPr="00CF522D">
        <w:tab/>
        <w:t>Birth rights   1:6, 7, 2:1, 5, 10</w:t>
      </w:r>
    </w:p>
    <w:p w:rsidR="00E3046D" w:rsidRPr="00CF522D" w:rsidRDefault="00E3046D" w:rsidP="00E3046D"/>
    <w:p w:rsidR="00E3046D" w:rsidRPr="00CF522D" w:rsidRDefault="00E3046D" w:rsidP="00E3046D">
      <w:r w:rsidRPr="00CF522D">
        <w:tab/>
      </w:r>
      <w:r w:rsidRPr="00CF522D">
        <w:tab/>
      </w:r>
      <w:r w:rsidRPr="00CF522D">
        <w:tab/>
      </w:r>
      <w:r w:rsidRPr="00CF522D">
        <w:tab/>
        <w:t>1)</w:t>
      </w:r>
      <w:r w:rsidRPr="00CF522D">
        <w:tab/>
        <w:t>“Created in Christ Jesus”   2:10</w:t>
      </w:r>
    </w:p>
    <w:p w:rsidR="00E3046D" w:rsidRPr="00CF522D" w:rsidRDefault="00E3046D" w:rsidP="00E3046D">
      <w:r w:rsidRPr="00CF522D">
        <w:tab/>
      </w:r>
      <w:r w:rsidRPr="00CF522D">
        <w:tab/>
      </w:r>
      <w:r w:rsidRPr="00CF522D">
        <w:tab/>
      </w:r>
      <w:r w:rsidRPr="00CF522D">
        <w:tab/>
        <w:t>2)</w:t>
      </w:r>
      <w:r w:rsidRPr="00CF522D">
        <w:tab/>
        <w:t>“We have redemption through His blood.”   1:17</w:t>
      </w:r>
    </w:p>
    <w:p w:rsidR="00E3046D" w:rsidRPr="00CF522D" w:rsidRDefault="00E3046D" w:rsidP="00E3046D">
      <w:r w:rsidRPr="00CF522D">
        <w:tab/>
      </w:r>
      <w:r w:rsidRPr="00CF522D">
        <w:tab/>
      </w:r>
      <w:r w:rsidRPr="00CF522D">
        <w:tab/>
      </w:r>
      <w:r w:rsidRPr="00CF522D">
        <w:tab/>
        <w:t>3)</w:t>
      </w:r>
      <w:r w:rsidRPr="00CF522D">
        <w:tab/>
        <w:t>“He hath made us accepted in the beloved.”  1:6</w:t>
      </w:r>
    </w:p>
    <w:p w:rsidR="00E3046D" w:rsidRPr="00CF522D" w:rsidRDefault="00E3046D" w:rsidP="00E3046D">
      <w:r w:rsidRPr="00CF522D">
        <w:tab/>
      </w:r>
      <w:r w:rsidRPr="00CF522D">
        <w:tab/>
      </w:r>
      <w:r w:rsidRPr="00CF522D">
        <w:tab/>
      </w:r>
      <w:r w:rsidRPr="00CF522D">
        <w:tab/>
        <w:t>4)</w:t>
      </w:r>
      <w:r w:rsidRPr="00CF522D">
        <w:tab/>
      </w:r>
      <w:proofErr w:type="gramStart"/>
      <w:r w:rsidRPr="00CF522D">
        <w:t>birth</w:t>
      </w:r>
      <w:proofErr w:type="gramEnd"/>
      <w:r w:rsidRPr="00CF522D">
        <w:t xml:space="preserve"> by the Spirit   John 3:5, 6</w:t>
      </w:r>
    </w:p>
    <w:p w:rsidR="00E3046D" w:rsidRPr="00CF522D" w:rsidRDefault="00E3046D" w:rsidP="00E3046D">
      <w:r w:rsidRPr="00CF522D">
        <w:tab/>
      </w:r>
      <w:r w:rsidRPr="00CF522D">
        <w:tab/>
      </w:r>
      <w:r w:rsidRPr="00CF522D">
        <w:tab/>
      </w:r>
      <w:r w:rsidRPr="00CF522D">
        <w:tab/>
        <w:t>5)</w:t>
      </w:r>
      <w:r w:rsidRPr="00CF522D">
        <w:tab/>
      </w:r>
      <w:proofErr w:type="gramStart"/>
      <w:r w:rsidRPr="00CF522D">
        <w:t>birth</w:t>
      </w:r>
      <w:proofErr w:type="gramEnd"/>
      <w:r w:rsidRPr="00CF522D">
        <w:t xml:space="preserve"> by the Word   Eph. 5:26; I Peter 1:23; John 3:5</w:t>
      </w:r>
    </w:p>
    <w:p w:rsidR="00E3046D" w:rsidRPr="00CF522D" w:rsidRDefault="00E3046D" w:rsidP="00E3046D"/>
    <w:p w:rsidR="00E3046D" w:rsidRPr="00CF522D" w:rsidRDefault="00E3046D" w:rsidP="00E3046D">
      <w:r w:rsidRPr="00CF522D">
        <w:tab/>
      </w:r>
      <w:r w:rsidRPr="00CF522D">
        <w:tab/>
      </w:r>
      <w:r w:rsidRPr="00CF522D">
        <w:tab/>
        <w:t>b.</w:t>
      </w:r>
      <w:r w:rsidRPr="00CF522D">
        <w:tab/>
        <w:t>Throne rights</w:t>
      </w:r>
    </w:p>
    <w:p w:rsidR="00E3046D" w:rsidRPr="00CF522D" w:rsidRDefault="00E3046D" w:rsidP="00E3046D">
      <w:r w:rsidRPr="00CF522D">
        <w:tab/>
      </w:r>
      <w:r w:rsidRPr="00CF522D">
        <w:tab/>
      </w:r>
      <w:r w:rsidRPr="00CF522D">
        <w:tab/>
      </w:r>
      <w:r w:rsidRPr="00CF522D">
        <w:tab/>
        <w:t>1:3, 20-22; 2:6</w:t>
      </w:r>
    </w:p>
    <w:p w:rsidR="00E3046D" w:rsidRPr="00CF522D" w:rsidRDefault="00E3046D" w:rsidP="00E3046D"/>
    <w:p w:rsidR="00E3046D" w:rsidRPr="00CF522D" w:rsidRDefault="00E3046D" w:rsidP="00E3046D">
      <w:pPr>
        <w:ind w:left="3600" w:hanging="720"/>
      </w:pPr>
      <w:r w:rsidRPr="00CF522D">
        <w:t>1)</w:t>
      </w:r>
      <w:r w:rsidRPr="00CF522D">
        <w:tab/>
        <w:t>The believer can share in the Redeemers throne now in the Spirit.</w:t>
      </w:r>
    </w:p>
    <w:p w:rsidR="00E3046D" w:rsidRPr="00CF522D" w:rsidRDefault="00E3046D" w:rsidP="00E3046D">
      <w:r w:rsidRPr="00CF522D">
        <w:tab/>
      </w:r>
      <w:r w:rsidRPr="00CF522D">
        <w:tab/>
      </w:r>
      <w:r w:rsidRPr="00CF522D">
        <w:tab/>
      </w:r>
      <w:r w:rsidRPr="00CF522D">
        <w:tab/>
      </w:r>
      <w:r w:rsidRPr="00CF522D">
        <w:tab/>
        <w:t>a)</w:t>
      </w:r>
      <w:r w:rsidRPr="00CF522D">
        <w:tab/>
        <w:t>“Who hath blessed us”   1:3</w:t>
      </w:r>
    </w:p>
    <w:p w:rsidR="00E3046D" w:rsidRPr="00CF522D" w:rsidRDefault="00E3046D" w:rsidP="00E3046D">
      <w:r w:rsidRPr="00CF522D">
        <w:tab/>
      </w:r>
      <w:r w:rsidRPr="00CF522D">
        <w:tab/>
      </w:r>
      <w:r w:rsidRPr="00CF522D">
        <w:tab/>
      </w:r>
      <w:r w:rsidRPr="00CF522D">
        <w:tab/>
      </w:r>
      <w:r w:rsidRPr="00CF522D">
        <w:tab/>
        <w:t>b)</w:t>
      </w:r>
      <w:r w:rsidRPr="00CF522D">
        <w:tab/>
        <w:t>“He hath chosen us”       1:4</w:t>
      </w:r>
    </w:p>
    <w:p w:rsidR="00E3046D" w:rsidRPr="00CF522D" w:rsidRDefault="00E3046D" w:rsidP="00E3046D">
      <w:r w:rsidRPr="00CF522D">
        <w:tab/>
      </w:r>
      <w:r w:rsidRPr="00CF522D">
        <w:tab/>
      </w:r>
      <w:r w:rsidRPr="00CF522D">
        <w:tab/>
      </w:r>
      <w:r w:rsidRPr="00CF522D">
        <w:tab/>
      </w:r>
      <w:r w:rsidRPr="00CF522D">
        <w:tab/>
        <w:t>c)</w:t>
      </w:r>
      <w:r w:rsidRPr="00CF522D">
        <w:tab/>
        <w:t>“We have redemption”   1:7</w:t>
      </w:r>
    </w:p>
    <w:p w:rsidR="00E3046D" w:rsidRPr="00CF522D" w:rsidRDefault="00E3046D" w:rsidP="00E3046D">
      <w:pPr>
        <w:ind w:left="2880" w:firstLine="720"/>
      </w:pPr>
      <w:r w:rsidRPr="00CF522D">
        <w:t>d)</w:t>
      </w:r>
      <w:r w:rsidRPr="00CF522D">
        <w:tab/>
        <w:t xml:space="preserve">“Ye were sealed”   </w:t>
      </w:r>
      <w:r w:rsidRPr="00CF522D">
        <w:tab/>
        <w:t xml:space="preserve">    1:13</w:t>
      </w:r>
    </w:p>
    <w:p w:rsidR="00E3046D" w:rsidRPr="00CF522D" w:rsidRDefault="00E3046D" w:rsidP="00E3046D">
      <w:r w:rsidRPr="00CF522D">
        <w:tab/>
      </w:r>
      <w:r w:rsidRPr="00CF522D">
        <w:tab/>
      </w:r>
      <w:r w:rsidRPr="00CF522D">
        <w:tab/>
      </w:r>
      <w:r w:rsidRPr="00CF522D">
        <w:tab/>
      </w:r>
      <w:r w:rsidRPr="00CF522D">
        <w:tab/>
        <w:t>e)</w:t>
      </w:r>
      <w:r w:rsidRPr="00CF522D">
        <w:tab/>
        <w:t xml:space="preserve">“Hath raised us”   </w:t>
      </w:r>
      <w:r w:rsidRPr="00CF522D">
        <w:tab/>
        <w:t xml:space="preserve">    2:6</w:t>
      </w:r>
    </w:p>
    <w:p w:rsidR="00E3046D" w:rsidRPr="00CF522D" w:rsidRDefault="00E3046D" w:rsidP="00E3046D">
      <w:pPr>
        <w:ind w:left="4320" w:hanging="720"/>
      </w:pPr>
      <w:r w:rsidRPr="00CF522D">
        <w:t>f)</w:t>
      </w:r>
      <w:r w:rsidRPr="00CF522D">
        <w:tab/>
        <w:t xml:space="preserve">Enthroned us – </w:t>
      </w:r>
    </w:p>
    <w:p w:rsidR="00E3046D" w:rsidRPr="00CF522D" w:rsidRDefault="00E3046D" w:rsidP="00E3046D">
      <w:pPr>
        <w:ind w:left="4320"/>
      </w:pPr>
      <w:r w:rsidRPr="00CF522D">
        <w:t>“Made us sit together in heavenly places in Christ Jesus”   2:6</w:t>
      </w:r>
    </w:p>
    <w:p w:rsidR="00E3046D" w:rsidRPr="00CF522D" w:rsidRDefault="00E3046D" w:rsidP="00E3046D"/>
    <w:p w:rsidR="00E3046D" w:rsidRDefault="00E3046D" w:rsidP="00E3046D">
      <w:r w:rsidRPr="00CF522D">
        <w:tab/>
      </w:r>
      <w:r w:rsidRPr="00CF522D">
        <w:tab/>
      </w:r>
      <w:r w:rsidRPr="00CF522D">
        <w:tab/>
      </w:r>
    </w:p>
    <w:p w:rsidR="00E3046D" w:rsidRDefault="00E3046D" w:rsidP="00E3046D">
      <w:r>
        <w:br w:type="page"/>
      </w:r>
    </w:p>
    <w:p w:rsidR="00E3046D" w:rsidRPr="00CF522D" w:rsidRDefault="00E3046D" w:rsidP="00E3046D">
      <w:pPr>
        <w:ind w:left="2970"/>
      </w:pPr>
      <w:r w:rsidRPr="00CF522D">
        <w:lastRenderedPageBreak/>
        <w:t>2)</w:t>
      </w:r>
      <w:r w:rsidRPr="00CF522D">
        <w:tab/>
        <w:t>Throne life requires a revelation</w:t>
      </w:r>
    </w:p>
    <w:p w:rsidR="00E3046D" w:rsidRPr="00CF522D" w:rsidRDefault="00E3046D" w:rsidP="00E3046D">
      <w:pPr>
        <w:ind w:left="2880" w:firstLine="720"/>
      </w:pPr>
      <w:r w:rsidRPr="00CF522D">
        <w:t>1:15-</w:t>
      </w:r>
      <w:proofErr w:type="gramStart"/>
      <w:r w:rsidRPr="00CF522D">
        <w:t>19  “</w:t>
      </w:r>
      <w:proofErr w:type="gramEnd"/>
      <w:r w:rsidRPr="00CF522D">
        <w:t>Revelation in the knowledge of Him”</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a)</w:t>
      </w:r>
      <w:r w:rsidRPr="00CF522D">
        <w:tab/>
        <w:t>“The hope of His calling”   1:18</w:t>
      </w:r>
    </w:p>
    <w:p w:rsidR="00E3046D" w:rsidRPr="00CF522D" w:rsidRDefault="00E3046D" w:rsidP="00E3046D">
      <w:pPr>
        <w:ind w:left="4320" w:hanging="720"/>
      </w:pPr>
      <w:r w:rsidRPr="00CF522D">
        <w:t>b)</w:t>
      </w:r>
      <w:r w:rsidRPr="00CF522D">
        <w:tab/>
        <w:t>“The riches of the glory of His inheritance in the saints.”   1:18</w:t>
      </w:r>
    </w:p>
    <w:p w:rsidR="00E3046D" w:rsidRPr="00CF522D" w:rsidRDefault="00E3046D" w:rsidP="00E3046D">
      <w:pPr>
        <w:ind w:left="4320" w:hanging="720"/>
      </w:pPr>
      <w:r w:rsidRPr="00CF522D">
        <w:t>c)</w:t>
      </w:r>
      <w:r w:rsidRPr="00CF522D">
        <w:tab/>
        <w:t xml:space="preserve">“The exceeding greatness of His power to </w:t>
      </w:r>
      <w:proofErr w:type="spellStart"/>
      <w:r w:rsidRPr="00CF522D">
        <w:t>usward</w:t>
      </w:r>
      <w:proofErr w:type="spellEnd"/>
      <w:r w:rsidRPr="00CF522D">
        <w:t xml:space="preserve"> who believe”   1:19</w:t>
      </w:r>
    </w:p>
    <w:p w:rsidR="00E3046D" w:rsidRPr="00CF522D" w:rsidRDefault="00E3046D" w:rsidP="00E3046D"/>
    <w:p w:rsidR="00E3046D" w:rsidRPr="00CF522D" w:rsidRDefault="00E3046D" w:rsidP="00E3046D">
      <w:r w:rsidRPr="00CF522D">
        <w:tab/>
      </w:r>
      <w:r w:rsidRPr="00CF522D">
        <w:tab/>
      </w:r>
      <w:r w:rsidRPr="00CF522D">
        <w:tab/>
      </w:r>
      <w:r w:rsidRPr="00CF522D">
        <w:tab/>
        <w:t>3)</w:t>
      </w:r>
      <w:r w:rsidRPr="00CF522D">
        <w:tab/>
        <w:t>Throne life requires faith</w:t>
      </w:r>
    </w:p>
    <w:p w:rsidR="00E3046D" w:rsidRPr="00CF522D" w:rsidRDefault="00E3046D" w:rsidP="00E3046D">
      <w:r w:rsidRPr="00CF522D">
        <w:tab/>
      </w:r>
      <w:r w:rsidRPr="00CF522D">
        <w:tab/>
      </w:r>
      <w:r w:rsidRPr="00CF522D">
        <w:tab/>
      </w:r>
      <w:r w:rsidRPr="00CF522D">
        <w:tab/>
      </w:r>
      <w:r w:rsidRPr="00CF522D">
        <w:tab/>
        <w:t xml:space="preserve">1:19 “To </w:t>
      </w:r>
      <w:proofErr w:type="spellStart"/>
      <w:r w:rsidRPr="00CF522D">
        <w:t>usward</w:t>
      </w:r>
      <w:proofErr w:type="spellEnd"/>
      <w:r w:rsidRPr="00CF522D">
        <w:t xml:space="preserve"> who believe”</w:t>
      </w:r>
    </w:p>
    <w:p w:rsidR="00E3046D" w:rsidRPr="00CF522D" w:rsidRDefault="00E3046D" w:rsidP="00E3046D">
      <w:r w:rsidRPr="00CF522D">
        <w:tab/>
      </w:r>
      <w:r w:rsidRPr="00CF522D">
        <w:tab/>
      </w:r>
      <w:r w:rsidRPr="00CF522D">
        <w:tab/>
      </w:r>
      <w:r w:rsidRPr="00CF522D">
        <w:tab/>
      </w:r>
      <w:r w:rsidRPr="00CF522D">
        <w:tab/>
        <w:t>According to the working of His mighty power.1:19</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Unlimited faith – Unlimited power</w:t>
      </w:r>
    </w:p>
    <w:p w:rsidR="00E3046D" w:rsidRPr="00CF522D" w:rsidRDefault="00E3046D" w:rsidP="00E3046D">
      <w:r w:rsidRPr="00CF522D">
        <w:tab/>
      </w:r>
      <w:r w:rsidRPr="00CF522D">
        <w:tab/>
      </w:r>
      <w:r w:rsidRPr="00CF522D">
        <w:tab/>
      </w:r>
      <w:r w:rsidRPr="00CF522D">
        <w:tab/>
      </w:r>
      <w:r w:rsidRPr="00CF522D">
        <w:tab/>
        <w:t>Limited faith – Limited power</w:t>
      </w:r>
    </w:p>
    <w:p w:rsidR="00E3046D" w:rsidRPr="00CF522D" w:rsidRDefault="00E3046D" w:rsidP="00E3046D">
      <w:r w:rsidRPr="00CF522D">
        <w:tab/>
      </w:r>
    </w:p>
    <w:p w:rsidR="00E3046D" w:rsidRPr="00CF522D" w:rsidRDefault="00E3046D" w:rsidP="00E3046D">
      <w:pPr>
        <w:ind w:left="1440" w:firstLine="720"/>
      </w:pPr>
      <w:r w:rsidRPr="00CF522D">
        <w:t>c.</w:t>
      </w:r>
      <w:r w:rsidRPr="00CF522D">
        <w:tab/>
        <w:t>“Sealed with the Holy Spirit of promise”</w:t>
      </w:r>
      <w:r>
        <w:t xml:space="preserve">   </w:t>
      </w:r>
      <w:r w:rsidRPr="00CF522D">
        <w:t>1:13, 14</w:t>
      </w:r>
    </w:p>
    <w:p w:rsidR="00E3046D" w:rsidRPr="00CF522D" w:rsidRDefault="00E3046D" w:rsidP="00E3046D"/>
    <w:p w:rsidR="00E3046D" w:rsidRDefault="00E3046D" w:rsidP="00403814">
      <w:pPr>
        <w:numPr>
          <w:ilvl w:val="0"/>
          <w:numId w:val="31"/>
        </w:numPr>
      </w:pPr>
      <w:r w:rsidRPr="00CF522D">
        <w:t>Baptism requires salvation through the blood.</w:t>
      </w:r>
    </w:p>
    <w:p w:rsidR="00E3046D" w:rsidRPr="00CF522D" w:rsidRDefault="00E3046D" w:rsidP="00E3046D">
      <w:pPr>
        <w:ind w:left="3600"/>
      </w:pPr>
      <w:r w:rsidRPr="00CF522D">
        <w:t>1:13, 7</w:t>
      </w:r>
    </w:p>
    <w:p w:rsidR="00E3046D" w:rsidRPr="00CF522D" w:rsidRDefault="00E3046D" w:rsidP="00E3046D">
      <w:pPr>
        <w:ind w:left="3600" w:hanging="720"/>
      </w:pPr>
      <w:r w:rsidRPr="00CF522D">
        <w:t>2)</w:t>
      </w:r>
      <w:r w:rsidRPr="00CF522D">
        <w:tab/>
        <w:t>The baptism of the spirit is the earnest of our inheritance.</w:t>
      </w:r>
    </w:p>
    <w:p w:rsidR="00E3046D" w:rsidRPr="00CF522D" w:rsidRDefault="00E3046D" w:rsidP="00E3046D">
      <w:r w:rsidRPr="00CF522D">
        <w:tab/>
      </w:r>
      <w:r w:rsidRPr="00CF522D">
        <w:tab/>
      </w:r>
      <w:r w:rsidRPr="00CF522D">
        <w:tab/>
      </w:r>
      <w:r w:rsidRPr="00CF522D">
        <w:tab/>
      </w:r>
      <w:r w:rsidRPr="00CF522D">
        <w:tab/>
        <w:t>1:14</w:t>
      </w:r>
    </w:p>
    <w:p w:rsidR="00E3046D" w:rsidRPr="00CF522D" w:rsidRDefault="00E3046D" w:rsidP="00E3046D">
      <w:r w:rsidRPr="00CF522D">
        <w:tab/>
      </w:r>
      <w:r w:rsidRPr="00CF522D">
        <w:tab/>
      </w:r>
      <w:r w:rsidRPr="00CF522D">
        <w:tab/>
      </w:r>
      <w:r w:rsidRPr="00CF522D">
        <w:tab/>
        <w:t>3)</w:t>
      </w:r>
      <w:r w:rsidRPr="00CF522D">
        <w:tab/>
        <w:t>Two commands</w:t>
      </w:r>
    </w:p>
    <w:p w:rsidR="00E3046D" w:rsidRPr="00CF522D" w:rsidRDefault="00E3046D" w:rsidP="00E3046D">
      <w:r w:rsidRPr="00CF522D">
        <w:tab/>
      </w:r>
      <w:r w:rsidRPr="00CF522D">
        <w:tab/>
      </w:r>
      <w:r w:rsidRPr="00CF522D">
        <w:tab/>
      </w:r>
      <w:r w:rsidRPr="00CF522D">
        <w:tab/>
      </w:r>
      <w:r w:rsidRPr="00CF522D">
        <w:tab/>
        <w:t>a)</w:t>
      </w:r>
      <w:r w:rsidRPr="00CF522D">
        <w:tab/>
        <w:t>Eph. 4:30</w:t>
      </w:r>
      <w:r w:rsidRPr="00CF522D">
        <w:tab/>
        <w:t>“grieve not”</w:t>
      </w:r>
    </w:p>
    <w:p w:rsidR="00E3046D" w:rsidRPr="00CF522D" w:rsidRDefault="00E3046D" w:rsidP="00E3046D">
      <w:r w:rsidRPr="00CF522D">
        <w:tab/>
      </w:r>
      <w:r w:rsidRPr="00CF522D">
        <w:tab/>
      </w:r>
      <w:r w:rsidRPr="00CF522D">
        <w:tab/>
      </w:r>
      <w:r w:rsidRPr="00CF522D">
        <w:tab/>
      </w:r>
      <w:r w:rsidRPr="00CF522D">
        <w:tab/>
        <w:t>b)</w:t>
      </w:r>
      <w:r w:rsidRPr="00CF522D">
        <w:tab/>
        <w:t>Eph. 5:18</w:t>
      </w:r>
      <w:r w:rsidRPr="00CF522D">
        <w:tab/>
        <w:t>“be filled”</w:t>
      </w:r>
    </w:p>
    <w:p w:rsidR="00E3046D" w:rsidRPr="00CF522D" w:rsidRDefault="00E3046D" w:rsidP="00E3046D"/>
    <w:p w:rsidR="00E3046D" w:rsidRPr="00CF522D" w:rsidRDefault="00E3046D" w:rsidP="00E3046D">
      <w:r w:rsidRPr="00CF522D">
        <w:tab/>
      </w:r>
      <w:r w:rsidRPr="00CF522D">
        <w:tab/>
      </w:r>
      <w:r w:rsidRPr="00CF522D">
        <w:tab/>
        <w:t>d.</w:t>
      </w:r>
      <w:r w:rsidRPr="00CF522D">
        <w:tab/>
        <w:t>Redemption</w:t>
      </w:r>
      <w:r>
        <w:t xml:space="preserve">   </w:t>
      </w:r>
      <w:r w:rsidRPr="00CF522D">
        <w:t>1:7, 14</w:t>
      </w:r>
    </w:p>
    <w:p w:rsidR="00E3046D" w:rsidRPr="00CF522D" w:rsidRDefault="00E3046D" w:rsidP="00E3046D"/>
    <w:p w:rsidR="00E3046D" w:rsidRPr="00CF522D" w:rsidRDefault="00E3046D" w:rsidP="00E3046D">
      <w:r w:rsidRPr="00CF522D">
        <w:tab/>
      </w:r>
      <w:r w:rsidRPr="00CF522D">
        <w:tab/>
      </w:r>
      <w:r w:rsidRPr="00CF522D">
        <w:tab/>
      </w:r>
      <w:r w:rsidRPr="00CF522D">
        <w:tab/>
        <w:t>1)</w:t>
      </w:r>
      <w:r w:rsidRPr="00CF522D">
        <w:tab/>
        <w:t>The purpose of redemption</w:t>
      </w:r>
    </w:p>
    <w:p w:rsidR="00E3046D" w:rsidRPr="00CF522D" w:rsidRDefault="00E3046D" w:rsidP="00E3046D">
      <w:r w:rsidRPr="00CF522D">
        <w:tab/>
      </w:r>
      <w:r w:rsidRPr="00CF522D">
        <w:tab/>
      </w:r>
      <w:r w:rsidRPr="00CF522D">
        <w:tab/>
      </w:r>
      <w:r w:rsidRPr="00CF522D">
        <w:tab/>
      </w:r>
      <w:r w:rsidRPr="00CF522D">
        <w:tab/>
      </w:r>
      <w:proofErr w:type="gramStart"/>
      <w:r w:rsidRPr="00CF522D">
        <w:t>1:6  “</w:t>
      </w:r>
      <w:proofErr w:type="gramEnd"/>
      <w:r w:rsidRPr="00CF522D">
        <w:t>adoption”</w:t>
      </w:r>
    </w:p>
    <w:p w:rsidR="00E3046D" w:rsidRPr="00CF522D" w:rsidRDefault="00E3046D" w:rsidP="00E3046D"/>
    <w:p w:rsidR="00E3046D" w:rsidRPr="00CF522D" w:rsidRDefault="00E3046D" w:rsidP="00E3046D">
      <w:r w:rsidRPr="00CF522D">
        <w:tab/>
      </w:r>
      <w:r w:rsidRPr="00CF522D">
        <w:tab/>
      </w:r>
      <w:r w:rsidRPr="00CF522D">
        <w:tab/>
      </w:r>
      <w:r w:rsidRPr="00CF522D">
        <w:tab/>
        <w:t xml:space="preserve">The placing of sons – Heb. 2:10; Rom.8:19-23, 29, </w:t>
      </w:r>
      <w:proofErr w:type="gramStart"/>
      <w:r w:rsidRPr="00CF522D">
        <w:t>30</w:t>
      </w:r>
      <w:proofErr w:type="gramEnd"/>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a)</w:t>
      </w:r>
      <w:r w:rsidRPr="00CF522D">
        <w:tab/>
        <w:t>This is the work of the Spirit</w:t>
      </w:r>
    </w:p>
    <w:p w:rsidR="00E3046D" w:rsidRPr="00CF522D" w:rsidRDefault="00E3046D" w:rsidP="00E3046D">
      <w:r w:rsidRPr="00CF522D">
        <w:tab/>
      </w:r>
      <w:r w:rsidRPr="00CF522D">
        <w:tab/>
      </w:r>
      <w:r w:rsidRPr="00CF522D">
        <w:tab/>
      </w:r>
      <w:r w:rsidRPr="00CF522D">
        <w:tab/>
      </w:r>
      <w:r w:rsidRPr="00CF522D">
        <w:tab/>
      </w:r>
      <w:r w:rsidRPr="00CF522D">
        <w:tab/>
        <w:t>Rom. 8:14</w:t>
      </w:r>
      <w:r w:rsidRPr="00CF522D">
        <w:tab/>
        <w:t>Eph. 1:13</w:t>
      </w:r>
      <w:proofErr w:type="gramStart"/>
      <w:r w:rsidRPr="00CF522D">
        <w:t>,14</w:t>
      </w:r>
      <w:proofErr w:type="gramEnd"/>
    </w:p>
    <w:p w:rsidR="00E3046D" w:rsidRPr="00CF522D" w:rsidRDefault="00E3046D" w:rsidP="00E3046D"/>
    <w:p w:rsidR="00E3046D" w:rsidRPr="00CF522D" w:rsidRDefault="00E3046D" w:rsidP="00E3046D">
      <w:r w:rsidRPr="00CF522D">
        <w:t xml:space="preserve">He draws us to Christ; He seals us as God’s possession, </w:t>
      </w:r>
      <w:proofErr w:type="spellStart"/>
      <w:r w:rsidRPr="00CF522D">
        <w:t>shewing</w:t>
      </w:r>
      <w:proofErr w:type="spellEnd"/>
      <w:r w:rsidRPr="00CF522D">
        <w:t xml:space="preserve"> divine ownership and leads us on to the purchased possession.  </w:t>
      </w:r>
      <w:proofErr w:type="gramStart"/>
      <w:r w:rsidRPr="00CF522D">
        <w:t>(The complete state of release.)</w:t>
      </w:r>
      <w:proofErr w:type="gramEnd"/>
      <w:r w:rsidRPr="00CF522D">
        <w:t xml:space="preserve">  </w:t>
      </w:r>
      <w:proofErr w:type="gramStart"/>
      <w:r w:rsidRPr="00CF522D">
        <w:t>Fully matured sons of God.</w:t>
      </w:r>
      <w:proofErr w:type="gramEnd"/>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b)</w:t>
      </w:r>
      <w:r w:rsidRPr="00CF522D">
        <w:tab/>
        <w:t>This is the work of the Father</w:t>
      </w:r>
    </w:p>
    <w:p w:rsidR="00E3046D" w:rsidRPr="00CF522D" w:rsidRDefault="00E3046D" w:rsidP="00E3046D">
      <w:r w:rsidRPr="00CF522D">
        <w:tab/>
      </w:r>
      <w:r w:rsidRPr="00CF522D">
        <w:tab/>
      </w:r>
      <w:r w:rsidRPr="00CF522D">
        <w:tab/>
      </w:r>
      <w:r w:rsidRPr="00CF522D">
        <w:tab/>
      </w:r>
      <w:r w:rsidRPr="00CF522D">
        <w:tab/>
      </w:r>
      <w:r w:rsidRPr="00CF522D">
        <w:tab/>
        <w:t>1:3</w:t>
      </w:r>
      <w:r w:rsidRPr="00CF522D">
        <w:tab/>
      </w:r>
      <w:proofErr w:type="gramStart"/>
      <w:r w:rsidRPr="00CF522D">
        <w:t>To</w:t>
      </w:r>
      <w:proofErr w:type="gramEnd"/>
      <w:r w:rsidRPr="00CF522D">
        <w:t xml:space="preserve"> bless us</w:t>
      </w:r>
      <w:r w:rsidRPr="00CF522D">
        <w:tab/>
      </w:r>
      <w:r w:rsidRPr="00CF522D">
        <w:tab/>
        <w:t>Acts 3:26</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r>
      <w:r w:rsidRPr="00CF522D">
        <w:tab/>
        <w:t>1:4</w:t>
      </w:r>
      <w:r w:rsidRPr="00CF522D">
        <w:tab/>
      </w:r>
      <w:proofErr w:type="gramStart"/>
      <w:r w:rsidRPr="00CF522D">
        <w:t>To</w:t>
      </w:r>
      <w:proofErr w:type="gramEnd"/>
      <w:r w:rsidRPr="00CF522D">
        <w:t xml:space="preserve"> provide for us</w:t>
      </w:r>
      <w:r w:rsidRPr="00CF522D">
        <w:tab/>
      </w:r>
    </w:p>
    <w:p w:rsidR="00E3046D" w:rsidRPr="00CF522D" w:rsidRDefault="00E3046D" w:rsidP="00E3046D">
      <w:pPr>
        <w:ind w:left="4320" w:firstLine="720"/>
      </w:pPr>
      <w:r w:rsidRPr="00CF522D">
        <w:t>“We should be holy”</w:t>
      </w:r>
    </w:p>
    <w:p w:rsidR="00E3046D" w:rsidRPr="00CF522D" w:rsidRDefault="00E3046D" w:rsidP="00E3046D">
      <w:pPr>
        <w:ind w:left="3600" w:hanging="720"/>
      </w:pPr>
    </w:p>
    <w:p w:rsidR="00E3046D" w:rsidRPr="00CF522D" w:rsidRDefault="00E3046D" w:rsidP="00E3046D">
      <w:pPr>
        <w:ind w:left="4320"/>
      </w:pPr>
      <w:r w:rsidRPr="00CF522D">
        <w:t>1:5, 11 He sees and knows all things before hand</w:t>
      </w:r>
    </w:p>
    <w:p w:rsidR="00E3046D" w:rsidRPr="00CF522D" w:rsidRDefault="00E3046D" w:rsidP="00E3046D"/>
    <w:p w:rsidR="00E3046D" w:rsidRPr="00CF522D" w:rsidRDefault="00E3046D" w:rsidP="00E3046D">
      <w:pPr>
        <w:ind w:left="4320"/>
      </w:pPr>
      <w:r w:rsidRPr="00CF522D">
        <w:t xml:space="preserve">He foreordained </w:t>
      </w:r>
      <w:proofErr w:type="spellStart"/>
      <w:r w:rsidRPr="00CF522D">
        <w:t>sonship</w:t>
      </w:r>
      <w:proofErr w:type="spellEnd"/>
      <w:r w:rsidRPr="00CF522D">
        <w:t xml:space="preserve"> – God forces no man’s will – His grace works</w:t>
      </w:r>
    </w:p>
    <w:p w:rsidR="00E3046D" w:rsidRPr="00CF522D" w:rsidRDefault="00E3046D" w:rsidP="00E3046D">
      <w:r w:rsidRPr="00CF522D">
        <w:tab/>
      </w:r>
      <w:r w:rsidRPr="00CF522D">
        <w:tab/>
      </w:r>
      <w:r w:rsidRPr="00CF522D">
        <w:tab/>
      </w:r>
      <w:r w:rsidRPr="00CF522D">
        <w:tab/>
      </w:r>
      <w:r w:rsidRPr="00CF522D">
        <w:tab/>
      </w:r>
      <w:r w:rsidRPr="00CF522D">
        <w:tab/>
        <w:t>1:6, 2:8</w:t>
      </w:r>
      <w:r w:rsidRPr="00CF522D">
        <w:tab/>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c)</w:t>
      </w:r>
      <w:r w:rsidRPr="00CF522D">
        <w:tab/>
        <w:t>This is the work of the Son</w:t>
      </w:r>
      <w:r>
        <w:t xml:space="preserve">   </w:t>
      </w:r>
      <w:r w:rsidRPr="00CF522D">
        <w:t>1:7-12</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r>
      <w:r w:rsidRPr="00CF522D">
        <w:tab/>
        <w:t>1:7</w:t>
      </w:r>
      <w:r w:rsidRPr="00CF522D">
        <w:tab/>
      </w:r>
      <w:proofErr w:type="gramStart"/>
      <w:r w:rsidRPr="00CF522D">
        <w:t>To</w:t>
      </w:r>
      <w:proofErr w:type="gramEnd"/>
      <w:r w:rsidRPr="00CF522D">
        <w:t xml:space="preserve"> redeem us with His own blood</w:t>
      </w:r>
    </w:p>
    <w:p w:rsidR="00E3046D" w:rsidRPr="00CF522D" w:rsidRDefault="00E3046D" w:rsidP="00E3046D">
      <w:r w:rsidRPr="00CF522D">
        <w:tab/>
      </w:r>
      <w:r w:rsidRPr="00CF522D">
        <w:tab/>
      </w:r>
      <w:r w:rsidRPr="00CF522D">
        <w:tab/>
      </w:r>
      <w:r w:rsidRPr="00CF522D">
        <w:tab/>
      </w:r>
      <w:r w:rsidRPr="00CF522D">
        <w:tab/>
      </w:r>
      <w:r w:rsidRPr="00CF522D">
        <w:tab/>
        <w:t>1:7</w:t>
      </w:r>
      <w:r w:rsidRPr="00CF522D">
        <w:tab/>
      </w:r>
      <w:proofErr w:type="gramStart"/>
      <w:r w:rsidRPr="00CF522D">
        <w:t>To</w:t>
      </w:r>
      <w:proofErr w:type="gramEnd"/>
      <w:r w:rsidRPr="00CF522D">
        <w:t xml:space="preserve"> forgive us of sin</w:t>
      </w:r>
    </w:p>
    <w:p w:rsidR="00E3046D" w:rsidRPr="00CF522D" w:rsidRDefault="00E3046D" w:rsidP="00E3046D">
      <w:r w:rsidRPr="00CF522D">
        <w:tab/>
      </w:r>
      <w:r w:rsidRPr="00CF522D">
        <w:tab/>
      </w:r>
      <w:r w:rsidRPr="00CF522D">
        <w:tab/>
      </w:r>
      <w:r w:rsidRPr="00CF522D">
        <w:tab/>
      </w:r>
      <w:r w:rsidRPr="00CF522D">
        <w:tab/>
      </w:r>
      <w:r w:rsidRPr="00CF522D">
        <w:tab/>
        <w:t>1:7, 8</w:t>
      </w:r>
      <w:r w:rsidRPr="00CF522D">
        <w:tab/>
      </w:r>
      <w:proofErr w:type="gramStart"/>
      <w:r w:rsidRPr="00CF522D">
        <w:t>To</w:t>
      </w:r>
      <w:proofErr w:type="gramEnd"/>
      <w:r w:rsidRPr="00CF522D">
        <w:t xml:space="preserve"> abound toward us in grace</w:t>
      </w:r>
    </w:p>
    <w:p w:rsidR="00E3046D" w:rsidRPr="00CF522D" w:rsidRDefault="00E3046D" w:rsidP="00E3046D">
      <w:pPr>
        <w:ind w:left="5040" w:hanging="720"/>
      </w:pPr>
      <w:r w:rsidRPr="00CF522D">
        <w:t>1:12</w:t>
      </w:r>
      <w:r w:rsidRPr="00CF522D">
        <w:tab/>
        <w:t>“We should be to the praise of His glory”</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d)</w:t>
      </w:r>
      <w:r w:rsidRPr="00CF522D">
        <w:tab/>
        <w:t>The work of the Apostle</w:t>
      </w:r>
      <w:r>
        <w:t xml:space="preserve">   </w:t>
      </w:r>
      <w:r w:rsidRPr="00CF522D">
        <w:t>1:15-23</w:t>
      </w:r>
    </w:p>
    <w:p w:rsidR="00E3046D" w:rsidRPr="00CF522D" w:rsidRDefault="00E3046D" w:rsidP="00E3046D">
      <w:r w:rsidRPr="00CF522D">
        <w:tab/>
      </w:r>
      <w:r w:rsidRPr="00CF522D">
        <w:tab/>
      </w:r>
      <w:r w:rsidRPr="00CF522D">
        <w:tab/>
      </w:r>
      <w:r w:rsidRPr="00CF522D">
        <w:tab/>
      </w:r>
      <w:r w:rsidRPr="00CF522D">
        <w:tab/>
      </w:r>
      <w:r w:rsidRPr="00CF522D">
        <w:tab/>
        <w:t>1:15</w:t>
      </w:r>
      <w:r w:rsidRPr="00CF522D">
        <w:tab/>
        <w:t>Watch for the souls of men</w:t>
      </w:r>
    </w:p>
    <w:p w:rsidR="00E3046D" w:rsidRPr="00CF522D" w:rsidRDefault="00E3046D" w:rsidP="00E3046D">
      <w:r w:rsidRPr="00CF522D">
        <w:tab/>
      </w:r>
      <w:r w:rsidRPr="00CF522D">
        <w:tab/>
      </w:r>
      <w:r w:rsidRPr="00CF522D">
        <w:tab/>
      </w:r>
      <w:r w:rsidRPr="00CF522D">
        <w:tab/>
      </w:r>
      <w:r w:rsidRPr="00CF522D">
        <w:tab/>
      </w:r>
      <w:r w:rsidRPr="00CF522D">
        <w:tab/>
        <w:t>1:16</w:t>
      </w:r>
      <w:r w:rsidRPr="00CF522D">
        <w:tab/>
      </w:r>
      <w:proofErr w:type="gramStart"/>
      <w:r w:rsidRPr="00CF522D">
        <w:t>Pray</w:t>
      </w:r>
      <w:proofErr w:type="gramEnd"/>
      <w:r w:rsidRPr="00CF522D">
        <w:t xml:space="preserve"> for the souls of men</w:t>
      </w:r>
    </w:p>
    <w:p w:rsidR="00E3046D" w:rsidRPr="00CF522D" w:rsidRDefault="00E3046D" w:rsidP="00E3046D"/>
    <w:p w:rsidR="00E3046D" w:rsidRPr="00CF522D" w:rsidRDefault="00E3046D" w:rsidP="00E3046D">
      <w:r w:rsidRPr="00CF522D">
        <w:t>Before salvation and after God will and must reveal Himself to every believer.</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e)</w:t>
      </w:r>
      <w:r w:rsidRPr="00CF522D">
        <w:tab/>
        <w:t>The work of the Believer</w:t>
      </w:r>
    </w:p>
    <w:p w:rsidR="00E3046D" w:rsidRPr="00CF522D" w:rsidRDefault="00E3046D" w:rsidP="00E3046D">
      <w:r w:rsidRPr="00CF522D">
        <w:tab/>
      </w:r>
      <w:r w:rsidRPr="00CF522D">
        <w:tab/>
      </w:r>
      <w:r w:rsidRPr="00CF522D">
        <w:tab/>
      </w:r>
      <w:r w:rsidRPr="00CF522D">
        <w:tab/>
      </w:r>
      <w:r w:rsidRPr="00CF522D">
        <w:tab/>
      </w:r>
      <w:r w:rsidRPr="00CF522D">
        <w:tab/>
        <w:t>1:19</w:t>
      </w:r>
      <w:r w:rsidRPr="00CF522D">
        <w:tab/>
      </w:r>
      <w:proofErr w:type="gramStart"/>
      <w:r w:rsidRPr="00CF522D">
        <w:t>To</w:t>
      </w:r>
      <w:proofErr w:type="gramEnd"/>
      <w:r w:rsidRPr="00CF522D">
        <w:t xml:space="preserve"> receive revelation</w:t>
      </w:r>
      <w:r w:rsidRPr="00CF522D">
        <w:tab/>
        <w:t>“Who believe”</w:t>
      </w:r>
    </w:p>
    <w:p w:rsidR="00E3046D" w:rsidRPr="00CF522D" w:rsidRDefault="00E3046D" w:rsidP="00E3046D"/>
    <w:p w:rsidR="00E3046D" w:rsidRPr="00CF522D" w:rsidRDefault="00E3046D" w:rsidP="00E3046D">
      <w:r w:rsidRPr="00CF522D">
        <w:tab/>
      </w:r>
      <w:r w:rsidRPr="00CF522D">
        <w:tab/>
      </w:r>
      <w:r w:rsidRPr="00CF522D">
        <w:tab/>
      </w:r>
      <w:r w:rsidRPr="00CF522D">
        <w:tab/>
      </w:r>
      <w:r w:rsidRPr="00CF522D">
        <w:tab/>
        <w:t>f)</w:t>
      </w:r>
      <w:r w:rsidRPr="00CF522D">
        <w:tab/>
        <w:t xml:space="preserve">The work of the </w:t>
      </w:r>
      <w:proofErr w:type="gramStart"/>
      <w:r w:rsidRPr="00CF522D">
        <w:t>Church  1:23</w:t>
      </w:r>
      <w:proofErr w:type="gramEnd"/>
      <w:r w:rsidRPr="00CF522D">
        <w:tab/>
        <w:t>“His body”</w:t>
      </w:r>
    </w:p>
    <w:p w:rsidR="00E3046D" w:rsidRPr="00CF522D" w:rsidRDefault="00E3046D" w:rsidP="00E3046D">
      <w:pPr>
        <w:ind w:left="4320"/>
      </w:pPr>
      <w:r w:rsidRPr="00CF522D">
        <w:t xml:space="preserve">Full of Him – “The fullness of Him that </w:t>
      </w:r>
      <w:proofErr w:type="spellStart"/>
      <w:r w:rsidRPr="00CF522D">
        <w:t>filleth</w:t>
      </w:r>
      <w:proofErr w:type="spellEnd"/>
      <w:r w:rsidRPr="00CF522D">
        <w:t xml:space="preserve"> all in all.</w:t>
      </w:r>
    </w:p>
    <w:p w:rsidR="00E3046D" w:rsidRPr="00CF522D" w:rsidRDefault="00E3046D" w:rsidP="00E3046D">
      <w:r w:rsidRPr="00CF522D">
        <w:tab/>
      </w:r>
      <w:r w:rsidRPr="00CF522D">
        <w:tab/>
      </w:r>
      <w:r w:rsidRPr="00CF522D">
        <w:tab/>
      </w:r>
      <w:r w:rsidRPr="00CF522D">
        <w:tab/>
      </w:r>
      <w:r w:rsidRPr="00CF522D">
        <w:tab/>
      </w:r>
      <w:r w:rsidRPr="00CF522D">
        <w:tab/>
        <w:t>1:22</w:t>
      </w:r>
      <w:r w:rsidRPr="00CF522D">
        <w:tab/>
        <w:t>Functioning by Him</w:t>
      </w:r>
    </w:p>
    <w:p w:rsidR="00E3046D" w:rsidRPr="00CF522D" w:rsidRDefault="00E3046D" w:rsidP="00E3046D">
      <w:pPr>
        <w:ind w:left="5040" w:hanging="720"/>
      </w:pPr>
      <w:r w:rsidRPr="00CF522D">
        <w:t>1)</w:t>
      </w:r>
      <w:r w:rsidRPr="00CF522D">
        <w:tab/>
        <w:t>The church is Christ’s body that He works through                      1:23</w:t>
      </w:r>
    </w:p>
    <w:p w:rsidR="00E3046D" w:rsidRPr="00CF522D" w:rsidRDefault="00E3046D" w:rsidP="00E3046D">
      <w:pPr>
        <w:ind w:left="5040" w:hanging="720"/>
      </w:pPr>
      <w:r w:rsidRPr="00CF522D">
        <w:t>2)</w:t>
      </w:r>
      <w:r w:rsidRPr="00CF522D">
        <w:tab/>
        <w:t>The church is a Holy temple in the Lord                                      2:21</w:t>
      </w:r>
    </w:p>
    <w:p w:rsidR="00E3046D" w:rsidRPr="00CF522D" w:rsidRDefault="00E3046D" w:rsidP="00E3046D">
      <w:pPr>
        <w:ind w:left="5040" w:hanging="720"/>
      </w:pPr>
      <w:r w:rsidRPr="00CF522D">
        <w:t>3)</w:t>
      </w:r>
      <w:r w:rsidRPr="00CF522D">
        <w:tab/>
        <w:t>The church is part of the mystery of Christ</w:t>
      </w:r>
    </w:p>
    <w:p w:rsidR="00E3046D" w:rsidRPr="00CF522D" w:rsidRDefault="00E3046D" w:rsidP="00E3046D">
      <w:r w:rsidRPr="00CF522D">
        <w:tab/>
      </w:r>
      <w:r w:rsidRPr="00CF522D">
        <w:tab/>
      </w:r>
      <w:r w:rsidRPr="00CF522D">
        <w:tab/>
      </w:r>
      <w:r w:rsidRPr="00CF522D">
        <w:tab/>
      </w:r>
      <w:r w:rsidRPr="00CF522D">
        <w:tab/>
      </w:r>
      <w:r w:rsidRPr="00CF522D">
        <w:tab/>
      </w:r>
      <w:r w:rsidRPr="00CF522D">
        <w:tab/>
        <w:t>3:4-10</w:t>
      </w:r>
    </w:p>
    <w:p w:rsidR="00E3046D" w:rsidRPr="00CF522D" w:rsidRDefault="00E3046D" w:rsidP="00E3046D">
      <w:r w:rsidRPr="00CF522D">
        <w:tab/>
      </w:r>
      <w:r w:rsidRPr="00CF522D">
        <w:tab/>
      </w:r>
      <w:r w:rsidRPr="00CF522D">
        <w:tab/>
      </w:r>
      <w:r w:rsidRPr="00CF522D">
        <w:tab/>
      </w:r>
      <w:r w:rsidRPr="00CF522D">
        <w:tab/>
      </w:r>
      <w:r w:rsidRPr="00CF522D">
        <w:tab/>
      </w:r>
      <w:r w:rsidRPr="00CF522D">
        <w:tab/>
        <w:t>a)</w:t>
      </w:r>
      <w:r w:rsidRPr="00CF522D">
        <w:tab/>
        <w:t>“To the faithful”        1:1</w:t>
      </w:r>
    </w:p>
    <w:p w:rsidR="00E3046D" w:rsidRPr="00CF522D" w:rsidRDefault="00E3046D" w:rsidP="00E3046D">
      <w:r w:rsidRPr="00CF522D">
        <w:tab/>
      </w:r>
      <w:r w:rsidRPr="00CF522D">
        <w:tab/>
      </w:r>
      <w:r w:rsidRPr="00CF522D">
        <w:tab/>
      </w:r>
      <w:r w:rsidRPr="00CF522D">
        <w:tab/>
      </w:r>
      <w:r w:rsidRPr="00CF522D">
        <w:tab/>
      </w:r>
      <w:r w:rsidRPr="00CF522D">
        <w:tab/>
      </w:r>
      <w:r w:rsidRPr="00CF522D">
        <w:tab/>
        <w:t>b)</w:t>
      </w:r>
      <w:r w:rsidRPr="00CF522D">
        <w:tab/>
        <w:t>“A perfect man”        4:13</w:t>
      </w:r>
    </w:p>
    <w:p w:rsidR="00E3046D" w:rsidRPr="00CF522D" w:rsidRDefault="00E3046D" w:rsidP="00E3046D">
      <w:pPr>
        <w:ind w:left="5760" w:hanging="720"/>
      </w:pPr>
      <w:r w:rsidRPr="00CF522D">
        <w:t>c)</w:t>
      </w:r>
      <w:r w:rsidRPr="00CF522D">
        <w:tab/>
        <w:t>“Unto the measure of the stature of the fullness of Christ.”                      4:13</w:t>
      </w:r>
    </w:p>
    <w:p w:rsidR="00E3046D" w:rsidRPr="00CF522D" w:rsidRDefault="00E3046D" w:rsidP="00E3046D">
      <w:r w:rsidRPr="00CF522D">
        <w:tab/>
      </w:r>
      <w:r w:rsidRPr="00CF522D">
        <w:tab/>
      </w:r>
      <w:r w:rsidRPr="00CF522D">
        <w:tab/>
      </w:r>
      <w:r w:rsidRPr="00CF522D">
        <w:tab/>
      </w:r>
      <w:r w:rsidRPr="00CF522D">
        <w:tab/>
      </w:r>
      <w:r w:rsidRPr="00CF522D">
        <w:tab/>
      </w:r>
      <w:r w:rsidRPr="00CF522D">
        <w:tab/>
        <w:t>d)</w:t>
      </w:r>
      <w:r w:rsidRPr="00CF522D">
        <w:tab/>
        <w:t>“The new man”         4:24</w:t>
      </w:r>
    </w:p>
    <w:p w:rsidR="00E3046D" w:rsidRPr="00CF522D" w:rsidRDefault="00E3046D" w:rsidP="00E3046D">
      <w:r w:rsidRPr="00CF522D">
        <w:tab/>
      </w:r>
      <w:r w:rsidRPr="00CF522D">
        <w:tab/>
      </w:r>
      <w:r w:rsidRPr="00CF522D">
        <w:tab/>
      </w:r>
      <w:r w:rsidRPr="00CF522D">
        <w:tab/>
      </w:r>
      <w:r w:rsidRPr="00CF522D">
        <w:tab/>
      </w:r>
      <w:r w:rsidRPr="00CF522D">
        <w:tab/>
      </w:r>
      <w:r w:rsidRPr="00CF522D">
        <w:tab/>
        <w:t>e)</w:t>
      </w:r>
      <w:r w:rsidRPr="00CF522D">
        <w:tab/>
        <w:t>“A glorious church</w:t>
      </w:r>
      <w:proofErr w:type="gramStart"/>
      <w:r w:rsidRPr="00CF522D">
        <w:t>”  5:27</w:t>
      </w:r>
      <w:proofErr w:type="gramEnd"/>
    </w:p>
    <w:p w:rsidR="00E3046D" w:rsidRPr="00CF522D" w:rsidRDefault="00E3046D" w:rsidP="00E3046D">
      <w:pPr>
        <w:ind w:left="5760" w:hanging="720"/>
      </w:pPr>
      <w:r w:rsidRPr="00CF522D">
        <w:t>f)</w:t>
      </w:r>
      <w:r w:rsidRPr="00CF522D">
        <w:tab/>
        <w:t>The great mystery is Christ and His bride             5:32</w:t>
      </w:r>
      <w:r w:rsidRPr="00CF522D">
        <w:tab/>
      </w:r>
    </w:p>
    <w:p w:rsidR="00E3046D" w:rsidRPr="00CF522D" w:rsidRDefault="00E3046D" w:rsidP="00E3046D">
      <w:r w:rsidRPr="00CF522D">
        <w:t>Rev. 3:20—“</w:t>
      </w:r>
      <w:r w:rsidRPr="00CF522D">
        <w:rPr>
          <w:i/>
        </w:rPr>
        <w:t xml:space="preserve">If any </w:t>
      </w:r>
      <w:proofErr w:type="gramStart"/>
      <w:r w:rsidRPr="00CF522D">
        <w:rPr>
          <w:i/>
        </w:rPr>
        <w:t>man hear</w:t>
      </w:r>
      <w:proofErr w:type="gramEnd"/>
      <w:r w:rsidRPr="00CF522D">
        <w:t>”</w:t>
      </w:r>
    </w:p>
    <w:p w:rsidR="00E3046D" w:rsidRPr="00CF522D" w:rsidRDefault="00E3046D" w:rsidP="00E3046D">
      <w:r w:rsidRPr="00CF522D">
        <w:lastRenderedPageBreak/>
        <w:t>The whole Church will not listen now, but they will be brought to a place to listen.</w:t>
      </w:r>
    </w:p>
    <w:p w:rsidR="00E3046D" w:rsidRPr="00CF522D" w:rsidRDefault="00E3046D" w:rsidP="00E3046D">
      <w:r w:rsidRPr="00CF522D">
        <w:t>Rev. 12:14</w:t>
      </w:r>
    </w:p>
    <w:p w:rsidR="00E3046D" w:rsidRPr="00CF522D" w:rsidRDefault="00E3046D" w:rsidP="00E3046D">
      <w:r w:rsidRPr="00CF522D">
        <w:t>A Church within a Church, Called out from the called out ones, Individuals that will hear.</w:t>
      </w:r>
    </w:p>
    <w:p w:rsidR="00E3046D" w:rsidRPr="00CF522D" w:rsidRDefault="00E3046D" w:rsidP="00E3046D">
      <w:r w:rsidRPr="00CF522D">
        <w:t>Overcome as He overcame – Rev. 3:21</w:t>
      </w:r>
    </w:p>
    <w:p w:rsidR="00E3046D" w:rsidRPr="00CF522D" w:rsidRDefault="00E3046D" w:rsidP="00E3046D">
      <w:r w:rsidRPr="00CF522D">
        <w:t xml:space="preserve">Putting on the whole armor of God and fighting from the victory He gives by faith in the promises not for a victory of our own doing in our strength alone.     </w:t>
      </w:r>
    </w:p>
    <w:p w:rsidR="00E3046D" w:rsidRPr="00CF522D" w:rsidRDefault="00E3046D" w:rsidP="00E3046D">
      <w:r w:rsidRPr="00CF522D">
        <w:t>Eph. 6:10-18; Rom. 8:37-39; I Cor. 15:57; II Cor.2:14</w:t>
      </w:r>
    </w:p>
    <w:p w:rsidR="00E3046D" w:rsidRPr="00CF522D" w:rsidRDefault="00E3046D" w:rsidP="00E3046D"/>
    <w:p w:rsidR="00E3046D" w:rsidRPr="00CF522D" w:rsidRDefault="00E3046D" w:rsidP="00E3046D">
      <w:r w:rsidRPr="00CF522D">
        <w:tab/>
      </w:r>
      <w:r w:rsidRPr="00CF522D">
        <w:tab/>
        <w:t>2.</w:t>
      </w:r>
      <w:r w:rsidRPr="00CF522D">
        <w:tab/>
        <w:t>“Grace”</w:t>
      </w:r>
    </w:p>
    <w:p w:rsidR="00E3046D" w:rsidRPr="00CF522D" w:rsidRDefault="00E3046D" w:rsidP="00E3046D">
      <w:r w:rsidRPr="00CF522D">
        <w:tab/>
      </w:r>
      <w:r w:rsidRPr="00CF522D">
        <w:tab/>
      </w:r>
      <w:r w:rsidRPr="00CF522D">
        <w:tab/>
        <w:t>a.</w:t>
      </w:r>
      <w:r w:rsidRPr="00CF522D">
        <w:tab/>
        <w:t>“Saved by grace through faith”   2:5</w:t>
      </w:r>
      <w:proofErr w:type="gramStart"/>
      <w:r w:rsidRPr="00CF522D">
        <w:t>,8</w:t>
      </w:r>
      <w:proofErr w:type="gramEnd"/>
    </w:p>
    <w:p w:rsidR="00E3046D" w:rsidRPr="00CF522D" w:rsidRDefault="00E3046D" w:rsidP="00E3046D">
      <w:r w:rsidRPr="00CF522D">
        <w:tab/>
      </w:r>
      <w:r w:rsidRPr="00CF522D">
        <w:tab/>
      </w:r>
      <w:r w:rsidRPr="00CF522D">
        <w:tab/>
      </w:r>
      <w:r w:rsidRPr="00CF522D">
        <w:tab/>
        <w:t>1)</w:t>
      </w:r>
      <w:r w:rsidRPr="00CF522D">
        <w:tab/>
        <w:t xml:space="preserve">We </w:t>
      </w:r>
      <w:r w:rsidRPr="00CF522D">
        <w:rPr>
          <w:u w:val="single"/>
        </w:rPr>
        <w:t>were</w:t>
      </w:r>
      <w:r w:rsidRPr="00CF522D">
        <w:t xml:space="preserve"> dead – He quickened us   2:1, 5</w:t>
      </w:r>
    </w:p>
    <w:p w:rsidR="00E3046D" w:rsidRPr="00CF522D" w:rsidRDefault="00E3046D" w:rsidP="00E3046D">
      <w:r w:rsidRPr="00CF522D">
        <w:tab/>
      </w:r>
      <w:r w:rsidRPr="00CF522D">
        <w:tab/>
      </w:r>
      <w:r w:rsidRPr="00CF522D">
        <w:tab/>
      </w:r>
      <w:r w:rsidRPr="00CF522D">
        <w:tab/>
        <w:t>2)</w:t>
      </w:r>
      <w:r w:rsidRPr="00CF522D">
        <w:tab/>
        <w:t>We were in disobedience – now obedient   2:2, 10</w:t>
      </w:r>
    </w:p>
    <w:p w:rsidR="00E3046D" w:rsidRPr="00CF522D" w:rsidRDefault="00E3046D" w:rsidP="00E3046D">
      <w:r w:rsidRPr="00CF522D">
        <w:tab/>
      </w:r>
      <w:r w:rsidRPr="00CF522D">
        <w:tab/>
      </w:r>
      <w:r w:rsidRPr="00CF522D">
        <w:tab/>
      </w:r>
      <w:r w:rsidRPr="00CF522D">
        <w:tab/>
        <w:t>3)</w:t>
      </w:r>
      <w:r w:rsidRPr="00CF522D">
        <w:tab/>
        <w:t xml:space="preserve">We were the children of wrath – by nature and </w:t>
      </w:r>
    </w:p>
    <w:p w:rsidR="00E3046D" w:rsidRPr="00CF522D" w:rsidRDefault="00E3046D" w:rsidP="00E3046D">
      <w:r w:rsidRPr="00CF522D">
        <w:tab/>
      </w:r>
      <w:r w:rsidRPr="00CF522D">
        <w:tab/>
      </w:r>
      <w:r w:rsidRPr="00CF522D">
        <w:tab/>
      </w:r>
      <w:r w:rsidRPr="00CF522D">
        <w:tab/>
      </w:r>
      <w:r w:rsidRPr="00CF522D">
        <w:tab/>
      </w:r>
      <w:proofErr w:type="gramStart"/>
      <w:r w:rsidRPr="00CF522D">
        <w:t>choice</w:t>
      </w:r>
      <w:proofErr w:type="gramEnd"/>
      <w:r w:rsidRPr="00CF522D">
        <w:t xml:space="preserve">    2:3</w:t>
      </w:r>
    </w:p>
    <w:p w:rsidR="00E3046D" w:rsidRPr="00CF522D" w:rsidRDefault="00E3046D" w:rsidP="00E3046D">
      <w:r w:rsidRPr="00CF522D">
        <w:tab/>
      </w:r>
      <w:r w:rsidRPr="00CF522D">
        <w:tab/>
      </w:r>
      <w:r w:rsidRPr="00CF522D">
        <w:tab/>
      </w:r>
      <w:r w:rsidRPr="00CF522D">
        <w:tab/>
      </w:r>
      <w:r w:rsidRPr="00CF522D">
        <w:tab/>
        <w:t xml:space="preserve">Now as dear </w:t>
      </w:r>
      <w:proofErr w:type="gramStart"/>
      <w:r w:rsidRPr="00CF522D">
        <w:t>children  5:1</w:t>
      </w:r>
      <w:proofErr w:type="gramEnd"/>
    </w:p>
    <w:p w:rsidR="00E3046D" w:rsidRPr="00CF522D" w:rsidRDefault="00E3046D" w:rsidP="00E3046D">
      <w:r w:rsidRPr="00CF522D">
        <w:tab/>
      </w:r>
      <w:r w:rsidRPr="00CF522D">
        <w:tab/>
      </w:r>
      <w:r w:rsidRPr="00CF522D">
        <w:tab/>
      </w:r>
      <w:r w:rsidRPr="00CF522D">
        <w:tab/>
        <w:t>4)</w:t>
      </w:r>
      <w:r w:rsidRPr="00CF522D">
        <w:tab/>
        <w:t>We were stranger, hopeless and without God</w:t>
      </w:r>
    </w:p>
    <w:p w:rsidR="00E3046D" w:rsidRPr="00CF522D" w:rsidRDefault="00E3046D" w:rsidP="00E3046D">
      <w:r w:rsidRPr="00CF522D">
        <w:tab/>
      </w:r>
      <w:r w:rsidRPr="00CF522D">
        <w:tab/>
      </w:r>
      <w:r w:rsidRPr="00CF522D">
        <w:tab/>
      </w:r>
      <w:r w:rsidRPr="00CF522D">
        <w:tab/>
      </w:r>
      <w:r w:rsidRPr="00CF522D">
        <w:tab/>
        <w:t xml:space="preserve">But </w:t>
      </w:r>
      <w:proofErr w:type="gramStart"/>
      <w:r w:rsidRPr="00CF522D">
        <w:t>now  in</w:t>
      </w:r>
      <w:proofErr w:type="gramEnd"/>
      <w:r w:rsidRPr="00CF522D">
        <w:t xml:space="preserve"> Christ   2:12,13,19-22</w:t>
      </w:r>
    </w:p>
    <w:p w:rsidR="00E3046D" w:rsidRPr="00CF522D" w:rsidRDefault="00E3046D" w:rsidP="00E3046D"/>
    <w:p w:rsidR="00E3046D" w:rsidRPr="00CF522D" w:rsidRDefault="00E3046D" w:rsidP="00E3046D">
      <w:pPr>
        <w:ind w:left="3600" w:hanging="720"/>
      </w:pPr>
      <w:r w:rsidRPr="00CF522D">
        <w:t>5)</w:t>
      </w:r>
      <w:r w:rsidRPr="00CF522D">
        <w:tab/>
        <w:t xml:space="preserve">We were far off – made nigh by the blood of </w:t>
      </w:r>
      <w:proofErr w:type="gramStart"/>
      <w:r w:rsidRPr="00CF522D">
        <w:t>Christ  2:13</w:t>
      </w:r>
      <w:proofErr w:type="gramEnd"/>
    </w:p>
    <w:p w:rsidR="00E3046D" w:rsidRPr="00CF522D" w:rsidRDefault="00E3046D" w:rsidP="00E3046D">
      <w:r w:rsidRPr="00CF522D">
        <w:tab/>
      </w:r>
      <w:r w:rsidRPr="00CF522D">
        <w:tab/>
      </w:r>
      <w:r w:rsidRPr="00CF522D">
        <w:tab/>
      </w:r>
      <w:r w:rsidRPr="00CF522D">
        <w:tab/>
        <w:t>6)</w:t>
      </w:r>
      <w:r w:rsidRPr="00CF522D">
        <w:tab/>
        <w:t xml:space="preserve">We were without peace – He is our </w:t>
      </w:r>
      <w:proofErr w:type="gramStart"/>
      <w:r w:rsidRPr="00CF522D">
        <w:t>Peace  2:14</w:t>
      </w:r>
      <w:proofErr w:type="gramEnd"/>
      <w:r w:rsidRPr="00CF522D">
        <w:t>-17</w:t>
      </w:r>
    </w:p>
    <w:p w:rsidR="00E3046D" w:rsidRPr="00CF522D" w:rsidRDefault="00E3046D" w:rsidP="00E3046D">
      <w:pPr>
        <w:ind w:left="3600" w:hanging="720"/>
      </w:pPr>
      <w:r w:rsidRPr="00CF522D">
        <w:t>7)</w:t>
      </w:r>
      <w:r w:rsidRPr="00CF522D">
        <w:tab/>
        <w:t xml:space="preserve">We were separated from God – but now we have </w:t>
      </w:r>
      <w:proofErr w:type="gramStart"/>
      <w:r w:rsidRPr="00CF522D">
        <w:t>access  2:18</w:t>
      </w:r>
      <w:proofErr w:type="gramEnd"/>
      <w:r w:rsidRPr="00CF522D">
        <w:t>; 1:6  (accepted in the Beloved)</w:t>
      </w:r>
    </w:p>
    <w:p w:rsidR="00E3046D" w:rsidRPr="00CF522D" w:rsidRDefault="00E3046D" w:rsidP="00E3046D"/>
    <w:p w:rsidR="00E3046D" w:rsidRPr="00CF522D" w:rsidRDefault="00E3046D" w:rsidP="00E3046D">
      <w:pPr>
        <w:ind w:left="720" w:firstLine="720"/>
      </w:pPr>
      <w:r w:rsidRPr="00CF522D">
        <w:tab/>
      </w:r>
      <w:proofErr w:type="gramStart"/>
      <w:r w:rsidRPr="00CF522D">
        <w:t>b</w:t>
      </w:r>
      <w:proofErr w:type="gramEnd"/>
      <w:r w:rsidRPr="00CF522D">
        <w:t>.</w:t>
      </w:r>
      <w:r w:rsidRPr="00CF522D">
        <w:tab/>
        <w:t>From children of wrath 2:3  To dear children to be</w:t>
      </w:r>
    </w:p>
    <w:p w:rsidR="00E3046D" w:rsidRPr="00CF522D" w:rsidRDefault="00E3046D" w:rsidP="00E3046D">
      <w:r w:rsidRPr="00CF522D">
        <w:tab/>
      </w:r>
      <w:r w:rsidRPr="00CF522D">
        <w:tab/>
      </w:r>
      <w:r w:rsidRPr="00CF522D">
        <w:tab/>
      </w:r>
      <w:r w:rsidRPr="00CF522D">
        <w:tab/>
      </w:r>
      <w:proofErr w:type="gramStart"/>
      <w:r w:rsidRPr="00CF522D">
        <w:t>shown</w:t>
      </w:r>
      <w:proofErr w:type="gramEnd"/>
      <w:r w:rsidRPr="00CF522D">
        <w:t xml:space="preserve"> the exceeding riches of His grace  2:7</w:t>
      </w:r>
    </w:p>
    <w:p w:rsidR="00E3046D" w:rsidRPr="00CF522D" w:rsidRDefault="00E3046D" w:rsidP="00E3046D"/>
    <w:p w:rsidR="00E3046D" w:rsidRPr="00CF522D" w:rsidRDefault="00E3046D" w:rsidP="00E3046D">
      <w:r w:rsidRPr="00CF522D">
        <w:t xml:space="preserve">Some will grow to a full mature state and be placed into </w:t>
      </w:r>
      <w:proofErr w:type="spellStart"/>
      <w:r w:rsidRPr="00CF522D">
        <w:t>Sonship</w:t>
      </w:r>
      <w:proofErr w:type="spellEnd"/>
      <w:r w:rsidRPr="00CF522D">
        <w:t>.</w:t>
      </w:r>
    </w:p>
    <w:p w:rsidR="00E3046D" w:rsidRPr="00CF522D" w:rsidRDefault="00E3046D" w:rsidP="00E3046D">
      <w:r w:rsidRPr="00CF522D">
        <w:tab/>
      </w:r>
      <w:r w:rsidRPr="00CF522D">
        <w:tab/>
      </w:r>
      <w:r w:rsidRPr="00CF522D">
        <w:tab/>
      </w:r>
      <w:r w:rsidRPr="00CF522D">
        <w:tab/>
        <w:t xml:space="preserve">Eph. 1:5 </w:t>
      </w:r>
      <w:r w:rsidRPr="00CF522D">
        <w:tab/>
        <w:t>Gal. 4:1-6</w:t>
      </w:r>
      <w:r w:rsidRPr="00CF522D">
        <w:tab/>
        <w:t>Rom. 8:19</w:t>
      </w:r>
    </w:p>
    <w:p w:rsidR="00E3046D" w:rsidRPr="00CF522D" w:rsidRDefault="00E3046D" w:rsidP="00E3046D">
      <w:pPr>
        <w:ind w:left="2880"/>
      </w:pPr>
      <w:r w:rsidRPr="00CF522D">
        <w:t>1:7</w:t>
      </w:r>
      <w:proofErr w:type="gramStart"/>
      <w:r w:rsidRPr="00CF522D">
        <w:t>,8</w:t>
      </w:r>
      <w:proofErr w:type="gramEnd"/>
      <w:r w:rsidRPr="00CF522D">
        <w:t xml:space="preserve">  “According to the riches of His grace wherein </w:t>
      </w:r>
    </w:p>
    <w:p w:rsidR="00E3046D" w:rsidRPr="00CF522D" w:rsidRDefault="00E3046D" w:rsidP="00E3046D">
      <w:pPr>
        <w:ind w:left="2880" w:firstLine="720"/>
      </w:pPr>
      <w:r w:rsidRPr="00CF522D">
        <w:t>He hath abounded toward us.”</w:t>
      </w:r>
    </w:p>
    <w:p w:rsidR="00E3046D" w:rsidRPr="00CF522D" w:rsidRDefault="00E3046D" w:rsidP="00E3046D"/>
    <w:p w:rsidR="00E3046D" w:rsidRPr="00CF522D" w:rsidRDefault="00E3046D" w:rsidP="00E3046D">
      <w:r w:rsidRPr="00CF522D">
        <w:tab/>
      </w:r>
      <w:r w:rsidRPr="00CF522D">
        <w:tab/>
      </w:r>
      <w:r w:rsidRPr="00CF522D">
        <w:tab/>
        <w:t>c.</w:t>
      </w:r>
      <w:r w:rsidRPr="00CF522D">
        <w:tab/>
        <w:t>“Jesus Christ Himself being the chief cornerstone”</w:t>
      </w:r>
    </w:p>
    <w:p w:rsidR="00E3046D" w:rsidRPr="00CF522D" w:rsidRDefault="00E3046D" w:rsidP="00E3046D"/>
    <w:p w:rsidR="00E3046D" w:rsidRPr="00CF522D" w:rsidRDefault="00E3046D" w:rsidP="00E3046D">
      <w:r w:rsidRPr="00CF522D">
        <w:t>Eph. 2:20; I Peter 2:6-8; Isa. 28:16; Psa. 118:22; Zech. 4:7</w:t>
      </w:r>
      <w:r w:rsidRPr="00CF522D">
        <w:tab/>
        <w:t>“crying grace, grace unto it.”</w:t>
      </w:r>
    </w:p>
    <w:p w:rsidR="00E3046D" w:rsidRPr="00CF522D" w:rsidRDefault="00E3046D" w:rsidP="00E3046D"/>
    <w:p w:rsidR="00E3046D" w:rsidRPr="00CF522D" w:rsidRDefault="00E3046D" w:rsidP="00E3046D">
      <w:r w:rsidRPr="00CF522D">
        <w:tab/>
      </w:r>
      <w:r w:rsidRPr="00CF522D">
        <w:tab/>
        <w:t>3.</w:t>
      </w:r>
      <w:r w:rsidRPr="00CF522D">
        <w:tab/>
        <w:t>“Riches</w:t>
      </w:r>
      <w:proofErr w:type="gramStart"/>
      <w:r w:rsidRPr="00CF522D">
        <w:t>”  3:8</w:t>
      </w:r>
      <w:proofErr w:type="gramEnd"/>
      <w:r w:rsidRPr="00CF522D">
        <w:t xml:space="preserve">   “unsearchable” – untraceable</w:t>
      </w:r>
    </w:p>
    <w:p w:rsidR="00E3046D" w:rsidRPr="00CF522D" w:rsidRDefault="00E3046D" w:rsidP="00E3046D"/>
    <w:p w:rsidR="00E3046D" w:rsidRPr="00CF522D" w:rsidRDefault="00E3046D" w:rsidP="00E3046D">
      <w:r w:rsidRPr="00CF522D">
        <w:tab/>
      </w:r>
      <w:r w:rsidRPr="00CF522D">
        <w:tab/>
      </w:r>
      <w:r w:rsidRPr="00CF522D">
        <w:tab/>
        <w:t>a.</w:t>
      </w:r>
      <w:r w:rsidRPr="00CF522D">
        <w:tab/>
        <w:t>Riches of His heavenly knowledge   3:1-13</w:t>
      </w:r>
    </w:p>
    <w:p w:rsidR="00E3046D" w:rsidRPr="00CF522D" w:rsidRDefault="00E3046D" w:rsidP="00E3046D">
      <w:r w:rsidRPr="00CF522D">
        <w:tab/>
      </w:r>
      <w:r w:rsidRPr="00CF522D">
        <w:tab/>
      </w:r>
      <w:r w:rsidRPr="00CF522D">
        <w:tab/>
        <w:t>b.</w:t>
      </w:r>
      <w:r w:rsidRPr="00CF522D">
        <w:tab/>
        <w:t>Riches of His unsearchable glory   3:14-16, 21</w:t>
      </w:r>
    </w:p>
    <w:p w:rsidR="00E3046D" w:rsidRPr="00CF522D" w:rsidRDefault="00E3046D" w:rsidP="00E3046D">
      <w:r w:rsidRPr="00CF522D">
        <w:tab/>
      </w:r>
      <w:r w:rsidRPr="00CF522D">
        <w:tab/>
      </w:r>
      <w:r w:rsidRPr="00CF522D">
        <w:tab/>
        <w:t>c.</w:t>
      </w:r>
      <w:r w:rsidRPr="00CF522D">
        <w:tab/>
        <w:t>Riches of His redeeming love   3:17-19</w:t>
      </w:r>
    </w:p>
    <w:p w:rsidR="00E3046D" w:rsidRPr="00CF522D" w:rsidRDefault="00E3046D" w:rsidP="00E3046D">
      <w:pPr>
        <w:ind w:left="2880" w:hanging="720"/>
      </w:pPr>
      <w:r w:rsidRPr="00CF522D">
        <w:t>d.</w:t>
      </w:r>
      <w:r w:rsidRPr="00CF522D">
        <w:tab/>
        <w:t xml:space="preserve">Riches of His all-sufficient, inexhaustible, almighty power.  </w:t>
      </w:r>
    </w:p>
    <w:p w:rsidR="00E3046D" w:rsidRPr="00CF522D" w:rsidRDefault="00E3046D" w:rsidP="00E3046D">
      <w:r w:rsidRPr="00CF522D">
        <w:tab/>
      </w:r>
      <w:r w:rsidRPr="00CF522D">
        <w:tab/>
      </w:r>
      <w:r w:rsidRPr="00CF522D">
        <w:tab/>
      </w:r>
      <w:r w:rsidRPr="00CF522D">
        <w:tab/>
        <w:t>3:20</w:t>
      </w:r>
    </w:p>
    <w:p w:rsidR="00E3046D" w:rsidRPr="00CF522D" w:rsidRDefault="00E3046D" w:rsidP="00E3046D">
      <w:r w:rsidRPr="00CF522D">
        <w:tab/>
      </w:r>
      <w:r w:rsidRPr="00CF522D">
        <w:tab/>
      </w:r>
      <w:r w:rsidRPr="00CF522D">
        <w:tab/>
      </w:r>
      <w:r w:rsidRPr="00CF522D">
        <w:tab/>
        <w:t>1)</w:t>
      </w:r>
      <w:r w:rsidRPr="00CF522D">
        <w:tab/>
        <w:t>“Now unto Him that is able” – all sufficient</w:t>
      </w:r>
    </w:p>
    <w:p w:rsidR="00E3046D" w:rsidRPr="00CF522D" w:rsidRDefault="00E3046D" w:rsidP="00E3046D">
      <w:r w:rsidRPr="00CF522D">
        <w:tab/>
      </w:r>
      <w:r w:rsidRPr="00CF522D">
        <w:tab/>
      </w:r>
      <w:r w:rsidRPr="00CF522D">
        <w:tab/>
      </w:r>
      <w:r w:rsidRPr="00CF522D">
        <w:tab/>
        <w:t>2)</w:t>
      </w:r>
      <w:r w:rsidRPr="00CF522D">
        <w:tab/>
        <w:t xml:space="preserve">“To do exceeding, abundantly above all” – </w:t>
      </w:r>
    </w:p>
    <w:p w:rsidR="00E3046D" w:rsidRPr="00CF522D" w:rsidRDefault="00E3046D" w:rsidP="00E3046D">
      <w:r w:rsidRPr="00CF522D">
        <w:tab/>
      </w:r>
      <w:r w:rsidRPr="00CF522D">
        <w:tab/>
      </w:r>
      <w:r w:rsidRPr="00CF522D">
        <w:tab/>
      </w:r>
      <w:r w:rsidRPr="00CF522D">
        <w:tab/>
      </w:r>
      <w:r w:rsidRPr="00CF522D">
        <w:tab/>
      </w:r>
      <w:proofErr w:type="gramStart"/>
      <w:r w:rsidRPr="00CF522D">
        <w:t>inexhaustible</w:t>
      </w:r>
      <w:proofErr w:type="gramEnd"/>
    </w:p>
    <w:p w:rsidR="00E3046D" w:rsidRPr="00CF522D" w:rsidRDefault="00E3046D" w:rsidP="00E3046D">
      <w:pPr>
        <w:ind w:left="2160" w:firstLine="720"/>
      </w:pPr>
      <w:r w:rsidRPr="00CF522D">
        <w:lastRenderedPageBreak/>
        <w:t>3)</w:t>
      </w:r>
      <w:r w:rsidRPr="00CF522D">
        <w:tab/>
        <w:t xml:space="preserve">“According to the power that </w:t>
      </w:r>
      <w:proofErr w:type="spellStart"/>
      <w:r w:rsidRPr="00CF522D">
        <w:t>worketh</w:t>
      </w:r>
      <w:proofErr w:type="spellEnd"/>
      <w:r w:rsidRPr="00CF522D">
        <w:t xml:space="preserve"> in us”</w:t>
      </w:r>
    </w:p>
    <w:p w:rsidR="00E3046D" w:rsidRPr="00CF522D" w:rsidRDefault="00E3046D" w:rsidP="00E3046D"/>
    <w:p w:rsidR="00E3046D" w:rsidRPr="00CF522D" w:rsidRDefault="00E3046D" w:rsidP="00E3046D">
      <w:r w:rsidRPr="00CF522D">
        <w:t xml:space="preserve">The same power that </w:t>
      </w:r>
      <w:proofErr w:type="gramStart"/>
      <w:r w:rsidRPr="00CF522D">
        <w:t>rose</w:t>
      </w:r>
      <w:proofErr w:type="gramEnd"/>
      <w:r w:rsidRPr="00CF522D">
        <w:t xml:space="preserve"> Christ form the dead and set Him at His own right hand.</w:t>
      </w:r>
      <w:r>
        <w:t xml:space="preserve"> 1:20</w:t>
      </w:r>
    </w:p>
    <w:p w:rsidR="00E3046D" w:rsidRPr="00CF522D" w:rsidRDefault="00E3046D" w:rsidP="00E3046D"/>
    <w:p w:rsidR="00E3046D" w:rsidRPr="00CF522D" w:rsidRDefault="00E3046D" w:rsidP="00E3046D">
      <w:r w:rsidRPr="00CF522D">
        <w:tab/>
      </w:r>
      <w:r w:rsidRPr="00CF522D">
        <w:tab/>
      </w:r>
      <w:r w:rsidRPr="00CF522D">
        <w:tab/>
        <w:t>e.</w:t>
      </w:r>
      <w:r w:rsidRPr="00CF522D">
        <w:tab/>
        <w:t>Riches of His strength   3:16-18</w:t>
      </w:r>
    </w:p>
    <w:p w:rsidR="00E3046D" w:rsidRPr="00CF522D" w:rsidRDefault="00E3046D" w:rsidP="00E3046D"/>
    <w:p w:rsidR="00E3046D" w:rsidRPr="00CF522D" w:rsidRDefault="00E3046D" w:rsidP="00E3046D">
      <w:pPr>
        <w:ind w:left="3600" w:hanging="720"/>
      </w:pPr>
      <w:r w:rsidRPr="00CF522D">
        <w:t>1)</w:t>
      </w:r>
      <w:r w:rsidRPr="00CF522D">
        <w:tab/>
        <w:t>There is a need for spiritual strength in the inner man   3:16</w:t>
      </w:r>
    </w:p>
    <w:p w:rsidR="00E3046D" w:rsidRPr="00CF522D" w:rsidRDefault="00E3046D" w:rsidP="00E3046D">
      <w:pPr>
        <w:ind w:left="3600" w:hanging="720"/>
      </w:pPr>
      <w:r w:rsidRPr="00CF522D">
        <w:t>2)</w:t>
      </w:r>
      <w:r w:rsidRPr="00CF522D">
        <w:tab/>
        <w:t>The source of spiritual strength is “by His Spirit” 3:16</w:t>
      </w:r>
    </w:p>
    <w:p w:rsidR="00E3046D" w:rsidRPr="00CF522D" w:rsidRDefault="00E3046D" w:rsidP="00E3046D">
      <w:pPr>
        <w:ind w:left="3600" w:hanging="720"/>
      </w:pPr>
      <w:r w:rsidRPr="00CF522D">
        <w:t>3)</w:t>
      </w:r>
      <w:r w:rsidRPr="00CF522D">
        <w:tab/>
        <w:t>The purpose for strength is to give Christ permanent residence.  3:17</w:t>
      </w:r>
    </w:p>
    <w:p w:rsidR="00E3046D" w:rsidRPr="00CF522D" w:rsidRDefault="00E3046D" w:rsidP="00E3046D">
      <w:r w:rsidRPr="00CF522D">
        <w:tab/>
      </w:r>
      <w:r w:rsidRPr="00CF522D">
        <w:tab/>
      </w:r>
      <w:r w:rsidRPr="00CF522D">
        <w:tab/>
      </w:r>
      <w:r w:rsidRPr="00CF522D">
        <w:tab/>
      </w:r>
      <w:r w:rsidRPr="00CF522D">
        <w:tab/>
        <w:t>a)</w:t>
      </w:r>
      <w:r w:rsidRPr="00CF522D">
        <w:tab/>
        <w:t>That Christ may dwell in your heart</w:t>
      </w:r>
    </w:p>
    <w:p w:rsidR="00E3046D" w:rsidRPr="00CF522D" w:rsidRDefault="00E3046D" w:rsidP="00E3046D">
      <w:r w:rsidRPr="00CF522D">
        <w:tab/>
      </w:r>
      <w:r w:rsidRPr="00CF522D">
        <w:tab/>
      </w:r>
      <w:r w:rsidRPr="00CF522D">
        <w:tab/>
      </w:r>
      <w:r w:rsidRPr="00CF522D">
        <w:tab/>
      </w:r>
      <w:r w:rsidRPr="00CF522D">
        <w:tab/>
        <w:t>b)</w:t>
      </w:r>
      <w:r w:rsidRPr="00CF522D">
        <w:tab/>
        <w:t>This is secured “by faith”</w:t>
      </w:r>
    </w:p>
    <w:p w:rsidR="00E3046D" w:rsidRPr="00CF522D" w:rsidRDefault="00E3046D" w:rsidP="00E3046D">
      <w:r w:rsidRPr="00CF522D">
        <w:tab/>
      </w:r>
      <w:r w:rsidRPr="00CF522D">
        <w:tab/>
      </w:r>
      <w:r w:rsidRPr="00CF522D">
        <w:tab/>
      </w:r>
      <w:r w:rsidRPr="00CF522D">
        <w:tab/>
      </w:r>
      <w:r w:rsidRPr="00CF522D">
        <w:tab/>
        <w:t>c)</w:t>
      </w:r>
      <w:r w:rsidRPr="00CF522D">
        <w:tab/>
        <w:t>“Rooted” – Like a tree</w:t>
      </w:r>
    </w:p>
    <w:p w:rsidR="00E3046D" w:rsidRPr="00CF522D" w:rsidRDefault="00E3046D" w:rsidP="00E3046D">
      <w:pPr>
        <w:ind w:left="4320" w:hanging="720"/>
      </w:pPr>
      <w:r w:rsidRPr="00CF522D">
        <w:t>d)</w:t>
      </w:r>
      <w:r w:rsidRPr="00CF522D">
        <w:tab/>
        <w:t xml:space="preserve">“Grounded” – Like a house on a </w:t>
      </w:r>
      <w:r w:rsidRPr="00CF522D">
        <w:rPr>
          <w:u w:val="single"/>
        </w:rPr>
        <w:t>foundation</w:t>
      </w:r>
      <w:r w:rsidRPr="00CF522D">
        <w:t xml:space="preserve">  </w:t>
      </w:r>
    </w:p>
    <w:p w:rsidR="00E3046D" w:rsidRPr="00CF522D" w:rsidRDefault="00E3046D" w:rsidP="00E3046D">
      <w:r w:rsidRPr="00CF522D">
        <w:tab/>
      </w:r>
      <w:r w:rsidRPr="00CF522D">
        <w:tab/>
      </w:r>
      <w:r w:rsidRPr="00CF522D">
        <w:tab/>
      </w:r>
      <w:r w:rsidRPr="00CF522D">
        <w:tab/>
      </w:r>
      <w:r w:rsidRPr="00CF522D">
        <w:tab/>
        <w:t>e)</w:t>
      </w:r>
      <w:r w:rsidRPr="00CF522D">
        <w:tab/>
        <w:t>“In love</w:t>
      </w:r>
      <w:proofErr w:type="gramStart"/>
      <w:r w:rsidRPr="00CF522D">
        <w:t>”  permanent</w:t>
      </w:r>
      <w:proofErr w:type="gramEnd"/>
      <w:r w:rsidRPr="00CF522D">
        <w:t xml:space="preserve"> relationship</w:t>
      </w:r>
    </w:p>
    <w:p w:rsidR="00E3046D" w:rsidRPr="00CF522D" w:rsidRDefault="00E3046D" w:rsidP="00E3046D">
      <w:r w:rsidRPr="00CF522D">
        <w:tab/>
      </w:r>
      <w:r w:rsidRPr="00CF522D">
        <w:tab/>
      </w:r>
      <w:r w:rsidRPr="00CF522D">
        <w:tab/>
      </w:r>
      <w:r w:rsidRPr="00CF522D">
        <w:tab/>
      </w:r>
      <w:r w:rsidRPr="00CF522D">
        <w:tab/>
        <w:t>f)</w:t>
      </w:r>
      <w:r w:rsidRPr="00CF522D">
        <w:tab/>
        <w:t>“May be able to comprehend”</w:t>
      </w:r>
    </w:p>
    <w:p w:rsidR="00E3046D" w:rsidRPr="00CF522D" w:rsidRDefault="00E3046D" w:rsidP="00E3046D"/>
    <w:p w:rsidR="00E3046D" w:rsidRPr="00CF522D" w:rsidRDefault="00E3046D" w:rsidP="00E3046D">
      <w:r w:rsidRPr="00CF522D">
        <w:t>Apprehend – to lay hold of with the mind—</w:t>
      </w:r>
      <w:proofErr w:type="gramStart"/>
      <w:r w:rsidRPr="00CF522D">
        <w:t>A</w:t>
      </w:r>
      <w:proofErr w:type="gramEnd"/>
      <w:r w:rsidRPr="00CF522D">
        <w:t xml:space="preserve"> strong mind</w:t>
      </w:r>
    </w:p>
    <w:p w:rsidR="00E3046D" w:rsidRPr="00CF522D" w:rsidRDefault="00E3046D" w:rsidP="00E3046D">
      <w:r w:rsidRPr="00CF522D">
        <w:t>Love passing knowledge 3:19 – a sound mind   II Tim. 1:7</w:t>
      </w:r>
    </w:p>
    <w:p w:rsidR="00E3046D" w:rsidRPr="00CF522D" w:rsidRDefault="00E3046D" w:rsidP="00E3046D">
      <w:pPr>
        <w:ind w:firstLine="720"/>
      </w:pPr>
    </w:p>
    <w:p w:rsidR="00E3046D" w:rsidRPr="00CF522D" w:rsidRDefault="00E3046D" w:rsidP="00403814">
      <w:pPr>
        <w:pStyle w:val="Heading2"/>
        <w:keepNext/>
        <w:numPr>
          <w:ilvl w:val="0"/>
          <w:numId w:val="43"/>
        </w:numPr>
      </w:pPr>
      <w:r>
        <w:t>What God Expects of Us (Ch.</w:t>
      </w:r>
      <w:r w:rsidRPr="00CF522D">
        <w:t xml:space="preserve"> 4 – 6</w:t>
      </w:r>
      <w:r>
        <w:t>)</w:t>
      </w:r>
      <w:r w:rsidRPr="00CF522D">
        <w:t xml:space="preserve">  </w:t>
      </w:r>
    </w:p>
    <w:p w:rsidR="00E3046D" w:rsidRPr="00CF522D" w:rsidRDefault="00E3046D" w:rsidP="00E3046D">
      <w:pPr>
        <w:ind w:left="720" w:firstLine="720"/>
      </w:pPr>
    </w:p>
    <w:p w:rsidR="00E3046D" w:rsidRPr="00CF522D" w:rsidRDefault="00E3046D" w:rsidP="00E3046D">
      <w:r w:rsidRPr="00CF522D">
        <w:tab/>
      </w:r>
      <w:r w:rsidRPr="00CF522D">
        <w:tab/>
        <w:t>1.</w:t>
      </w:r>
      <w:r w:rsidRPr="00CF522D">
        <w:tab/>
        <w:t>Duties follow doctrine</w:t>
      </w:r>
      <w:r>
        <w:t xml:space="preserve">    </w:t>
      </w:r>
      <w:r w:rsidRPr="00CF522D">
        <w:t>4:1-32</w:t>
      </w:r>
    </w:p>
    <w:p w:rsidR="00E3046D" w:rsidRPr="00CF522D" w:rsidRDefault="00E3046D" w:rsidP="00E3046D">
      <w:r w:rsidRPr="00CF522D">
        <w:tab/>
      </w:r>
      <w:r w:rsidRPr="00CF522D">
        <w:tab/>
      </w:r>
      <w:r w:rsidRPr="00CF522D">
        <w:tab/>
        <w:t>a.</w:t>
      </w:r>
      <w:r w:rsidRPr="00CF522D">
        <w:tab/>
        <w:t>The calling is divine</w:t>
      </w:r>
    </w:p>
    <w:p w:rsidR="00E3046D" w:rsidRPr="00CF522D" w:rsidRDefault="00E3046D" w:rsidP="00E3046D">
      <w:r w:rsidRPr="00CF522D">
        <w:tab/>
      </w:r>
      <w:r w:rsidRPr="00CF522D">
        <w:tab/>
      </w:r>
      <w:r w:rsidRPr="00CF522D">
        <w:tab/>
        <w:t>b.</w:t>
      </w:r>
      <w:r w:rsidRPr="00CF522D">
        <w:tab/>
        <w:t>The walk is to be divine</w:t>
      </w:r>
    </w:p>
    <w:p w:rsidR="00E3046D" w:rsidRPr="00CF522D" w:rsidRDefault="00E3046D" w:rsidP="00E3046D">
      <w:r w:rsidRPr="00CF522D">
        <w:tab/>
      </w:r>
      <w:r w:rsidRPr="00CF522D">
        <w:tab/>
      </w:r>
      <w:r w:rsidRPr="00CF522D">
        <w:tab/>
      </w:r>
      <w:r w:rsidRPr="00CF522D">
        <w:tab/>
        <w:t>“Walk worthy of the vocation wherewith ye are called.”</w:t>
      </w:r>
    </w:p>
    <w:p w:rsidR="00E3046D" w:rsidRPr="00CF522D" w:rsidRDefault="00E3046D" w:rsidP="00E3046D">
      <w:r w:rsidRPr="00CF522D">
        <w:tab/>
      </w:r>
      <w:r w:rsidRPr="00CF522D">
        <w:tab/>
      </w:r>
      <w:r w:rsidRPr="00CF522D">
        <w:tab/>
      </w:r>
      <w:r w:rsidRPr="00CF522D">
        <w:tab/>
        <w:t>1)</w:t>
      </w:r>
      <w:r w:rsidRPr="00CF522D">
        <w:tab/>
        <w:t>Reflecting His character</w:t>
      </w:r>
    </w:p>
    <w:p w:rsidR="00E3046D" w:rsidRPr="00CF522D" w:rsidRDefault="00E3046D" w:rsidP="00E3046D">
      <w:r w:rsidRPr="00CF522D">
        <w:tab/>
      </w:r>
      <w:r w:rsidRPr="00CF522D">
        <w:tab/>
      </w:r>
      <w:r w:rsidRPr="00CF522D">
        <w:tab/>
      </w:r>
      <w:r w:rsidRPr="00CF522D">
        <w:tab/>
      </w:r>
      <w:r w:rsidRPr="00CF522D">
        <w:tab/>
        <w:t>“With all lowliness and meekness”   4:2</w:t>
      </w:r>
    </w:p>
    <w:p w:rsidR="00E3046D" w:rsidRPr="00CF522D" w:rsidRDefault="00E3046D" w:rsidP="00E3046D">
      <w:r w:rsidRPr="00CF522D">
        <w:tab/>
      </w:r>
      <w:r w:rsidRPr="00CF522D">
        <w:tab/>
      </w:r>
      <w:r w:rsidRPr="00CF522D">
        <w:tab/>
      </w:r>
      <w:r w:rsidRPr="00CF522D">
        <w:tab/>
        <w:t>2)</w:t>
      </w:r>
      <w:r w:rsidRPr="00CF522D">
        <w:tab/>
        <w:t>Reflecting the mind of God</w:t>
      </w:r>
    </w:p>
    <w:p w:rsidR="00E3046D" w:rsidRPr="00CF522D" w:rsidRDefault="00E3046D" w:rsidP="00E3046D">
      <w:r w:rsidRPr="00CF522D">
        <w:tab/>
      </w:r>
      <w:r w:rsidRPr="00CF522D">
        <w:tab/>
      </w:r>
      <w:r w:rsidRPr="00CF522D">
        <w:tab/>
      </w:r>
      <w:r w:rsidRPr="00CF522D">
        <w:tab/>
      </w:r>
      <w:r w:rsidRPr="00CF522D">
        <w:tab/>
        <w:t>“With longsuffering”</w:t>
      </w:r>
    </w:p>
    <w:p w:rsidR="00E3046D" w:rsidRPr="00CF522D" w:rsidRDefault="00E3046D" w:rsidP="00E3046D">
      <w:r w:rsidRPr="00CF522D">
        <w:tab/>
      </w:r>
      <w:r w:rsidRPr="00CF522D">
        <w:tab/>
      </w:r>
      <w:r w:rsidRPr="00CF522D">
        <w:tab/>
      </w:r>
      <w:r w:rsidRPr="00CF522D">
        <w:tab/>
        <w:t>3)</w:t>
      </w:r>
      <w:r w:rsidRPr="00CF522D">
        <w:tab/>
        <w:t>Reflecting the nature of God</w:t>
      </w:r>
    </w:p>
    <w:p w:rsidR="00E3046D" w:rsidRPr="00CF522D" w:rsidRDefault="00E3046D" w:rsidP="00E3046D">
      <w:r w:rsidRPr="00CF522D">
        <w:tab/>
      </w:r>
      <w:r w:rsidRPr="00CF522D">
        <w:tab/>
      </w:r>
      <w:r w:rsidRPr="00CF522D">
        <w:tab/>
      </w:r>
      <w:r w:rsidRPr="00CF522D">
        <w:tab/>
      </w:r>
      <w:r w:rsidRPr="00CF522D">
        <w:tab/>
        <w:t>“Forbearing one another in love”</w:t>
      </w:r>
    </w:p>
    <w:p w:rsidR="00E3046D" w:rsidRPr="00CF522D" w:rsidRDefault="00E3046D" w:rsidP="00E3046D"/>
    <w:p w:rsidR="00E3046D" w:rsidRPr="00CF522D" w:rsidRDefault="00E3046D" w:rsidP="00E3046D">
      <w:r w:rsidRPr="00CF522D">
        <w:tab/>
      </w:r>
      <w:r w:rsidRPr="00CF522D">
        <w:tab/>
      </w:r>
      <w:r w:rsidRPr="00CF522D">
        <w:tab/>
        <w:t>c.</w:t>
      </w:r>
      <w:r w:rsidRPr="00CF522D">
        <w:tab/>
        <w:t>The call supports the walk   4:3-13</w:t>
      </w:r>
    </w:p>
    <w:p w:rsidR="00E3046D" w:rsidRPr="00CF522D" w:rsidRDefault="00E3046D" w:rsidP="00E3046D">
      <w:r w:rsidRPr="00CF522D">
        <w:tab/>
      </w:r>
      <w:r w:rsidRPr="00CF522D">
        <w:tab/>
      </w:r>
      <w:r w:rsidRPr="00CF522D">
        <w:tab/>
        <w:t>d.</w:t>
      </w:r>
      <w:r w:rsidRPr="00CF522D">
        <w:tab/>
        <w:t>The call demands the walk   4:15-32</w:t>
      </w:r>
    </w:p>
    <w:p w:rsidR="00E3046D" w:rsidRPr="00CF522D" w:rsidRDefault="00E3046D" w:rsidP="00E3046D">
      <w:r w:rsidRPr="00CF522D">
        <w:tab/>
      </w:r>
      <w:r w:rsidRPr="00CF522D">
        <w:tab/>
      </w:r>
      <w:r w:rsidRPr="00CF522D">
        <w:tab/>
        <w:t>e.</w:t>
      </w:r>
      <w:r w:rsidRPr="00CF522D">
        <w:tab/>
        <w:t>Signs of a healthy walk   4:15, 16</w:t>
      </w:r>
    </w:p>
    <w:p w:rsidR="00E3046D" w:rsidRPr="00CF522D" w:rsidRDefault="00E3046D" w:rsidP="00E3046D">
      <w:r w:rsidRPr="00CF522D">
        <w:tab/>
      </w:r>
      <w:r w:rsidRPr="00CF522D">
        <w:tab/>
      </w:r>
      <w:r w:rsidRPr="00CF522D">
        <w:tab/>
      </w:r>
      <w:r w:rsidRPr="00CF522D">
        <w:tab/>
        <w:t>1)</w:t>
      </w:r>
      <w:r w:rsidRPr="00CF522D">
        <w:tab/>
        <w:t xml:space="preserve">Honesty and truth for </w:t>
      </w:r>
      <w:proofErr w:type="spellStart"/>
      <w:proofErr w:type="gramStart"/>
      <w:r w:rsidRPr="00CF522D">
        <w:t>it’s</w:t>
      </w:r>
      <w:proofErr w:type="spellEnd"/>
      <w:proofErr w:type="gramEnd"/>
      <w:r w:rsidRPr="00CF522D">
        <w:t xml:space="preserve"> nourishment</w:t>
      </w:r>
    </w:p>
    <w:p w:rsidR="00E3046D" w:rsidRPr="00CF522D" w:rsidRDefault="00E3046D" w:rsidP="00E3046D">
      <w:r w:rsidRPr="00CF522D">
        <w:tab/>
      </w:r>
      <w:r w:rsidRPr="00CF522D">
        <w:tab/>
      </w:r>
      <w:r w:rsidRPr="00CF522D">
        <w:tab/>
      </w:r>
      <w:r w:rsidRPr="00CF522D">
        <w:tab/>
        <w:t>2)</w:t>
      </w:r>
      <w:r w:rsidRPr="00CF522D">
        <w:tab/>
        <w:t xml:space="preserve">Love for </w:t>
      </w:r>
      <w:proofErr w:type="spellStart"/>
      <w:proofErr w:type="gramStart"/>
      <w:r w:rsidRPr="00CF522D">
        <w:t>it’s</w:t>
      </w:r>
      <w:proofErr w:type="spellEnd"/>
      <w:proofErr w:type="gramEnd"/>
      <w:r w:rsidRPr="00CF522D">
        <w:t xml:space="preserve"> atmosphere</w:t>
      </w:r>
    </w:p>
    <w:p w:rsidR="00E3046D" w:rsidRPr="00CF522D" w:rsidRDefault="00E3046D" w:rsidP="00E3046D">
      <w:r w:rsidRPr="00CF522D">
        <w:tab/>
      </w:r>
      <w:r w:rsidRPr="00CF522D">
        <w:tab/>
      </w:r>
      <w:r w:rsidRPr="00CF522D">
        <w:tab/>
      </w:r>
      <w:r w:rsidRPr="00CF522D">
        <w:tab/>
        <w:t>3)</w:t>
      </w:r>
      <w:r w:rsidRPr="00CF522D">
        <w:tab/>
        <w:t xml:space="preserve">Christ for </w:t>
      </w:r>
      <w:proofErr w:type="spellStart"/>
      <w:proofErr w:type="gramStart"/>
      <w:r w:rsidRPr="00CF522D">
        <w:t>it’s</w:t>
      </w:r>
      <w:proofErr w:type="spellEnd"/>
      <w:proofErr w:type="gramEnd"/>
      <w:r w:rsidRPr="00CF522D">
        <w:t xml:space="preserve"> </w:t>
      </w:r>
      <w:r w:rsidRPr="00CF522D">
        <w:rPr>
          <w:u w:val="single"/>
        </w:rPr>
        <w:t>head</w:t>
      </w:r>
      <w:r w:rsidRPr="00CF522D">
        <w:t xml:space="preserve"> – rule, leadership</w:t>
      </w:r>
    </w:p>
    <w:p w:rsidR="00E3046D" w:rsidRPr="00CF522D" w:rsidRDefault="00E3046D" w:rsidP="00E3046D">
      <w:pPr>
        <w:ind w:left="3600" w:hanging="720"/>
      </w:pPr>
      <w:r w:rsidRPr="00CF522D">
        <w:t>4)</w:t>
      </w:r>
      <w:r w:rsidRPr="00CF522D">
        <w:tab/>
        <w:t xml:space="preserve">The whole body fitly joined together and compacted by that which every joint </w:t>
      </w:r>
      <w:proofErr w:type="spellStart"/>
      <w:r w:rsidRPr="00CF522D">
        <w:t>supplieth</w:t>
      </w:r>
      <w:proofErr w:type="spellEnd"/>
      <w:r w:rsidRPr="00CF522D">
        <w:t xml:space="preserve"> according to the effectual working in the measure of every part.</w:t>
      </w:r>
    </w:p>
    <w:p w:rsidR="00E3046D" w:rsidRPr="00CF522D" w:rsidRDefault="00E3046D" w:rsidP="00E3046D">
      <w:pPr>
        <w:ind w:left="3600" w:hanging="720"/>
      </w:pPr>
    </w:p>
    <w:p w:rsidR="00E3046D" w:rsidRPr="00CF522D" w:rsidRDefault="00E3046D" w:rsidP="00E3046D">
      <w:r w:rsidRPr="00CF522D">
        <w:tab/>
      </w:r>
      <w:r w:rsidRPr="00CF522D">
        <w:tab/>
      </w:r>
      <w:r w:rsidRPr="00CF522D">
        <w:tab/>
      </w:r>
      <w:r w:rsidRPr="00CF522D">
        <w:tab/>
      </w:r>
      <w:r w:rsidRPr="00CF522D">
        <w:tab/>
        <w:t>a)</w:t>
      </w:r>
      <w:r w:rsidRPr="00CF522D">
        <w:tab/>
        <w:t>Unity of the Spirit</w:t>
      </w:r>
    </w:p>
    <w:p w:rsidR="00E3046D" w:rsidRPr="00CF522D" w:rsidRDefault="00E3046D" w:rsidP="00E3046D">
      <w:r w:rsidRPr="00CF522D">
        <w:lastRenderedPageBreak/>
        <w:tab/>
      </w:r>
      <w:r w:rsidRPr="00CF522D">
        <w:tab/>
      </w:r>
      <w:r w:rsidRPr="00CF522D">
        <w:tab/>
      </w:r>
      <w:r w:rsidRPr="00CF522D">
        <w:tab/>
      </w:r>
      <w:r w:rsidRPr="00CF522D">
        <w:tab/>
        <w:t>b)</w:t>
      </w:r>
      <w:r w:rsidRPr="00CF522D">
        <w:tab/>
        <w:t>Submission and fellowship</w:t>
      </w:r>
    </w:p>
    <w:p w:rsidR="00E3046D" w:rsidRPr="00CF522D" w:rsidRDefault="00E3046D" w:rsidP="00E3046D">
      <w:r w:rsidRPr="00CF522D">
        <w:tab/>
      </w:r>
      <w:r w:rsidRPr="00CF522D">
        <w:tab/>
      </w:r>
      <w:r w:rsidRPr="00CF522D">
        <w:tab/>
      </w:r>
      <w:r w:rsidRPr="00CF522D">
        <w:tab/>
      </w:r>
      <w:r w:rsidRPr="00CF522D">
        <w:tab/>
        <w:t>c)</w:t>
      </w:r>
      <w:r w:rsidRPr="00CF522D">
        <w:tab/>
        <w:t>Growth in the Spirit</w:t>
      </w:r>
    </w:p>
    <w:p w:rsidR="00E3046D" w:rsidRPr="00CF522D" w:rsidRDefault="00E3046D" w:rsidP="00E3046D">
      <w:r w:rsidRPr="00CF522D">
        <w:tab/>
      </w:r>
      <w:r w:rsidRPr="00CF522D">
        <w:tab/>
      </w:r>
      <w:r w:rsidRPr="00CF522D">
        <w:tab/>
      </w:r>
      <w:r w:rsidRPr="00CF522D">
        <w:tab/>
      </w:r>
      <w:r w:rsidRPr="00CF522D">
        <w:tab/>
        <w:t>d)</w:t>
      </w:r>
      <w:r w:rsidRPr="00CF522D">
        <w:tab/>
        <w:t>Consistency and harmony</w:t>
      </w:r>
    </w:p>
    <w:p w:rsidR="00E3046D" w:rsidRPr="00CF522D" w:rsidRDefault="00E3046D" w:rsidP="00E3046D">
      <w:r w:rsidRPr="00CF522D">
        <w:tab/>
      </w:r>
      <w:r w:rsidRPr="00CF522D">
        <w:tab/>
      </w:r>
      <w:r w:rsidRPr="00CF522D">
        <w:tab/>
      </w:r>
      <w:r w:rsidRPr="00CF522D">
        <w:tab/>
      </w:r>
      <w:r w:rsidRPr="00CF522D">
        <w:tab/>
        <w:t>e)</w:t>
      </w:r>
      <w:r w:rsidRPr="00CF522D">
        <w:tab/>
        <w:t>Edifying of itself in love</w:t>
      </w:r>
    </w:p>
    <w:p w:rsidR="00E3046D" w:rsidRPr="00CF522D" w:rsidRDefault="00E3046D" w:rsidP="00E3046D">
      <w:pPr>
        <w:ind w:left="4320" w:hanging="720"/>
      </w:pPr>
      <w:r w:rsidRPr="00CF522D">
        <w:t>f)</w:t>
      </w:r>
      <w:r w:rsidRPr="00CF522D">
        <w:tab/>
        <w:t>Applying the principles for a healthy church</w:t>
      </w:r>
    </w:p>
    <w:p w:rsidR="00E3046D" w:rsidRPr="00CF522D" w:rsidRDefault="00E3046D" w:rsidP="00E3046D">
      <w:r w:rsidRPr="00CF522D">
        <w:tab/>
      </w:r>
      <w:r w:rsidRPr="00CF522D">
        <w:tab/>
      </w:r>
      <w:r w:rsidRPr="00CF522D">
        <w:tab/>
      </w:r>
      <w:r w:rsidRPr="00CF522D">
        <w:tab/>
      </w:r>
      <w:r w:rsidRPr="00CF522D">
        <w:tab/>
        <w:t>g)</w:t>
      </w:r>
      <w:r w:rsidRPr="00CF522D">
        <w:tab/>
        <w:t xml:space="preserve">A perfect </w:t>
      </w:r>
      <w:proofErr w:type="gramStart"/>
      <w:r w:rsidRPr="00CF522D">
        <w:t>measure  4:13</w:t>
      </w:r>
      <w:proofErr w:type="gramEnd"/>
    </w:p>
    <w:p w:rsidR="00E3046D" w:rsidRPr="00CF522D" w:rsidRDefault="00E3046D" w:rsidP="00E3046D"/>
    <w:p w:rsidR="00E3046D" w:rsidRPr="00CF522D" w:rsidRDefault="00E3046D" w:rsidP="00E3046D">
      <w:r w:rsidRPr="00CF522D">
        <w:tab/>
      </w:r>
      <w:r w:rsidRPr="00CF522D">
        <w:tab/>
        <w:t>2.</w:t>
      </w:r>
      <w:r w:rsidRPr="00CF522D">
        <w:tab/>
        <w:t>The duties of the Church   5:1-33</w:t>
      </w:r>
    </w:p>
    <w:p w:rsidR="00E3046D" w:rsidRPr="00CF522D" w:rsidRDefault="00E3046D" w:rsidP="00E3046D"/>
    <w:p w:rsidR="00E3046D" w:rsidRPr="00CF522D" w:rsidRDefault="00E3046D" w:rsidP="00E3046D">
      <w:r w:rsidRPr="00CF522D">
        <w:tab/>
      </w:r>
      <w:r w:rsidRPr="00CF522D">
        <w:tab/>
      </w:r>
      <w:r w:rsidRPr="00CF522D">
        <w:tab/>
        <w:t>a.</w:t>
      </w:r>
      <w:r w:rsidRPr="00CF522D">
        <w:tab/>
        <w:t>Follow God as dear children   5:1</w:t>
      </w:r>
    </w:p>
    <w:p w:rsidR="00E3046D" w:rsidRPr="00CF522D" w:rsidRDefault="00E3046D" w:rsidP="00E3046D">
      <w:r w:rsidRPr="00CF522D">
        <w:tab/>
      </w:r>
      <w:r w:rsidRPr="00CF522D">
        <w:tab/>
      </w:r>
      <w:r w:rsidRPr="00CF522D">
        <w:tab/>
        <w:t>b.</w:t>
      </w:r>
      <w:r w:rsidRPr="00CF522D">
        <w:tab/>
      </w:r>
      <w:r w:rsidRPr="00CF522D">
        <w:rPr>
          <w:u w:val="single"/>
        </w:rPr>
        <w:t>Walk in love</w:t>
      </w:r>
      <w:r w:rsidRPr="00CF522D">
        <w:t xml:space="preserve"> as Christ also hath loved us   5:2</w:t>
      </w:r>
    </w:p>
    <w:p w:rsidR="00E3046D" w:rsidRPr="00CF522D" w:rsidRDefault="00E3046D" w:rsidP="00E3046D">
      <w:r w:rsidRPr="00CF522D">
        <w:tab/>
      </w:r>
      <w:r w:rsidRPr="00CF522D">
        <w:tab/>
      </w:r>
      <w:r w:rsidRPr="00CF522D">
        <w:tab/>
        <w:t>c.</w:t>
      </w:r>
      <w:r w:rsidRPr="00CF522D">
        <w:tab/>
        <w:t>An accepted sacrifice by His approval</w:t>
      </w:r>
    </w:p>
    <w:p w:rsidR="00E3046D" w:rsidRPr="00CF522D" w:rsidRDefault="00E3046D" w:rsidP="00E3046D">
      <w:r w:rsidRPr="00CF522D">
        <w:tab/>
      </w:r>
      <w:r w:rsidRPr="00CF522D">
        <w:tab/>
      </w:r>
      <w:r w:rsidRPr="00CF522D">
        <w:tab/>
        <w:t>d.</w:t>
      </w:r>
      <w:r w:rsidRPr="00CF522D">
        <w:tab/>
        <w:t>Walk in light   5:3-14</w:t>
      </w:r>
    </w:p>
    <w:p w:rsidR="00E3046D" w:rsidRPr="00CF522D" w:rsidRDefault="00E3046D" w:rsidP="00E3046D">
      <w:r w:rsidRPr="00CF522D">
        <w:tab/>
      </w:r>
      <w:r w:rsidRPr="00CF522D">
        <w:tab/>
      </w:r>
      <w:r w:rsidRPr="00CF522D">
        <w:tab/>
        <w:t>e.</w:t>
      </w:r>
      <w:r w:rsidRPr="00CF522D">
        <w:tab/>
        <w:t>Walk in wisdom   5:15-21</w:t>
      </w:r>
    </w:p>
    <w:p w:rsidR="00E3046D" w:rsidRPr="00CF522D" w:rsidRDefault="00E3046D" w:rsidP="00E3046D"/>
    <w:p w:rsidR="00E3046D" w:rsidRPr="00CF522D" w:rsidRDefault="00E3046D" w:rsidP="00E3046D">
      <w:r w:rsidRPr="00CF522D">
        <w:tab/>
      </w:r>
      <w:r w:rsidRPr="00CF522D">
        <w:tab/>
        <w:t>3.</w:t>
      </w:r>
      <w:r w:rsidRPr="00CF522D">
        <w:tab/>
        <w:t>The duties of the home   5:22 – 6:9</w:t>
      </w:r>
    </w:p>
    <w:p w:rsidR="00E3046D" w:rsidRPr="00CF522D" w:rsidRDefault="00E3046D" w:rsidP="00E3046D"/>
    <w:p w:rsidR="00E3046D" w:rsidRPr="00CF522D" w:rsidRDefault="00E3046D" w:rsidP="00E3046D">
      <w:r w:rsidRPr="00CF522D">
        <w:tab/>
      </w:r>
      <w:r w:rsidRPr="00CF522D">
        <w:tab/>
        <w:t>4.</w:t>
      </w:r>
      <w:r w:rsidRPr="00CF522D">
        <w:tab/>
        <w:t>The demand for the brethren   6:10-24</w:t>
      </w:r>
    </w:p>
    <w:p w:rsidR="00E3046D" w:rsidRPr="00CF522D" w:rsidRDefault="00E3046D" w:rsidP="00E3046D">
      <w:r w:rsidRPr="00CF522D">
        <w:tab/>
      </w:r>
      <w:r w:rsidRPr="00CF522D">
        <w:tab/>
      </w:r>
      <w:r w:rsidRPr="00CF522D">
        <w:tab/>
        <w:t>a.</w:t>
      </w:r>
      <w:r w:rsidRPr="00CF522D">
        <w:tab/>
        <w:t>Strength and power   6:10</w:t>
      </w:r>
    </w:p>
    <w:p w:rsidR="00E3046D" w:rsidRPr="00CF522D" w:rsidRDefault="00E3046D" w:rsidP="00E3046D">
      <w:pPr>
        <w:ind w:left="2880" w:hanging="720"/>
      </w:pPr>
      <w:r w:rsidRPr="00CF522D">
        <w:t>b.</w:t>
      </w:r>
      <w:r w:rsidRPr="00CF522D">
        <w:tab/>
        <w:t>Dress for battle, not to gain the victory for ourselves but to receive the victory already won for us.   6:11</w:t>
      </w:r>
    </w:p>
    <w:p w:rsidR="00E3046D" w:rsidRPr="00CF522D" w:rsidRDefault="00E3046D" w:rsidP="00E3046D">
      <w:pPr>
        <w:ind w:left="2880"/>
      </w:pPr>
      <w:r w:rsidRPr="00CF522D">
        <w:t>This is a fight of faith not a fight of the flesh.</w:t>
      </w:r>
    </w:p>
    <w:p w:rsidR="00E3046D" w:rsidRPr="00CF522D" w:rsidRDefault="00E3046D" w:rsidP="00E3046D">
      <w:pPr>
        <w:ind w:left="1440" w:firstLine="720"/>
      </w:pPr>
      <w:r w:rsidRPr="00CF522D">
        <w:t>c.</w:t>
      </w:r>
      <w:r w:rsidRPr="00CF522D">
        <w:tab/>
        <w:t>Truth prevails with God   6:14</w:t>
      </w:r>
    </w:p>
    <w:p w:rsidR="00E3046D" w:rsidRPr="00CF522D" w:rsidRDefault="00E3046D" w:rsidP="00E3046D">
      <w:r w:rsidRPr="00CF522D">
        <w:tab/>
      </w:r>
      <w:r w:rsidRPr="00CF522D">
        <w:tab/>
      </w:r>
      <w:r w:rsidRPr="00CF522D">
        <w:tab/>
        <w:t>d.</w:t>
      </w:r>
      <w:r w:rsidRPr="00CF522D">
        <w:tab/>
        <w:t>Righteousness is our covering   6:14</w:t>
      </w:r>
    </w:p>
    <w:p w:rsidR="00E3046D" w:rsidRPr="00CF522D" w:rsidRDefault="00E3046D" w:rsidP="00E3046D">
      <w:r w:rsidRPr="00CF522D">
        <w:tab/>
      </w:r>
      <w:r w:rsidRPr="00CF522D">
        <w:tab/>
      </w:r>
      <w:r w:rsidRPr="00CF522D">
        <w:tab/>
        <w:t>e.</w:t>
      </w:r>
      <w:r w:rsidRPr="00CF522D">
        <w:tab/>
        <w:t>Knowledge   6:15</w:t>
      </w:r>
    </w:p>
    <w:p w:rsidR="00E3046D" w:rsidRDefault="00E3046D" w:rsidP="00E3046D">
      <w:r w:rsidRPr="00CF522D">
        <w:tab/>
      </w:r>
      <w:r w:rsidRPr="00CF522D">
        <w:tab/>
      </w:r>
      <w:r w:rsidRPr="00CF522D">
        <w:tab/>
      </w:r>
      <w:r w:rsidRPr="00CF522D">
        <w:tab/>
      </w:r>
    </w:p>
    <w:p w:rsidR="00E3046D" w:rsidRDefault="00E3046D" w:rsidP="00E3046D">
      <w:r w:rsidRPr="00CF522D">
        <w:t>The preparation denotes readiness.</w:t>
      </w:r>
    </w:p>
    <w:p w:rsidR="00E3046D" w:rsidRPr="00CF522D" w:rsidRDefault="00E3046D" w:rsidP="00E3046D"/>
    <w:p w:rsidR="00E3046D" w:rsidRDefault="00E3046D" w:rsidP="00E3046D">
      <w:r w:rsidRPr="00CF522D">
        <w:t>Readiness requires prayer and study.   Rev. 19:7; Luke 1:17; II Timothy 2:15, 21</w:t>
      </w:r>
    </w:p>
    <w:p w:rsidR="00E3046D" w:rsidRPr="00CF522D" w:rsidRDefault="00E3046D" w:rsidP="00E3046D"/>
    <w:p w:rsidR="00E3046D" w:rsidRPr="00CF522D" w:rsidRDefault="00E3046D" w:rsidP="00E3046D">
      <w:r w:rsidRPr="00CF522D">
        <w:tab/>
      </w:r>
      <w:r w:rsidRPr="00CF522D">
        <w:tab/>
      </w:r>
      <w:r w:rsidRPr="00CF522D">
        <w:tab/>
        <w:t>f.</w:t>
      </w:r>
      <w:r w:rsidRPr="00CF522D">
        <w:tab/>
        <w:t xml:space="preserve">Faith   </w:t>
      </w:r>
      <w:r w:rsidRPr="00CF522D">
        <w:tab/>
      </w:r>
      <w:r w:rsidRPr="00CF522D">
        <w:tab/>
        <w:t>6:16</w:t>
      </w:r>
    </w:p>
    <w:p w:rsidR="00E3046D" w:rsidRPr="00CF522D" w:rsidRDefault="00E3046D" w:rsidP="00E3046D">
      <w:r w:rsidRPr="00CF522D">
        <w:tab/>
      </w:r>
      <w:r w:rsidRPr="00CF522D">
        <w:tab/>
      </w:r>
      <w:r w:rsidRPr="00CF522D">
        <w:tab/>
        <w:t>g.</w:t>
      </w:r>
      <w:r w:rsidRPr="00CF522D">
        <w:tab/>
        <w:t xml:space="preserve">Experience  </w:t>
      </w:r>
      <w:r w:rsidRPr="00CF522D">
        <w:tab/>
        <w:t>6:17</w:t>
      </w:r>
    </w:p>
    <w:p w:rsidR="00E3046D" w:rsidRPr="00CF522D" w:rsidRDefault="00E3046D" w:rsidP="00E3046D">
      <w:r w:rsidRPr="00CF522D">
        <w:tab/>
      </w:r>
      <w:r w:rsidRPr="00CF522D">
        <w:tab/>
      </w:r>
      <w:r w:rsidRPr="00CF522D">
        <w:tab/>
        <w:t>h.</w:t>
      </w:r>
      <w:r w:rsidRPr="00CF522D">
        <w:tab/>
        <w:t xml:space="preserve">Revelation   </w:t>
      </w:r>
      <w:r w:rsidRPr="00CF522D">
        <w:tab/>
        <w:t>6:17</w:t>
      </w:r>
    </w:p>
    <w:p w:rsidR="00E3046D" w:rsidRDefault="00E3046D" w:rsidP="00E3046D">
      <w:r w:rsidRPr="00CF522D">
        <w:tab/>
      </w:r>
      <w:r w:rsidRPr="00CF522D">
        <w:tab/>
      </w:r>
      <w:r w:rsidRPr="00CF522D">
        <w:tab/>
      </w:r>
      <w:proofErr w:type="spellStart"/>
      <w:r w:rsidRPr="00CF522D">
        <w:t>i</w:t>
      </w:r>
      <w:proofErr w:type="spellEnd"/>
      <w:r w:rsidRPr="00CF522D">
        <w:t>.</w:t>
      </w:r>
      <w:r w:rsidRPr="00CF522D">
        <w:tab/>
        <w:t xml:space="preserve">All prayer   </w:t>
      </w:r>
      <w:r w:rsidRPr="00CF522D">
        <w:tab/>
        <w:t>6:18</w:t>
      </w:r>
    </w:p>
    <w:p w:rsidR="00E3046D" w:rsidRDefault="00E3046D" w:rsidP="00E3046D"/>
    <w:p w:rsidR="00E3046D" w:rsidRDefault="00E3046D" w:rsidP="00E3046D">
      <w:pPr>
        <w:rPr>
          <w:rFonts w:ascii="Pickwick" w:hAnsi="Pickwick"/>
          <w:sz w:val="96"/>
        </w:rPr>
      </w:pPr>
      <w:r>
        <w:rPr>
          <w:rFonts w:ascii="Pickwick" w:hAnsi="Pickwick"/>
          <w:sz w:val="96"/>
        </w:rPr>
        <w:br w:type="page"/>
      </w:r>
    </w:p>
    <w:p w:rsidR="00E3046D" w:rsidRDefault="00E3046D" w:rsidP="00E3046D">
      <w:pPr>
        <w:pStyle w:val="Heading1"/>
      </w:pPr>
      <w:bookmarkStart w:id="6" w:name="_Toc239992801"/>
      <w:r>
        <w:lastRenderedPageBreak/>
        <w:t>Philippians</w:t>
      </w:r>
      <w:bookmarkEnd w:id="6"/>
    </w:p>
    <w:p w:rsidR="00E3046D" w:rsidRDefault="00E3046D" w:rsidP="00E3046D">
      <w:pPr>
        <w:jc w:val="center"/>
      </w:pPr>
    </w:p>
    <w:p w:rsidR="00E3046D" w:rsidRDefault="00E3046D" w:rsidP="00E3046D">
      <w:pPr>
        <w:rPr>
          <w:sz w:val="32"/>
        </w:rPr>
      </w:pPr>
      <w:r>
        <w:rPr>
          <w:noProof/>
        </w:rPr>
        <mc:AlternateContent>
          <mc:Choice Requires="wpg">
            <w:drawing>
              <wp:anchor distT="0" distB="0" distL="114300" distR="114300" simplePos="0" relativeHeight="251665408" behindDoc="0" locked="0" layoutInCell="1" allowOverlap="1">
                <wp:simplePos x="0" y="0"/>
                <wp:positionH relativeFrom="column">
                  <wp:posOffset>1880870</wp:posOffset>
                </wp:positionH>
                <wp:positionV relativeFrom="paragraph">
                  <wp:posOffset>46990</wp:posOffset>
                </wp:positionV>
                <wp:extent cx="1724025" cy="1114425"/>
                <wp:effectExtent l="13970" t="10795" r="5080" b="825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18" name="AutoShape 33"/>
                        <wps:cNvSpPr>
                          <a:spLocks noChangeArrowheads="1"/>
                        </wps:cNvSpPr>
                        <wps:spPr bwMode="auto">
                          <a:xfrm>
                            <a:off x="5895" y="2150"/>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Galatians</w:t>
                              </w:r>
                            </w:p>
                          </w:txbxContent>
                        </wps:txbx>
                        <wps:bodyPr rot="0" vert="vert270" wrap="square" lIns="0" tIns="0" rIns="0" bIns="0" anchor="ctr" anchorCtr="0" upright="1">
                          <a:noAutofit/>
                        </wps:bodyPr>
                      </wps:wsp>
                      <wps:wsp>
                        <wps:cNvPr id="19" name="AutoShape 34"/>
                        <wps:cNvSpPr>
                          <a:spLocks noChangeArrowheads="1"/>
                        </wps:cNvSpPr>
                        <wps:spPr bwMode="auto">
                          <a:xfrm>
                            <a:off x="6360" y="2148"/>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Ephesians</w:t>
                              </w:r>
                            </w:p>
                          </w:txbxContent>
                        </wps:txbx>
                        <wps:bodyPr rot="0" vert="vert270" wrap="square" lIns="0" tIns="0" rIns="0" bIns="0" anchor="ctr" anchorCtr="0" upright="1">
                          <a:noAutofit/>
                        </wps:bodyPr>
                      </wps:wsp>
                      <wps:wsp>
                        <wps:cNvPr id="20" name="AutoShape 35"/>
                        <wps:cNvSpPr>
                          <a:spLocks noChangeArrowheads="1"/>
                        </wps:cNvSpPr>
                        <wps:spPr bwMode="auto">
                          <a:xfrm>
                            <a:off x="6810" y="2146"/>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Philippians</w:t>
                              </w:r>
                            </w:p>
                          </w:txbxContent>
                        </wps:txbx>
                        <wps:bodyPr rot="0" vert="vert270" wrap="square" lIns="0" tIns="0" rIns="0" bIns="0" anchor="ctr" anchorCtr="0" upright="1">
                          <a:noAutofit/>
                        </wps:bodyPr>
                      </wps:wsp>
                      <wps:wsp>
                        <wps:cNvPr id="21" name="AutoShape 36"/>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 Corinthians</w:t>
                              </w:r>
                            </w:p>
                          </w:txbxContent>
                        </wps:txbx>
                        <wps:bodyPr rot="0" vert="vert270" wrap="square" lIns="0" tIns="0" rIns="0" bIns="0" anchor="ctr" anchorCtr="0" upright="1">
                          <a:noAutofit/>
                        </wps:bodyPr>
                      </wps:wsp>
                      <wps:wsp>
                        <wps:cNvPr id="22" name="AutoShape 37"/>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II Corinthians</w:t>
                              </w:r>
                            </w:p>
                          </w:txbxContent>
                        </wps:txbx>
                        <wps:bodyPr rot="0" vert="vert270" wrap="square" lIns="0" tIns="0" rIns="0" bIns="0" anchor="ctr" anchorCtr="0" upright="1">
                          <a:noAutofit/>
                        </wps:bodyPr>
                      </wps:wsp>
                      <wps:wsp>
                        <wps:cNvPr id="23" name="AutoShape 38"/>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70" style="position:absolute;margin-left:148.1pt;margin-top:3.7pt;width:135.75pt;height:87.75pt;z-index:251665408"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">
                <v:shape id="AutoShape 33" o:spid="_x0000_s1071"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lescQA&#10;AADbAAAADwAAAGRycy9kb3ducmV2LnhtbESPQWvCQBCF7wX/wzJCb3VTC1JTVymtUhEKJgpeh+yY&#10;hGZnw+5W4793DoXeZnhv3vtmsRpcpy4UYuvZwPMkA0VcedtybeB42Dy9gooJ2WLnmQzcKMJqOXpY&#10;YG79lQu6lKlWEsIxRwNNSn2udawachgnvicW7eyDwyRrqLUNeJVw1+lpls20w5alocGePhqqfspf&#10;Z2Dzud9V5/JQFF/z9bYfQvKnl29jHsfD+xuoREP6N/9db63gC6z8Ig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pXrHEAAAA2wAAAA8AAAAAAAAAAAAAAAAAmAIAAGRycy9k&#10;b3ducmV2LnhtbFBLBQYAAAAABAAEAPUAAACJAw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Galatians</w:t>
                        </w:r>
                      </w:p>
                    </w:txbxContent>
                  </v:textbox>
                </v:shape>
                <v:shape id="AutoShape 34" o:spid="_x0000_s1072"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7KsIA&#10;AADbAAAADwAAAGRycy9kb3ducmV2LnhtbERP32vCMBB+H+x/CDfwbaY6GLMai2wWZTCwVfD1aM62&#10;2FxKkmn33y+C4Nt9fD9vkQ2mExdyvrWsYDJOQBBXVrdcKzjs89cPED4ga+wsk4I/8pAtn58WmGp7&#10;5YIuZahFDGGfooImhD6V0lcNGfRj2xNH7mSdwRChq6V2eI3hppPTJHmXBluODQ329NlQdS5/jYL8&#10;a/ddncp9UWxm620/uGCPbz9KjV6G1RxEoCE8xHf3Vsf5M7j9E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fsqwgAAANsAAAAPAAAAAAAAAAAAAAAAAJgCAABkcnMvZG93&#10;bnJldi54bWxQSwUGAAAAAAQABAD1AAAAhwM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Ephesians</w:t>
                        </w:r>
                      </w:p>
                    </w:txbxContent>
                  </v:textbox>
                </v:shape>
                <v:shape id="AutoShape 35" o:spid="_x0000_s1073"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7cMEA&#10;AADbAAAADwAAAGRycy9kb3ducmV2LnhtbERPz2vCMBS+C/4P4QneNJ2KuM4oIpsMQaRuhx1fm7em&#10;rHkpTWbrf28OgseP7/d629taXKn1lWMFL9MEBHHhdMWlgu+vj8kKhA/IGmvHpOBGHrab4WCNqXYd&#10;Z3S9hFLEEPYpKjAhNKmUvjBk0U9dQxy5X9daDBG2pdQtdjHc1nKWJEtpseLYYLChvaHi7/JvFeSH&#10;RWPrn7OZH/OQd4f3EybZq1LjUb97AxGoD0/xw/2pFczi+vgl/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Au3DBAAAA2wAAAA8AAAAAAAAAAAAAAAAAmAIAAGRycy9kb3du&#10;cmV2LnhtbFBLBQYAAAAABAAEAPUAAACGAwAAAAA=&#10;" fillcolor="#f2f2f2 [305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Philippians</w:t>
                        </w:r>
                      </w:p>
                    </w:txbxContent>
                  </v:textbox>
                </v:shape>
                <v:shape id="AutoShape 36" o:spid="_x0000_s1074"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89kcQA&#10;AADbAAAADwAAAGRycy9kb3ducmV2LnhtbESP3WrCQBSE7wu+w3IE7+pGC6Kpq4g/KIJgYqG3h+wx&#10;Cc2eDbtbjW/vFgpeDjPzDTNfdqYRN3K+tqxgNExAEBdW11wq+Lrs3qcgfEDW2FgmBQ/ysFz03uaY&#10;anvnjG55KEWEsE9RQRVCm0rpi4oM+qFtiaN3tc5giNKVUju8R7hp5DhJJtJgzXGhwpbWFRU/+a9R&#10;sNucj8U1v2TZfrY9tJ0L9vvjpNSg360+QQTqwiv83z5oBeMR/H2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PZHEAAAA2wAAAA8AAAAAAAAAAAAAAAAAmAIAAGRycy9k&#10;b3ducmV2LnhtbFBLBQYAAAAABAAEAPUAAACJAw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 Corinthians</w:t>
                        </w:r>
                      </w:p>
                    </w:txbxContent>
                  </v:textbox>
                </v:shape>
                <v:shape id="AutoShape 37" o:spid="_x0000_s1075"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2j5sQA&#10;AADbAAAADwAAAGRycy9kb3ducmV2LnhtbESP3WrCQBSE7wu+w3IE7+rGFKSmrlL8QREKJgq9PWSP&#10;SWj2bNjdanx7t1DwcpiZb5j5sjetuJLzjWUFk3ECgri0uuFKwfm0fX0H4QOyxtYyKbiTh+Vi8DLH&#10;TNsb53QtQiUihH2GCuoQukxKX9Zk0I9tRxy9i3UGQ5SuktrhLcJNK9MkmUqDDceFGjta1VT+FL9G&#10;wXZ9PJSX4pTnu9lm3/Uu2O+3L6VGw/7zA0SgPjzD/+29VpCm8Pcl/g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to+bEAAAA2wAAAA8AAAAAAAAAAAAAAAAAmAIAAGRycy9k&#10;b3ducmV2LnhtbFBLBQYAAAAABAAEAPUAAACJAw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II Corinthians</w:t>
                        </w:r>
                      </w:p>
                    </w:txbxContent>
                  </v:textbox>
                </v:shape>
                <v:shape id="AutoShape 38" o:spid="_x0000_s1076"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0ofsQA&#10;AADbAAAADwAAAGRycy9kb3ducmV2LnhtbESPwWrDMBBE74X8g9hAb41clzTFtRISQ0PpLU4OOS7W&#10;1ja2VkZSbefvo0Khx2Fm3jD5bja9GMn51rKC51UCgriyuuVaweX88fQGwgdkjb1lUnAjD7vt4iHH&#10;TNuJTzSWoRYRwj5DBU0IQyalrxoy6Fd2II7et3UGQ5SultrhFOGml2mSvEqDLceFBgcqGqq68sco&#10;WG98dSlPh3WbTu7Y1ddUfxVHpR6X8/4dRKA5/If/2p9aQfoCv1/i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tKH7EAAAA2wAAAA8AAAAAAAAAAAAAAAAAmAIAAGRycy9k&#10;b3ducmV2LnhtbFBLBQYAAAAABAAEAPUAAACJAwAAAAA=&#10;">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Colossians</w:t>
                        </w:r>
                      </w:p>
                    </w:txbxContent>
                  </v:textbox>
                </v:shape>
              </v:group>
            </w:pict>
          </mc:Fallback>
        </mc:AlternateContent>
      </w: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r>
        <w:rPr>
          <w:noProof/>
          <w:sz w:val="32"/>
        </w:rPr>
        <mc:AlternateContent>
          <mc:Choice Requires="wps">
            <w:drawing>
              <wp:anchor distT="0" distB="0" distL="114300" distR="114300" simplePos="0" relativeHeight="251691008" behindDoc="1" locked="0" layoutInCell="1" allowOverlap="1">
                <wp:simplePos x="0" y="0"/>
                <wp:positionH relativeFrom="column">
                  <wp:posOffset>-123825</wp:posOffset>
                </wp:positionH>
                <wp:positionV relativeFrom="paragraph">
                  <wp:posOffset>176530</wp:posOffset>
                </wp:positionV>
                <wp:extent cx="1143000" cy="374650"/>
                <wp:effectExtent l="9525" t="13970" r="9525" b="11430"/>
                <wp:wrapNone/>
                <wp:docPr id="16" name="Bev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16" o:spid="_x0000_s1077" type="#_x0000_t84" style="position:absolute;margin-left:-9.75pt;margin-top:13.9pt;width:90pt;height:2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" fillcolor="#eeece1 [3214]">
                <v:textbox inset="0,0,0,0">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v:textbox>
              </v:shape>
            </w:pict>
          </mc:Fallback>
        </mc:AlternateContent>
      </w:r>
    </w:p>
    <w:p w:rsidR="00E3046D" w:rsidRDefault="00E3046D" w:rsidP="00E3046D">
      <w:pPr>
        <w:rPr>
          <w:sz w:val="32"/>
        </w:rPr>
      </w:pPr>
    </w:p>
    <w:p w:rsidR="00E3046D" w:rsidRDefault="00E3046D" w:rsidP="00E3046D"/>
    <w:p w:rsidR="00E3046D" w:rsidRPr="00CF522D" w:rsidRDefault="00E3046D" w:rsidP="00403814">
      <w:pPr>
        <w:pStyle w:val="ListParagraph"/>
        <w:numPr>
          <w:ilvl w:val="0"/>
          <w:numId w:val="5"/>
        </w:numPr>
        <w:contextualSpacing w:val="0"/>
      </w:pPr>
      <w:r w:rsidRPr="00CF522D">
        <w:t>Phil. 1:1 – Paul</w:t>
      </w:r>
    </w:p>
    <w:p w:rsidR="00E3046D" w:rsidRDefault="00E3046D" w:rsidP="00403814">
      <w:pPr>
        <w:pStyle w:val="ListParagraph"/>
        <w:numPr>
          <w:ilvl w:val="0"/>
          <w:numId w:val="5"/>
        </w:numPr>
        <w:contextualSpacing w:val="0"/>
      </w:pPr>
      <w:r w:rsidRPr="00CF522D">
        <w:t xml:space="preserve">“Paul and </w:t>
      </w:r>
      <w:proofErr w:type="spellStart"/>
      <w:r w:rsidRPr="00CF522D">
        <w:t>Timotheus</w:t>
      </w:r>
      <w:proofErr w:type="spellEnd"/>
      <w:r w:rsidRPr="00CF522D">
        <w:t>, the servants of Jesus Christ.”</w:t>
      </w:r>
    </w:p>
    <w:p w:rsidR="00E3046D" w:rsidRDefault="00E3046D" w:rsidP="00E3046D">
      <w:pPr>
        <w:pStyle w:val="ListParagraph"/>
      </w:pPr>
    </w:p>
    <w:p w:rsidR="00E3046D" w:rsidRDefault="00E3046D" w:rsidP="00E3046D">
      <w:r>
        <w:rPr>
          <w:noProof/>
        </w:rPr>
        <mc:AlternateContent>
          <mc:Choice Requires="wps">
            <w:drawing>
              <wp:anchor distT="0" distB="0" distL="114300" distR="114300" simplePos="0" relativeHeight="251687936" behindDoc="1" locked="0" layoutInCell="1" allowOverlap="1">
                <wp:simplePos x="0" y="0"/>
                <wp:positionH relativeFrom="column">
                  <wp:posOffset>-133350</wp:posOffset>
                </wp:positionH>
                <wp:positionV relativeFrom="paragraph">
                  <wp:posOffset>139065</wp:posOffset>
                </wp:positionV>
                <wp:extent cx="2171700" cy="374650"/>
                <wp:effectExtent l="9525" t="11430" r="9525" b="13970"/>
                <wp:wrapNone/>
                <wp:docPr id="15" name="Beve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15" o:spid="_x0000_s1078" type="#_x0000_t84" style="position:absolute;margin-left:-10.5pt;margin-top:10.95pt;width:171pt;height:2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" fillcolor="#eeece1 [3214]">
                <v:textbox inset="0,0,0,0">
                  <w:txbxContent>
                    <w:p w:rsidR="00C73A71" w:rsidRPr="0066391C" w:rsidRDefault="00C73A71" w:rsidP="00E3046D">
                      <w:pPr>
                        <w:jc w:val="center"/>
                        <w:rPr>
                          <w:sz w:val="32"/>
                          <w:szCs w:val="32"/>
                        </w:rPr>
                      </w:pPr>
                      <w:r>
                        <w:rPr>
                          <w:sz w:val="32"/>
                        </w:rPr>
                        <w:t>The Purpose of Writing</w:t>
                      </w:r>
                    </w:p>
                  </w:txbxContent>
                </v:textbox>
              </v:shape>
            </w:pict>
          </mc:Fallback>
        </mc:AlternateContent>
      </w:r>
    </w:p>
    <w:p w:rsidR="00E3046D" w:rsidRDefault="00E3046D" w:rsidP="00E3046D">
      <w:pPr>
        <w:rPr>
          <w:sz w:val="32"/>
        </w:rPr>
      </w:pPr>
    </w:p>
    <w:p w:rsidR="00E3046D" w:rsidRDefault="00E3046D" w:rsidP="00E3046D"/>
    <w:p w:rsidR="00E3046D" w:rsidRDefault="00E3046D" w:rsidP="00403814">
      <w:pPr>
        <w:pStyle w:val="ListParagraph"/>
        <w:numPr>
          <w:ilvl w:val="0"/>
          <w:numId w:val="5"/>
        </w:numPr>
        <w:contextualSpacing w:val="0"/>
      </w:pPr>
      <w:r>
        <w:t xml:space="preserve">To thank, warn, </w:t>
      </w:r>
      <w:proofErr w:type="gramStart"/>
      <w:r>
        <w:t>advise</w:t>
      </w:r>
      <w:proofErr w:type="gramEnd"/>
      <w:r>
        <w:t xml:space="preserve"> and encourage.</w:t>
      </w:r>
    </w:p>
    <w:p w:rsidR="00E3046D" w:rsidRDefault="00E3046D" w:rsidP="00E3046D">
      <w:pPr>
        <w:pStyle w:val="ListParagraph"/>
      </w:pPr>
    </w:p>
    <w:p w:rsidR="00E3046D" w:rsidRDefault="00E3046D" w:rsidP="00E3046D">
      <w:r>
        <w:rPr>
          <w:noProof/>
          <w:sz w:val="32"/>
        </w:rPr>
        <mc:AlternateContent>
          <mc:Choice Requires="wps">
            <w:drawing>
              <wp:anchor distT="0" distB="0" distL="114300" distR="114300" simplePos="0" relativeHeight="251688960" behindDoc="1" locked="0" layoutInCell="1" allowOverlap="1">
                <wp:simplePos x="0" y="0"/>
                <wp:positionH relativeFrom="column">
                  <wp:posOffset>-114300</wp:posOffset>
                </wp:positionH>
                <wp:positionV relativeFrom="paragraph">
                  <wp:posOffset>86360</wp:posOffset>
                </wp:positionV>
                <wp:extent cx="1143000" cy="375285"/>
                <wp:effectExtent l="9525" t="6985" r="9525" b="8255"/>
                <wp:wrapNone/>
                <wp:docPr id="14" name="Beve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14" o:spid="_x0000_s1079" type="#_x0000_t84" style="position:absolute;margin-left:-9pt;margin-top:6.8pt;width:90pt;height:29.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" fillcolor="#eeece1 [3214]">
                <v:textbox inset="0,0,0,0">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E3046D" w:rsidRPr="0066391C" w:rsidRDefault="00E3046D" w:rsidP="00E3046D">
      <w:pPr>
        <w:rPr>
          <w:sz w:val="32"/>
          <w:szCs w:val="32"/>
        </w:rPr>
      </w:pPr>
    </w:p>
    <w:p w:rsidR="00E3046D" w:rsidRDefault="00E3046D" w:rsidP="00E3046D"/>
    <w:p w:rsidR="00E3046D" w:rsidRDefault="00E3046D" w:rsidP="00403814">
      <w:pPr>
        <w:pStyle w:val="ListParagraph"/>
        <w:numPr>
          <w:ilvl w:val="0"/>
          <w:numId w:val="5"/>
        </w:numPr>
        <w:contextualSpacing w:val="0"/>
      </w:pPr>
      <w:r w:rsidRPr="00CF522D">
        <w:t>The mind of Christ reproduced in the minds of all His people.</w:t>
      </w:r>
    </w:p>
    <w:p w:rsidR="00E3046D" w:rsidRDefault="00E3046D" w:rsidP="00E3046D"/>
    <w:p w:rsidR="00E3046D" w:rsidRDefault="00E3046D" w:rsidP="00E3046D">
      <w:r>
        <w:rPr>
          <w:noProof/>
          <w:sz w:val="32"/>
        </w:rPr>
        <mc:AlternateContent>
          <mc:Choice Requires="wps">
            <w:drawing>
              <wp:anchor distT="0" distB="0" distL="114300" distR="114300" simplePos="0" relativeHeight="251689984" behindDoc="1" locked="0" layoutInCell="1" allowOverlap="1">
                <wp:simplePos x="0" y="0"/>
                <wp:positionH relativeFrom="column">
                  <wp:posOffset>-114300</wp:posOffset>
                </wp:positionH>
                <wp:positionV relativeFrom="paragraph">
                  <wp:posOffset>121285</wp:posOffset>
                </wp:positionV>
                <wp:extent cx="1219200" cy="374650"/>
                <wp:effectExtent l="9525" t="5080" r="9525" b="10795"/>
                <wp:wrapNone/>
                <wp:docPr id="13" name="Beve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13" o:spid="_x0000_s1080" type="#_x0000_t84" style="position:absolute;margin-left:-9pt;margin-top:9.55pt;width:96pt;height:2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" fillcolor="#eeece1 [3214]">
                <v:textbox inset="0,0,0,0">
                  <w:txbxContent>
                    <w:p w:rsidR="00C73A71" w:rsidRPr="0066391C" w:rsidRDefault="00C73A71" w:rsidP="00E3046D">
                      <w:pPr>
                        <w:jc w:val="center"/>
                        <w:rPr>
                          <w:sz w:val="32"/>
                          <w:szCs w:val="32"/>
                        </w:rPr>
                      </w:pPr>
                      <w:r>
                        <w:rPr>
                          <w:sz w:val="32"/>
                          <w:szCs w:val="32"/>
                        </w:rPr>
                        <w:t>The Outline</w:t>
                      </w:r>
                    </w:p>
                  </w:txbxContent>
                </v:textbox>
              </v:shape>
            </w:pict>
          </mc:Fallback>
        </mc:AlternateContent>
      </w:r>
    </w:p>
    <w:p w:rsidR="00E3046D" w:rsidRDefault="00E3046D" w:rsidP="00E3046D">
      <w:pPr>
        <w:rPr>
          <w:sz w:val="32"/>
        </w:rPr>
      </w:pPr>
    </w:p>
    <w:p w:rsidR="00E3046D" w:rsidRDefault="00E3046D" w:rsidP="00E3046D"/>
    <w:p w:rsidR="00E3046D" w:rsidRDefault="00E3046D" w:rsidP="00E3046D"/>
    <w:p w:rsidR="00E3046D" w:rsidRPr="00CF522D" w:rsidRDefault="00E3046D" w:rsidP="00E3046D">
      <w:pPr>
        <w:pStyle w:val="Heading2"/>
        <w:ind w:left="0"/>
      </w:pPr>
      <w:r>
        <w:t>Introduction: Purpose &amp; Theme of Philippians</w:t>
      </w:r>
    </w:p>
    <w:p w:rsidR="00E3046D" w:rsidRDefault="00E3046D" w:rsidP="00E3046D">
      <w:pPr>
        <w:pStyle w:val="Heading3"/>
        <w:ind w:firstLine="0"/>
      </w:pPr>
    </w:p>
    <w:p w:rsidR="00E3046D" w:rsidRPr="00CF522D" w:rsidRDefault="00E3046D" w:rsidP="00403814">
      <w:pPr>
        <w:pStyle w:val="Heading3"/>
        <w:numPr>
          <w:ilvl w:val="0"/>
          <w:numId w:val="41"/>
        </w:numPr>
      </w:pPr>
      <w:r w:rsidRPr="00CF522D">
        <w:t xml:space="preserve">The </w:t>
      </w:r>
      <w:r w:rsidRPr="00647A82">
        <w:t>Purpose</w:t>
      </w:r>
      <w:r w:rsidRPr="00CF522D">
        <w:t xml:space="preserve"> of Writing</w:t>
      </w:r>
    </w:p>
    <w:p w:rsidR="00E3046D" w:rsidRPr="00CF522D" w:rsidRDefault="00E3046D" w:rsidP="00E3046D">
      <w:r w:rsidRPr="00CF522D">
        <w:tab/>
      </w:r>
      <w:r w:rsidRPr="00CF522D">
        <w:tab/>
        <w:t>1.</w:t>
      </w:r>
      <w:r w:rsidRPr="00CF522D">
        <w:tab/>
        <w:t>To thank the people for their gifts.   4:10</w:t>
      </w:r>
      <w:proofErr w:type="gramStart"/>
      <w:r w:rsidRPr="00CF522D">
        <w:t>,18</w:t>
      </w:r>
      <w:proofErr w:type="gramEnd"/>
    </w:p>
    <w:p w:rsidR="00E3046D" w:rsidRPr="00CF522D" w:rsidRDefault="00E3046D" w:rsidP="00E3046D">
      <w:r w:rsidRPr="00CF522D">
        <w:tab/>
      </w:r>
      <w:r w:rsidRPr="00CF522D">
        <w:tab/>
        <w:t>2.</w:t>
      </w:r>
      <w:r w:rsidRPr="00CF522D">
        <w:tab/>
        <w:t>To warn them against false teachers.   3:1-3</w:t>
      </w:r>
    </w:p>
    <w:p w:rsidR="00E3046D" w:rsidRPr="00CF522D" w:rsidRDefault="00E3046D" w:rsidP="00E3046D">
      <w:r w:rsidRPr="00CF522D">
        <w:tab/>
      </w:r>
      <w:r w:rsidRPr="00CF522D">
        <w:tab/>
      </w:r>
      <w:r w:rsidRPr="00CF522D">
        <w:tab/>
        <w:t>a.</w:t>
      </w:r>
      <w:r w:rsidRPr="00CF522D">
        <w:tab/>
        <w:t>Dogs – false prophets   Isa. 56:10-11</w:t>
      </w:r>
    </w:p>
    <w:p w:rsidR="00E3046D" w:rsidRPr="00CF522D" w:rsidRDefault="00E3046D" w:rsidP="00E3046D">
      <w:r w:rsidRPr="00CF522D">
        <w:tab/>
      </w:r>
      <w:r w:rsidRPr="00CF522D">
        <w:tab/>
      </w:r>
      <w:r w:rsidRPr="00CF522D">
        <w:tab/>
        <w:t>b.</w:t>
      </w:r>
      <w:r w:rsidRPr="00CF522D">
        <w:tab/>
        <w:t>Evil workers – works without faith    3:3</w:t>
      </w:r>
    </w:p>
    <w:p w:rsidR="00E3046D" w:rsidRPr="00CF522D" w:rsidRDefault="00E3046D" w:rsidP="00E3046D">
      <w:r w:rsidRPr="00CF522D">
        <w:tab/>
      </w:r>
      <w:r w:rsidRPr="00CF522D">
        <w:tab/>
      </w:r>
      <w:r w:rsidRPr="00CF522D">
        <w:tab/>
      </w:r>
      <w:r w:rsidRPr="00CF522D">
        <w:tab/>
        <w:t>Worship God in the flesh.</w:t>
      </w:r>
    </w:p>
    <w:p w:rsidR="00E3046D" w:rsidRPr="00CF522D" w:rsidRDefault="00E3046D" w:rsidP="00E3046D">
      <w:r w:rsidRPr="00CF522D">
        <w:tab/>
      </w:r>
      <w:r w:rsidRPr="00CF522D">
        <w:tab/>
      </w:r>
      <w:r w:rsidRPr="00CF522D">
        <w:tab/>
        <w:t>c.</w:t>
      </w:r>
      <w:r w:rsidRPr="00CF522D">
        <w:tab/>
        <w:t>Concision – cutting down instead of believing God for</w:t>
      </w:r>
    </w:p>
    <w:p w:rsidR="00E3046D" w:rsidRPr="00CF522D" w:rsidRDefault="00E3046D" w:rsidP="00E3046D">
      <w:r w:rsidRPr="00CF522D">
        <w:tab/>
      </w:r>
      <w:r w:rsidRPr="00CF522D">
        <w:tab/>
      </w:r>
      <w:r w:rsidRPr="00CF522D">
        <w:tab/>
      </w:r>
      <w:r w:rsidRPr="00CF522D">
        <w:tab/>
      </w:r>
      <w:proofErr w:type="gramStart"/>
      <w:r w:rsidRPr="00CF522D">
        <w:t>deliverance</w:t>
      </w:r>
      <w:proofErr w:type="gramEnd"/>
      <w:r w:rsidRPr="00CF522D">
        <w:t>.</w:t>
      </w:r>
    </w:p>
    <w:p w:rsidR="00E3046D" w:rsidRPr="00CF522D" w:rsidRDefault="00E3046D" w:rsidP="00E3046D"/>
    <w:p w:rsidR="00E3046D" w:rsidRPr="00CF522D" w:rsidRDefault="00E3046D" w:rsidP="00E3046D">
      <w:r w:rsidRPr="00CF522D">
        <w:tab/>
      </w:r>
      <w:r w:rsidRPr="00CF522D">
        <w:tab/>
        <w:t>3.</w:t>
      </w:r>
      <w:r w:rsidRPr="00CF522D">
        <w:tab/>
        <w:t>To advise them of the dangers of dissention.</w:t>
      </w:r>
    </w:p>
    <w:p w:rsidR="00E3046D" w:rsidRPr="00CF522D" w:rsidRDefault="00E3046D" w:rsidP="00E3046D"/>
    <w:p w:rsidR="00E3046D" w:rsidRPr="00CF522D" w:rsidRDefault="00E3046D" w:rsidP="00E3046D">
      <w:r w:rsidRPr="00CF522D">
        <w:tab/>
      </w:r>
      <w:r w:rsidRPr="00CF522D">
        <w:tab/>
      </w:r>
      <w:r w:rsidRPr="00CF522D">
        <w:tab/>
      </w:r>
      <w:proofErr w:type="gramStart"/>
      <w:r w:rsidRPr="00CF522D">
        <w:t>a</w:t>
      </w:r>
      <w:proofErr w:type="gramEnd"/>
      <w:r w:rsidRPr="00CF522D">
        <w:t>.</w:t>
      </w:r>
      <w:r w:rsidRPr="00CF522D">
        <w:tab/>
        <w:t>1:28 “And in nothing terrified by your enemies.”</w:t>
      </w:r>
    </w:p>
    <w:p w:rsidR="00E3046D" w:rsidRPr="00CF522D" w:rsidRDefault="00E3046D" w:rsidP="00E3046D">
      <w:r w:rsidRPr="00CF522D">
        <w:tab/>
      </w:r>
      <w:r w:rsidRPr="00CF522D">
        <w:tab/>
      </w:r>
      <w:r w:rsidRPr="00CF522D">
        <w:tab/>
        <w:t>b.</w:t>
      </w:r>
      <w:r w:rsidRPr="00CF522D">
        <w:tab/>
        <w:t>2:3 “Let nothing be done through strife.”</w:t>
      </w:r>
    </w:p>
    <w:p w:rsidR="00E3046D" w:rsidRPr="00CF522D" w:rsidRDefault="00E3046D" w:rsidP="00E3046D">
      <w:pPr>
        <w:ind w:left="2880" w:hanging="720"/>
      </w:pPr>
      <w:r w:rsidRPr="00CF522D">
        <w:t>c.</w:t>
      </w:r>
      <w:r w:rsidRPr="00CF522D">
        <w:tab/>
        <w:t>2:5 “Let this mind be in you which was also in Christ Jesus.”</w:t>
      </w:r>
    </w:p>
    <w:p w:rsidR="00E3046D" w:rsidRPr="00CF522D" w:rsidRDefault="00E3046D" w:rsidP="00E3046D">
      <w:pPr>
        <w:ind w:left="2880" w:hanging="720"/>
      </w:pPr>
      <w:r w:rsidRPr="00CF522D">
        <w:t>d.</w:t>
      </w:r>
      <w:r w:rsidRPr="00CF522D">
        <w:tab/>
        <w:t xml:space="preserve">2:14 “Do all things without murmurings and </w:t>
      </w:r>
      <w:proofErr w:type="spellStart"/>
      <w:r w:rsidRPr="00CF522D">
        <w:t>disputings</w:t>
      </w:r>
      <w:proofErr w:type="spellEnd"/>
      <w:r w:rsidRPr="00CF522D">
        <w:t>.”</w:t>
      </w:r>
    </w:p>
    <w:p w:rsidR="00E3046D" w:rsidRPr="00CF522D" w:rsidRDefault="00E3046D" w:rsidP="00E3046D">
      <w:r w:rsidRPr="00CF522D">
        <w:tab/>
      </w:r>
      <w:r w:rsidRPr="00CF522D">
        <w:tab/>
      </w:r>
      <w:r w:rsidRPr="00CF522D">
        <w:tab/>
        <w:t>e.</w:t>
      </w:r>
      <w:r w:rsidRPr="00CF522D">
        <w:tab/>
        <w:t>3:2 “Beware”  “Beware”  “Beware”</w:t>
      </w:r>
    </w:p>
    <w:p w:rsidR="00E3046D" w:rsidRPr="00CF522D" w:rsidRDefault="00E3046D" w:rsidP="00E3046D"/>
    <w:p w:rsidR="00E3046D" w:rsidRPr="00CF522D" w:rsidRDefault="00E3046D" w:rsidP="00E3046D">
      <w:r w:rsidRPr="00CF522D">
        <w:tab/>
      </w:r>
      <w:r w:rsidRPr="00CF522D">
        <w:tab/>
      </w:r>
      <w:r w:rsidRPr="00CF522D">
        <w:tab/>
        <w:t>f.</w:t>
      </w:r>
      <w:r w:rsidRPr="00CF522D">
        <w:tab/>
        <w:t>3:3 “Have no confidence in the flesh.”</w:t>
      </w:r>
    </w:p>
    <w:p w:rsidR="00E3046D" w:rsidRPr="00CF522D" w:rsidRDefault="00E3046D" w:rsidP="00E3046D"/>
    <w:p w:rsidR="00E3046D" w:rsidRPr="00CF522D" w:rsidRDefault="00E3046D" w:rsidP="00E3046D">
      <w:r w:rsidRPr="00CF522D">
        <w:tab/>
      </w:r>
      <w:r w:rsidRPr="00CF522D">
        <w:tab/>
      </w:r>
      <w:r w:rsidRPr="00CF522D">
        <w:tab/>
        <w:t>g.</w:t>
      </w:r>
      <w:r w:rsidRPr="00CF522D">
        <w:tab/>
        <w:t>2:2; 3:16; 4:2 “be of the same mind”</w:t>
      </w:r>
    </w:p>
    <w:p w:rsidR="00E3046D" w:rsidRPr="00CF522D" w:rsidRDefault="00E3046D" w:rsidP="00E3046D"/>
    <w:p w:rsidR="00E3046D" w:rsidRPr="00CF522D" w:rsidRDefault="00E3046D" w:rsidP="00E3046D">
      <w:r w:rsidRPr="00CF522D">
        <w:tab/>
      </w:r>
      <w:r w:rsidRPr="00CF522D">
        <w:tab/>
      </w:r>
      <w:r w:rsidRPr="00CF522D">
        <w:tab/>
        <w:t>h.</w:t>
      </w:r>
      <w:r w:rsidRPr="00CF522D">
        <w:tab/>
        <w:t>3:18 “enemies of the cross of Christ”</w:t>
      </w:r>
    </w:p>
    <w:p w:rsidR="00E3046D" w:rsidRPr="00CF522D" w:rsidRDefault="00E3046D" w:rsidP="00E3046D"/>
    <w:p w:rsidR="00E3046D" w:rsidRPr="00CF522D" w:rsidRDefault="00E3046D" w:rsidP="00E3046D">
      <w:r w:rsidRPr="00CF522D">
        <w:tab/>
      </w:r>
      <w:r w:rsidRPr="00CF522D">
        <w:tab/>
      </w:r>
      <w:r w:rsidRPr="00CF522D">
        <w:tab/>
      </w:r>
      <w:proofErr w:type="spellStart"/>
      <w:r w:rsidRPr="00CF522D">
        <w:t>i</w:t>
      </w:r>
      <w:proofErr w:type="spellEnd"/>
      <w:r w:rsidRPr="00CF522D">
        <w:t>.</w:t>
      </w:r>
      <w:r w:rsidRPr="00CF522D">
        <w:tab/>
        <w:t>4:4 “rejoice in the Lord”</w:t>
      </w:r>
    </w:p>
    <w:p w:rsidR="00E3046D" w:rsidRPr="00CF522D" w:rsidRDefault="00E3046D" w:rsidP="00E3046D"/>
    <w:p w:rsidR="00E3046D" w:rsidRPr="00CF522D" w:rsidRDefault="00E3046D" w:rsidP="00E3046D">
      <w:r w:rsidRPr="00CF522D">
        <w:tab/>
      </w:r>
      <w:r w:rsidRPr="00CF522D">
        <w:tab/>
      </w:r>
      <w:r w:rsidRPr="00CF522D">
        <w:tab/>
        <w:t>j.</w:t>
      </w:r>
      <w:r w:rsidRPr="00CF522D">
        <w:tab/>
        <w:t>4:5 “let your moderation be known unto all men”</w:t>
      </w:r>
    </w:p>
    <w:p w:rsidR="00E3046D" w:rsidRPr="00CF522D" w:rsidRDefault="00E3046D" w:rsidP="00E3046D"/>
    <w:p w:rsidR="00E3046D" w:rsidRPr="00CF522D" w:rsidRDefault="00E3046D" w:rsidP="00E3046D">
      <w:r w:rsidRPr="00CF522D">
        <w:tab/>
      </w:r>
      <w:r w:rsidRPr="00CF522D">
        <w:tab/>
      </w:r>
      <w:r w:rsidRPr="00CF522D">
        <w:tab/>
        <w:t>k.</w:t>
      </w:r>
      <w:r w:rsidRPr="00CF522D">
        <w:tab/>
        <w:t>4:6 “be careful for nothing”</w:t>
      </w:r>
    </w:p>
    <w:p w:rsidR="00E3046D" w:rsidRPr="00CF522D" w:rsidRDefault="00E3046D" w:rsidP="00E3046D"/>
    <w:p w:rsidR="00E3046D" w:rsidRPr="00CF522D" w:rsidRDefault="00E3046D" w:rsidP="00E3046D">
      <w:r w:rsidRPr="00CF522D">
        <w:tab/>
      </w:r>
      <w:r w:rsidRPr="00CF522D">
        <w:tab/>
      </w:r>
      <w:r w:rsidRPr="00CF522D">
        <w:tab/>
        <w:t>l.</w:t>
      </w:r>
      <w:r w:rsidRPr="00CF522D">
        <w:tab/>
        <w:t>4:8-9 “think” and “do these things”</w:t>
      </w:r>
    </w:p>
    <w:p w:rsidR="00E3046D" w:rsidRPr="00CF522D" w:rsidRDefault="00E3046D" w:rsidP="00E3046D"/>
    <w:p w:rsidR="00E3046D" w:rsidRPr="00CF522D" w:rsidRDefault="00E3046D" w:rsidP="00E3046D">
      <w:r w:rsidRPr="00CF522D">
        <w:tab/>
      </w:r>
      <w:r w:rsidRPr="00CF522D">
        <w:tab/>
        <w:t>4.</w:t>
      </w:r>
      <w:r w:rsidRPr="00CF522D">
        <w:tab/>
        <w:t>To encourage them all to go on.</w:t>
      </w:r>
    </w:p>
    <w:p w:rsidR="00E3046D" w:rsidRPr="00CF522D" w:rsidRDefault="00E3046D" w:rsidP="00E3046D"/>
    <w:p w:rsidR="00E3046D" w:rsidRPr="00CF522D" w:rsidRDefault="00E3046D" w:rsidP="00E3046D">
      <w:r w:rsidRPr="00CF522D">
        <w:tab/>
      </w:r>
      <w:r w:rsidRPr="00CF522D">
        <w:tab/>
      </w:r>
      <w:r w:rsidRPr="00CF522D">
        <w:tab/>
        <w:t>a.</w:t>
      </w:r>
      <w:r w:rsidRPr="00CF522D">
        <w:tab/>
        <w:t>“All” is mentioned 26 times.</w:t>
      </w:r>
    </w:p>
    <w:p w:rsidR="00E3046D" w:rsidRPr="00CF522D" w:rsidRDefault="00E3046D" w:rsidP="00E3046D">
      <w:r w:rsidRPr="00CF522D">
        <w:tab/>
      </w:r>
      <w:r w:rsidRPr="00CF522D">
        <w:tab/>
      </w:r>
      <w:r w:rsidRPr="00CF522D">
        <w:tab/>
        <w:t>b.</w:t>
      </w:r>
      <w:r w:rsidRPr="00CF522D">
        <w:tab/>
        <w:t>Sin is not mentioned once.</w:t>
      </w:r>
    </w:p>
    <w:p w:rsidR="00E3046D" w:rsidRPr="00CF522D" w:rsidRDefault="00E3046D" w:rsidP="00E3046D"/>
    <w:p w:rsidR="00E3046D" w:rsidRPr="00CF522D" w:rsidRDefault="00E3046D" w:rsidP="00E3046D">
      <w:r w:rsidRPr="00CF522D">
        <w:tab/>
      </w:r>
      <w:r w:rsidRPr="00CF522D">
        <w:tab/>
      </w:r>
      <w:r w:rsidRPr="00CF522D">
        <w:tab/>
        <w:t>c.</w:t>
      </w:r>
      <w:r w:rsidRPr="00CF522D">
        <w:tab/>
        <w:t>Salvation is progressive in that at the new birth you are free from the penalty of sin but as your faith grows you can be totally free from the power of sin.    1:6, 9, 11, 27-29; 2:12; 3:8-14, 21; 4:23</w:t>
      </w:r>
    </w:p>
    <w:p w:rsidR="00E3046D" w:rsidRPr="00CF522D" w:rsidRDefault="00E3046D" w:rsidP="00E3046D">
      <w:pPr>
        <w:ind w:left="2880" w:hanging="720"/>
      </w:pPr>
      <w:r w:rsidRPr="00CF522D">
        <w:t>d.</w:t>
      </w:r>
      <w:r w:rsidRPr="00CF522D">
        <w:tab/>
        <w:t>The word joy or rejoice is found in every chapter.   1:4,18,25-26; 2:2,16,18; 3:1,3; 4:1,4,10</w:t>
      </w:r>
    </w:p>
    <w:p w:rsidR="00E3046D" w:rsidRPr="00CF522D" w:rsidRDefault="00E3046D" w:rsidP="00E3046D"/>
    <w:p w:rsidR="00E3046D" w:rsidRPr="00CF522D" w:rsidRDefault="00E3046D" w:rsidP="00403814">
      <w:pPr>
        <w:numPr>
          <w:ilvl w:val="0"/>
          <w:numId w:val="28"/>
        </w:numPr>
      </w:pPr>
      <w:r w:rsidRPr="00CF522D">
        <w:t>To tell them of his intended visit.   1:25, 26; 2:24</w:t>
      </w:r>
    </w:p>
    <w:p w:rsidR="00E3046D" w:rsidRPr="00CF522D" w:rsidRDefault="00E3046D" w:rsidP="00E3046D">
      <w:pPr>
        <w:ind w:left="2160"/>
      </w:pPr>
    </w:p>
    <w:p w:rsidR="00E3046D" w:rsidRPr="00CF522D" w:rsidRDefault="00E3046D" w:rsidP="00403814">
      <w:pPr>
        <w:pStyle w:val="Heading3"/>
        <w:numPr>
          <w:ilvl w:val="0"/>
          <w:numId w:val="44"/>
        </w:numPr>
      </w:pPr>
      <w:r w:rsidRPr="00CF522D">
        <w:t>The Theme</w:t>
      </w:r>
    </w:p>
    <w:p w:rsidR="00E3046D" w:rsidRPr="00CF522D" w:rsidRDefault="00E3046D" w:rsidP="00E3046D">
      <w:r w:rsidRPr="00CF522D">
        <w:tab/>
        <w:t>The mind of Christ reproduced in the minds of all His people.</w:t>
      </w:r>
    </w:p>
    <w:p w:rsidR="00E3046D" w:rsidRPr="00CF522D" w:rsidRDefault="00E3046D" w:rsidP="00E3046D"/>
    <w:p w:rsidR="00E3046D" w:rsidRPr="00CF522D" w:rsidRDefault="00E3046D" w:rsidP="00E3046D">
      <w:r w:rsidRPr="00CF522D">
        <w:tab/>
        <w:t>2:2</w:t>
      </w:r>
      <w:r w:rsidRPr="00CF522D">
        <w:tab/>
        <w:t>“Like minded”  “one accord”  “one mind”</w:t>
      </w:r>
    </w:p>
    <w:p w:rsidR="00E3046D" w:rsidRPr="00CF522D" w:rsidRDefault="00E3046D" w:rsidP="00E3046D">
      <w:r w:rsidRPr="00CF522D">
        <w:tab/>
        <w:t>2:5</w:t>
      </w:r>
      <w:r w:rsidRPr="00CF522D">
        <w:tab/>
        <w:t>“Let this mind be in you which was also in Christ Jesus”</w:t>
      </w:r>
    </w:p>
    <w:p w:rsidR="00E3046D" w:rsidRPr="00CF522D" w:rsidRDefault="00E3046D" w:rsidP="00E3046D">
      <w:r w:rsidRPr="00CF522D">
        <w:tab/>
        <w:t>3:16</w:t>
      </w:r>
      <w:r w:rsidRPr="00CF522D">
        <w:tab/>
        <w:t>“Let us walk by the same rule”   “Let us mind the same thing”</w:t>
      </w:r>
    </w:p>
    <w:p w:rsidR="00E3046D" w:rsidRPr="00CF522D" w:rsidRDefault="00E3046D" w:rsidP="00E3046D">
      <w:r w:rsidRPr="00CF522D">
        <w:tab/>
        <w:t>1:27</w:t>
      </w:r>
      <w:r w:rsidRPr="00CF522D">
        <w:tab/>
        <w:t>“One mind”</w:t>
      </w:r>
    </w:p>
    <w:p w:rsidR="00E3046D" w:rsidRPr="00CF522D" w:rsidRDefault="00E3046D" w:rsidP="00E3046D">
      <w:r w:rsidRPr="00CF522D">
        <w:tab/>
        <w:t>1:29</w:t>
      </w:r>
      <w:r w:rsidRPr="00CF522D">
        <w:tab/>
        <w:t>“Believe and suffer for His sake”</w:t>
      </w:r>
    </w:p>
    <w:p w:rsidR="00E3046D" w:rsidRPr="00CF522D" w:rsidRDefault="00E3046D" w:rsidP="00E3046D">
      <w:r w:rsidRPr="00CF522D">
        <w:tab/>
        <w:t>1:6</w:t>
      </w:r>
      <w:r w:rsidRPr="00CF522D">
        <w:tab/>
        <w:t>“Being confident”</w:t>
      </w:r>
    </w:p>
    <w:p w:rsidR="00E3046D" w:rsidRPr="00CF522D" w:rsidRDefault="00E3046D" w:rsidP="00E3046D">
      <w:r w:rsidRPr="00CF522D">
        <w:tab/>
        <w:t>3:21</w:t>
      </w:r>
      <w:r w:rsidRPr="00CF522D">
        <w:tab/>
        <w:t>“Fashioned like unto His”</w:t>
      </w:r>
    </w:p>
    <w:p w:rsidR="00E3046D" w:rsidRPr="00CF522D" w:rsidRDefault="00E3046D" w:rsidP="00E3046D">
      <w:r w:rsidRPr="00CF522D">
        <w:tab/>
        <w:t>4:2</w:t>
      </w:r>
      <w:r w:rsidRPr="00CF522D">
        <w:tab/>
        <w:t>“The same mind in the Lord”</w:t>
      </w:r>
    </w:p>
    <w:p w:rsidR="00E3046D" w:rsidRPr="00CF522D" w:rsidRDefault="00E3046D" w:rsidP="00E3046D">
      <w:r w:rsidRPr="00CF522D">
        <w:lastRenderedPageBreak/>
        <w:tab/>
        <w:t>4:7</w:t>
      </w:r>
      <w:r w:rsidRPr="00CF522D">
        <w:tab/>
        <w:t>“Keep your hearts and minds through Christ”</w:t>
      </w:r>
    </w:p>
    <w:p w:rsidR="00E3046D" w:rsidRPr="00CF522D" w:rsidRDefault="00E3046D" w:rsidP="00E3046D">
      <w:r w:rsidRPr="00CF522D">
        <w:tab/>
        <w:t>4:13</w:t>
      </w:r>
      <w:r w:rsidRPr="00CF522D">
        <w:tab/>
        <w:t xml:space="preserve">“I can do all things through Christ which </w:t>
      </w:r>
      <w:proofErr w:type="spellStart"/>
      <w:r w:rsidRPr="00CF522D">
        <w:t>strengtheneth</w:t>
      </w:r>
      <w:proofErr w:type="spellEnd"/>
      <w:r w:rsidRPr="00CF522D">
        <w:t xml:space="preserve"> me”</w:t>
      </w:r>
    </w:p>
    <w:p w:rsidR="00E3046D" w:rsidRPr="00CF522D" w:rsidRDefault="00E3046D" w:rsidP="00E3046D"/>
    <w:p w:rsidR="00E3046D" w:rsidRPr="00CF522D" w:rsidRDefault="00E3046D" w:rsidP="00403814">
      <w:pPr>
        <w:pStyle w:val="Heading2"/>
        <w:keepNext/>
        <w:numPr>
          <w:ilvl w:val="0"/>
          <w:numId w:val="42"/>
        </w:numPr>
        <w:ind w:left="360" w:hanging="360"/>
      </w:pPr>
    </w:p>
    <w:p w:rsidR="00E3046D" w:rsidRPr="00CF522D" w:rsidRDefault="00E3046D" w:rsidP="00E3046D">
      <w:r w:rsidRPr="00CF522D">
        <w:tab/>
        <w:t>A.</w:t>
      </w:r>
      <w:r w:rsidRPr="00CF522D">
        <w:tab/>
        <w:t>Introduction to all the saints.</w:t>
      </w:r>
    </w:p>
    <w:p w:rsidR="00E3046D" w:rsidRPr="00CF522D" w:rsidRDefault="00E3046D" w:rsidP="00E3046D">
      <w:r w:rsidRPr="00CF522D">
        <w:tab/>
      </w:r>
      <w:r w:rsidRPr="00CF522D">
        <w:tab/>
        <w:t>1:1-2</w:t>
      </w:r>
      <w:r w:rsidRPr="00CF522D">
        <w:tab/>
        <w:t xml:space="preserve">“Grace </w:t>
      </w:r>
      <w:proofErr w:type="gramStart"/>
      <w:r w:rsidRPr="00CF522D">
        <w:t>be</w:t>
      </w:r>
      <w:proofErr w:type="gramEnd"/>
      <w:r w:rsidRPr="00CF522D">
        <w:t xml:space="preserve"> unto you and peace”</w:t>
      </w:r>
    </w:p>
    <w:p w:rsidR="00E3046D" w:rsidRDefault="00E3046D" w:rsidP="00E3046D"/>
    <w:p w:rsidR="00E3046D" w:rsidRPr="00CF522D" w:rsidRDefault="00E3046D" w:rsidP="00E3046D">
      <w:r w:rsidRPr="00CF522D">
        <w:tab/>
        <w:t>A.</w:t>
      </w:r>
      <w:r w:rsidRPr="00CF522D">
        <w:tab/>
        <w:t>1:1 “To all the saints” in Christ Jesus”</w:t>
      </w:r>
    </w:p>
    <w:p w:rsidR="00E3046D" w:rsidRPr="00CF522D" w:rsidRDefault="00E3046D" w:rsidP="00E3046D"/>
    <w:p w:rsidR="00E3046D" w:rsidRPr="00CF522D" w:rsidRDefault="00E3046D" w:rsidP="00E3046D">
      <w:r w:rsidRPr="00CF522D">
        <w:tab/>
      </w:r>
      <w:r w:rsidRPr="00CF522D">
        <w:tab/>
        <w:t>1.</w:t>
      </w:r>
      <w:r w:rsidRPr="00CF522D">
        <w:tab/>
        <w:t>Holiness in character</w:t>
      </w:r>
    </w:p>
    <w:p w:rsidR="00E3046D" w:rsidRPr="00CF522D" w:rsidRDefault="00E3046D" w:rsidP="00E3046D">
      <w:r w:rsidRPr="00CF522D">
        <w:tab/>
      </w:r>
      <w:r w:rsidRPr="00CF522D">
        <w:tab/>
      </w:r>
      <w:r w:rsidRPr="00CF522D">
        <w:tab/>
      </w:r>
      <w:proofErr w:type="gramStart"/>
      <w:r w:rsidRPr="00CF522D">
        <w:t>a</w:t>
      </w:r>
      <w:proofErr w:type="gramEnd"/>
      <w:r w:rsidRPr="00CF522D">
        <w:t>.</w:t>
      </w:r>
      <w:r w:rsidRPr="00CF522D">
        <w:tab/>
        <w:t>Religious</w:t>
      </w:r>
    </w:p>
    <w:p w:rsidR="00E3046D" w:rsidRPr="00CF522D" w:rsidRDefault="00E3046D" w:rsidP="00E3046D">
      <w:r w:rsidRPr="00CF522D">
        <w:tab/>
      </w:r>
      <w:r w:rsidRPr="00CF522D">
        <w:tab/>
      </w:r>
      <w:r w:rsidRPr="00CF522D">
        <w:tab/>
        <w:t>b.</w:t>
      </w:r>
      <w:r w:rsidRPr="00CF522D">
        <w:tab/>
        <w:t>Sacred</w:t>
      </w:r>
    </w:p>
    <w:p w:rsidR="00E3046D" w:rsidRPr="00CF522D" w:rsidRDefault="00E3046D" w:rsidP="00E3046D">
      <w:r w:rsidRPr="00CF522D">
        <w:tab/>
      </w:r>
      <w:r w:rsidRPr="00CF522D">
        <w:tab/>
      </w:r>
      <w:r w:rsidRPr="00CF522D">
        <w:tab/>
        <w:t>c.</w:t>
      </w:r>
      <w:r w:rsidRPr="00CF522D">
        <w:tab/>
        <w:t>Consecrated</w:t>
      </w:r>
    </w:p>
    <w:p w:rsidR="00E3046D" w:rsidRPr="00CF522D" w:rsidRDefault="00E3046D" w:rsidP="00E3046D"/>
    <w:p w:rsidR="00E3046D" w:rsidRPr="00CF522D" w:rsidRDefault="00E3046D" w:rsidP="00E3046D">
      <w:r w:rsidRPr="00CF522D">
        <w:tab/>
      </w:r>
      <w:r w:rsidRPr="00CF522D">
        <w:tab/>
        <w:t>2.</w:t>
      </w:r>
      <w:r w:rsidRPr="00CF522D">
        <w:tab/>
        <w:t>Morally blameless</w:t>
      </w:r>
    </w:p>
    <w:p w:rsidR="00E3046D" w:rsidRPr="00CF522D" w:rsidRDefault="00E3046D" w:rsidP="00E3046D"/>
    <w:p w:rsidR="00E3046D" w:rsidRPr="00CF522D" w:rsidRDefault="00E3046D" w:rsidP="00E3046D">
      <w:r w:rsidRPr="00CF522D">
        <w:tab/>
      </w:r>
      <w:r w:rsidRPr="00CF522D">
        <w:tab/>
        <w:t>3.</w:t>
      </w:r>
      <w:r w:rsidRPr="00CF522D">
        <w:tab/>
        <w:t>Physically and spiritually pure</w:t>
      </w:r>
    </w:p>
    <w:p w:rsidR="00E3046D" w:rsidRPr="00CF522D" w:rsidRDefault="00E3046D" w:rsidP="00E3046D"/>
    <w:p w:rsidR="00E3046D" w:rsidRPr="00CF522D" w:rsidRDefault="00E3046D" w:rsidP="00E3046D">
      <w:r w:rsidRPr="00CF522D">
        <w:tab/>
      </w:r>
      <w:r w:rsidRPr="00CF522D">
        <w:tab/>
        <w:t>4.</w:t>
      </w:r>
      <w:r w:rsidRPr="00CF522D">
        <w:tab/>
        <w:t>One set apart for Holy fellowship and service.</w:t>
      </w:r>
    </w:p>
    <w:p w:rsidR="00E3046D" w:rsidRPr="00CF522D" w:rsidRDefault="00E3046D" w:rsidP="00E3046D"/>
    <w:p w:rsidR="00E3046D" w:rsidRPr="00CF522D" w:rsidRDefault="00E3046D" w:rsidP="00E3046D">
      <w:r w:rsidRPr="00CF522D">
        <w:tab/>
        <w:t>B.</w:t>
      </w:r>
      <w:r w:rsidRPr="00CF522D">
        <w:tab/>
        <w:t xml:space="preserve">“Which are at </w:t>
      </w:r>
      <w:proofErr w:type="gramStart"/>
      <w:r w:rsidRPr="00CF522D">
        <w:t>Philippi</w:t>
      </w:r>
      <w:proofErr w:type="gramEnd"/>
      <w:r w:rsidRPr="00CF522D">
        <w:t>”</w:t>
      </w:r>
    </w:p>
    <w:p w:rsidR="00E3046D" w:rsidRPr="00CF522D" w:rsidRDefault="00E3046D" w:rsidP="00E3046D"/>
    <w:p w:rsidR="00E3046D" w:rsidRPr="00CF522D" w:rsidRDefault="00E3046D" w:rsidP="00E3046D">
      <w:r w:rsidRPr="00CF522D">
        <w:tab/>
      </w:r>
      <w:r w:rsidRPr="00CF522D">
        <w:tab/>
        <w:t>Acts 16:9-40</w:t>
      </w:r>
      <w:r w:rsidRPr="00CF522D">
        <w:tab/>
        <w:t>A chief city of Macedonia</w:t>
      </w:r>
    </w:p>
    <w:p w:rsidR="00E3046D" w:rsidRPr="00CF522D" w:rsidRDefault="00E3046D" w:rsidP="00E3046D"/>
    <w:p w:rsidR="00E3046D" w:rsidRPr="00CF522D" w:rsidRDefault="00E3046D" w:rsidP="00E3046D">
      <w:r w:rsidRPr="00CF522D">
        <w:tab/>
        <w:t>C.</w:t>
      </w:r>
      <w:r w:rsidRPr="00CF522D">
        <w:tab/>
        <w:t>Bishops   I Tim. 3:1-7</w:t>
      </w:r>
    </w:p>
    <w:p w:rsidR="00E3046D" w:rsidRPr="00CF522D" w:rsidRDefault="00E3046D" w:rsidP="00E3046D"/>
    <w:p w:rsidR="00E3046D" w:rsidRPr="00CF522D" w:rsidRDefault="00E3046D" w:rsidP="00E3046D">
      <w:r w:rsidRPr="00CF522D">
        <w:tab/>
      </w:r>
      <w:r w:rsidRPr="00CF522D">
        <w:tab/>
        <w:t>1.</w:t>
      </w:r>
      <w:r w:rsidRPr="00CF522D">
        <w:tab/>
        <w:t>Overseer</w:t>
      </w:r>
    </w:p>
    <w:p w:rsidR="00E3046D" w:rsidRPr="00CF522D" w:rsidRDefault="00E3046D" w:rsidP="00E3046D">
      <w:r w:rsidRPr="00CF522D">
        <w:tab/>
      </w:r>
      <w:r w:rsidRPr="00CF522D">
        <w:tab/>
        <w:t>2.</w:t>
      </w:r>
      <w:r w:rsidRPr="00CF522D">
        <w:tab/>
        <w:t>Pastor</w:t>
      </w:r>
    </w:p>
    <w:p w:rsidR="00E3046D" w:rsidRPr="00CF522D" w:rsidRDefault="00E3046D" w:rsidP="00E3046D">
      <w:r w:rsidRPr="00CF522D">
        <w:tab/>
      </w:r>
      <w:r w:rsidRPr="00CF522D">
        <w:tab/>
        <w:t>3.</w:t>
      </w:r>
      <w:r w:rsidRPr="00CF522D">
        <w:tab/>
        <w:t>Under-Shepherd</w:t>
      </w:r>
    </w:p>
    <w:p w:rsidR="00E3046D" w:rsidRPr="00CF522D" w:rsidRDefault="00E3046D" w:rsidP="00E3046D">
      <w:r w:rsidRPr="00CF522D">
        <w:tab/>
      </w:r>
      <w:r w:rsidRPr="00CF522D">
        <w:tab/>
        <w:t>4.</w:t>
      </w:r>
      <w:r w:rsidRPr="00CF522D">
        <w:tab/>
        <w:t>Elder</w:t>
      </w:r>
    </w:p>
    <w:p w:rsidR="00E3046D" w:rsidRPr="00CF522D" w:rsidRDefault="00E3046D" w:rsidP="00E3046D">
      <w:r w:rsidRPr="00CF522D">
        <w:tab/>
      </w:r>
      <w:r w:rsidRPr="00CF522D">
        <w:tab/>
        <w:t>5.</w:t>
      </w:r>
      <w:r w:rsidRPr="00CF522D">
        <w:tab/>
        <w:t>Christ is the Shepherd and Bishop of our Souls.  I Peter 2:25</w:t>
      </w:r>
    </w:p>
    <w:p w:rsidR="00E3046D" w:rsidRPr="00CF522D" w:rsidRDefault="00E3046D" w:rsidP="00E3046D"/>
    <w:p w:rsidR="00E3046D" w:rsidRPr="00CF522D" w:rsidRDefault="00E3046D" w:rsidP="00E3046D">
      <w:r w:rsidRPr="00CF522D">
        <w:tab/>
        <w:t>D.</w:t>
      </w:r>
      <w:r w:rsidRPr="00CF522D">
        <w:tab/>
        <w:t>Deacons   I Tim. 3:8-13</w:t>
      </w:r>
    </w:p>
    <w:p w:rsidR="00E3046D" w:rsidRPr="00CF522D" w:rsidRDefault="00E3046D" w:rsidP="00E3046D"/>
    <w:p w:rsidR="00E3046D" w:rsidRPr="00CF522D" w:rsidRDefault="00E3046D" w:rsidP="00E3046D">
      <w:r w:rsidRPr="00CF522D">
        <w:tab/>
      </w:r>
      <w:r w:rsidRPr="00CF522D">
        <w:tab/>
        <w:t>1.</w:t>
      </w:r>
      <w:r w:rsidRPr="00CF522D">
        <w:tab/>
        <w:t>Attendant</w:t>
      </w:r>
    </w:p>
    <w:p w:rsidR="00E3046D" w:rsidRPr="00CF522D" w:rsidRDefault="00E3046D" w:rsidP="00E3046D">
      <w:r w:rsidRPr="00CF522D">
        <w:tab/>
      </w:r>
      <w:r w:rsidRPr="00CF522D">
        <w:tab/>
        <w:t>2.</w:t>
      </w:r>
      <w:r w:rsidRPr="00CF522D">
        <w:tab/>
        <w:t>To run errands</w:t>
      </w:r>
    </w:p>
    <w:p w:rsidR="00E3046D" w:rsidRPr="00CF522D" w:rsidRDefault="00E3046D" w:rsidP="00E3046D">
      <w:r w:rsidRPr="00CF522D">
        <w:tab/>
      </w:r>
      <w:r w:rsidRPr="00CF522D">
        <w:tab/>
        <w:t>3.</w:t>
      </w:r>
      <w:r w:rsidRPr="00CF522D">
        <w:tab/>
        <w:t>Minister/voluntary servant</w:t>
      </w:r>
    </w:p>
    <w:p w:rsidR="00E3046D" w:rsidRPr="00CF522D" w:rsidRDefault="00E3046D" w:rsidP="00E3046D">
      <w:r w:rsidRPr="00CF522D">
        <w:tab/>
      </w:r>
      <w:r w:rsidRPr="00CF522D">
        <w:tab/>
        <w:t>4.</w:t>
      </w:r>
      <w:r w:rsidRPr="00CF522D">
        <w:tab/>
        <w:t>Church officer</w:t>
      </w:r>
    </w:p>
    <w:p w:rsidR="00E3046D" w:rsidRPr="00CF522D" w:rsidRDefault="00E3046D" w:rsidP="00E3046D"/>
    <w:p w:rsidR="00E3046D" w:rsidRPr="00CF522D" w:rsidRDefault="00E3046D" w:rsidP="00E3046D">
      <w:pPr>
        <w:ind w:left="1440" w:hanging="720"/>
      </w:pPr>
      <w:r w:rsidRPr="00CF522D">
        <w:t>E.</w:t>
      </w:r>
      <w:r w:rsidRPr="00CF522D">
        <w:tab/>
        <w:t xml:space="preserve">The Philippians had heard of Paul’s imprisonment and had sent a love gift by </w:t>
      </w:r>
      <w:proofErr w:type="spellStart"/>
      <w:r w:rsidRPr="00CF522D">
        <w:t>Epaphroditus</w:t>
      </w:r>
      <w:proofErr w:type="spellEnd"/>
      <w:r w:rsidRPr="00CF522D">
        <w:t>.  4:10</w:t>
      </w:r>
      <w:proofErr w:type="gramStart"/>
      <w:r w:rsidRPr="00CF522D">
        <w:t>,18</w:t>
      </w:r>
      <w:proofErr w:type="gramEnd"/>
    </w:p>
    <w:p w:rsidR="00E3046D" w:rsidRPr="00CF522D" w:rsidRDefault="00E3046D" w:rsidP="00E3046D"/>
    <w:p w:rsidR="00E3046D" w:rsidRPr="00CF522D" w:rsidRDefault="00E3046D" w:rsidP="00E3046D">
      <w:pPr>
        <w:ind w:left="1440"/>
      </w:pPr>
      <w:r w:rsidRPr="00CF522D">
        <w:t xml:space="preserve">They also heard of </w:t>
      </w:r>
      <w:proofErr w:type="spellStart"/>
      <w:r w:rsidRPr="00CF522D">
        <w:t>Epaphroditus</w:t>
      </w:r>
      <w:proofErr w:type="spellEnd"/>
      <w:r w:rsidRPr="00CF522D">
        <w:t xml:space="preserve"> getting deathly sick and Paul wanted them to know that “God had mercy on him</w:t>
      </w:r>
      <w:proofErr w:type="gramStart"/>
      <w:r w:rsidRPr="00CF522D">
        <w:t>”  2:27</w:t>
      </w:r>
      <w:proofErr w:type="gramEnd"/>
    </w:p>
    <w:p w:rsidR="00E3046D" w:rsidRDefault="00E3046D" w:rsidP="00E3046D"/>
    <w:p w:rsidR="00E3046D" w:rsidRPr="00CF522D" w:rsidRDefault="00E3046D" w:rsidP="00E3046D"/>
    <w:p w:rsidR="00E3046D" w:rsidRPr="00CF522D" w:rsidRDefault="00E3046D" w:rsidP="00E3046D">
      <w:r w:rsidRPr="00CF522D">
        <w:lastRenderedPageBreak/>
        <w:tab/>
        <w:t>B.</w:t>
      </w:r>
      <w:r w:rsidRPr="00CF522D">
        <w:tab/>
        <w:t>Always when in prayer requesting fellowship.   1:3-5</w:t>
      </w:r>
    </w:p>
    <w:p w:rsidR="00E3046D" w:rsidRPr="00CF522D" w:rsidRDefault="00E3046D" w:rsidP="00E3046D"/>
    <w:p w:rsidR="00E3046D" w:rsidRPr="00CF522D" w:rsidRDefault="00E3046D" w:rsidP="00E3046D">
      <w:r w:rsidRPr="00CF522D">
        <w:tab/>
        <w:t>C.</w:t>
      </w:r>
      <w:r w:rsidRPr="00CF522D">
        <w:tab/>
        <w:t>Confidence in God’s ultimate purpose.</w:t>
      </w:r>
    </w:p>
    <w:p w:rsidR="00E3046D" w:rsidRPr="00CF522D" w:rsidRDefault="00E3046D" w:rsidP="00E3046D"/>
    <w:p w:rsidR="00E3046D" w:rsidRPr="00CF522D" w:rsidRDefault="00E3046D" w:rsidP="00E3046D">
      <w:r w:rsidRPr="00CF522D">
        <w:tab/>
      </w:r>
      <w:r w:rsidRPr="00CF522D">
        <w:tab/>
        <w:t>1.</w:t>
      </w:r>
      <w:r w:rsidRPr="00CF522D">
        <w:tab/>
        <w:t>The grounds of his confidence.</w:t>
      </w:r>
    </w:p>
    <w:p w:rsidR="00E3046D" w:rsidRPr="00CF522D" w:rsidRDefault="00E3046D" w:rsidP="00E3046D">
      <w:r w:rsidRPr="00CF522D">
        <w:tab/>
      </w:r>
      <w:r w:rsidRPr="00CF522D">
        <w:tab/>
      </w:r>
      <w:r w:rsidRPr="00CF522D">
        <w:tab/>
        <w:t>“He which hath began”</w:t>
      </w:r>
    </w:p>
    <w:p w:rsidR="00E3046D" w:rsidRPr="00CF522D" w:rsidRDefault="00E3046D" w:rsidP="00E3046D"/>
    <w:p w:rsidR="00E3046D" w:rsidRPr="00CF522D" w:rsidRDefault="00E3046D" w:rsidP="00E3046D">
      <w:pPr>
        <w:ind w:left="720" w:firstLine="720"/>
      </w:pPr>
      <w:r w:rsidRPr="00CF522D">
        <w:t>2.</w:t>
      </w:r>
      <w:r w:rsidRPr="00CF522D">
        <w:tab/>
        <w:t>The subject of His confidence.</w:t>
      </w:r>
    </w:p>
    <w:p w:rsidR="00E3046D" w:rsidRPr="00CF522D" w:rsidRDefault="00E3046D" w:rsidP="00E3046D">
      <w:r w:rsidRPr="00CF522D">
        <w:tab/>
      </w:r>
      <w:r w:rsidRPr="00CF522D">
        <w:tab/>
      </w:r>
      <w:r w:rsidRPr="00CF522D">
        <w:tab/>
        <w:t>“A good work in you”</w:t>
      </w:r>
    </w:p>
    <w:p w:rsidR="00E3046D" w:rsidRPr="00CF522D" w:rsidRDefault="00E3046D" w:rsidP="00E3046D"/>
    <w:p w:rsidR="00E3046D" w:rsidRPr="00CF522D" w:rsidRDefault="00E3046D" w:rsidP="00E3046D">
      <w:r w:rsidRPr="00CF522D">
        <w:tab/>
      </w:r>
      <w:r w:rsidRPr="00CF522D">
        <w:tab/>
        <w:t>3.</w:t>
      </w:r>
      <w:r w:rsidRPr="00CF522D">
        <w:tab/>
        <w:t>The scope of His confidence.</w:t>
      </w:r>
    </w:p>
    <w:p w:rsidR="00E3046D" w:rsidRPr="00CF522D" w:rsidRDefault="00E3046D" w:rsidP="00E3046D"/>
    <w:p w:rsidR="00E3046D" w:rsidRPr="00CF522D" w:rsidRDefault="00E3046D" w:rsidP="00E3046D">
      <w:r w:rsidRPr="00CF522D">
        <w:tab/>
      </w:r>
      <w:r w:rsidRPr="00CF522D">
        <w:tab/>
      </w:r>
      <w:r w:rsidRPr="00CF522D">
        <w:tab/>
        <w:t>“Will perform it until the day of Jesus Christ”</w:t>
      </w:r>
    </w:p>
    <w:p w:rsidR="00E3046D" w:rsidRPr="00CF522D" w:rsidRDefault="00E3046D" w:rsidP="00E3046D"/>
    <w:p w:rsidR="00E3046D" w:rsidRPr="00CF522D" w:rsidRDefault="00E3046D" w:rsidP="00E3046D">
      <w:r w:rsidRPr="00CF522D">
        <w:tab/>
      </w:r>
      <w:r w:rsidRPr="00CF522D">
        <w:tab/>
      </w:r>
      <w:r w:rsidRPr="00CF522D">
        <w:tab/>
        <w:t>a.</w:t>
      </w:r>
      <w:r w:rsidRPr="00CF522D">
        <w:tab/>
        <w:t>Perfection, full stature</w:t>
      </w:r>
    </w:p>
    <w:p w:rsidR="00E3046D" w:rsidRPr="00CF522D" w:rsidRDefault="00E3046D" w:rsidP="00E3046D">
      <w:r w:rsidRPr="00CF522D">
        <w:tab/>
      </w:r>
      <w:r w:rsidRPr="00CF522D">
        <w:tab/>
      </w:r>
      <w:r w:rsidRPr="00CF522D">
        <w:tab/>
      </w:r>
      <w:proofErr w:type="gramStart"/>
      <w:r w:rsidRPr="00CF522D">
        <w:t>b</w:t>
      </w:r>
      <w:proofErr w:type="gramEnd"/>
      <w:r w:rsidRPr="00CF522D">
        <w:t>.</w:t>
      </w:r>
      <w:r w:rsidRPr="00CF522D">
        <w:tab/>
        <w:t>Till Christ is fully formed in you</w:t>
      </w:r>
    </w:p>
    <w:p w:rsidR="00E3046D" w:rsidRPr="00CF522D" w:rsidRDefault="00E3046D" w:rsidP="00E3046D">
      <w:pPr>
        <w:ind w:left="2880" w:hanging="720"/>
      </w:pPr>
      <w:r w:rsidRPr="00CF522D">
        <w:t>c.</w:t>
      </w:r>
      <w:r w:rsidRPr="00CF522D">
        <w:tab/>
        <w:t>“Perform” fulfill, terminate, accomplish, finish and perfect</w:t>
      </w:r>
    </w:p>
    <w:p w:rsidR="00E3046D" w:rsidRPr="00CF522D" w:rsidRDefault="00E3046D" w:rsidP="00E3046D"/>
    <w:p w:rsidR="00E3046D" w:rsidRPr="00CF522D" w:rsidRDefault="00E3046D" w:rsidP="00E3046D">
      <w:r w:rsidRPr="00CF522D">
        <w:tab/>
        <w:t>D.</w:t>
      </w:r>
      <w:r w:rsidRPr="00CF522D">
        <w:tab/>
        <w:t>Paul’s prayer for the Philippians   1:7-11</w:t>
      </w:r>
    </w:p>
    <w:p w:rsidR="00E3046D" w:rsidRPr="00CF522D" w:rsidRDefault="00E3046D" w:rsidP="00E3046D"/>
    <w:p w:rsidR="00E3046D" w:rsidRPr="00CF522D" w:rsidRDefault="00E3046D" w:rsidP="00E3046D">
      <w:pPr>
        <w:ind w:left="2160" w:hanging="720"/>
      </w:pPr>
      <w:r w:rsidRPr="00CF522D">
        <w:t>1.</w:t>
      </w:r>
      <w:r w:rsidRPr="00CF522D">
        <w:tab/>
        <w:t>Perfection of love is produced by the increase of the knowledge of the Son of God, “yet more and more in knowledge and in all judgment”</w:t>
      </w:r>
    </w:p>
    <w:p w:rsidR="00E3046D" w:rsidRPr="00CF522D" w:rsidRDefault="00E3046D" w:rsidP="00E3046D">
      <w:r w:rsidRPr="00CF522D">
        <w:tab/>
      </w:r>
      <w:r w:rsidRPr="00CF522D">
        <w:tab/>
      </w:r>
      <w:r w:rsidRPr="00CF522D">
        <w:tab/>
        <w:t>Phil. 3:10 “That I may know Him”</w:t>
      </w:r>
    </w:p>
    <w:p w:rsidR="00E3046D" w:rsidRPr="00CF522D" w:rsidRDefault="00E3046D" w:rsidP="00E3046D">
      <w:r w:rsidRPr="00CF522D">
        <w:tab/>
      </w:r>
      <w:r w:rsidRPr="00CF522D">
        <w:tab/>
        <w:t>2.</w:t>
      </w:r>
      <w:r w:rsidRPr="00CF522D">
        <w:tab/>
        <w:t>Perfection of love produces the ability to discern.</w:t>
      </w:r>
    </w:p>
    <w:p w:rsidR="00E3046D" w:rsidRPr="00CF522D" w:rsidRDefault="00E3046D" w:rsidP="00E3046D">
      <w:r w:rsidRPr="00CF522D">
        <w:tab/>
      </w:r>
      <w:r w:rsidRPr="00CF522D">
        <w:tab/>
      </w:r>
      <w:r w:rsidRPr="00CF522D">
        <w:tab/>
        <w:t>1:10 “Approve things that are excellent”</w:t>
      </w:r>
    </w:p>
    <w:p w:rsidR="00E3046D" w:rsidRPr="00CF522D" w:rsidRDefault="00E3046D" w:rsidP="00E3046D">
      <w:r w:rsidRPr="00CF522D">
        <w:tab/>
      </w:r>
      <w:r w:rsidRPr="00CF522D">
        <w:tab/>
        <w:t>3.</w:t>
      </w:r>
      <w:r w:rsidRPr="00CF522D">
        <w:tab/>
        <w:t>The perfection of love produces purity.</w:t>
      </w:r>
    </w:p>
    <w:p w:rsidR="00E3046D" w:rsidRPr="00CF522D" w:rsidRDefault="00E3046D" w:rsidP="00E3046D">
      <w:r w:rsidRPr="00CF522D">
        <w:tab/>
      </w:r>
      <w:r w:rsidRPr="00CF522D">
        <w:tab/>
      </w:r>
      <w:r w:rsidRPr="00CF522D">
        <w:tab/>
        <w:t>“Sincere” – judged by sunlight</w:t>
      </w:r>
    </w:p>
    <w:p w:rsidR="00E3046D" w:rsidRPr="00CF522D" w:rsidRDefault="00E3046D" w:rsidP="00E3046D">
      <w:r w:rsidRPr="00CF522D">
        <w:tab/>
      </w:r>
      <w:r w:rsidRPr="00CF522D">
        <w:tab/>
      </w:r>
      <w:r w:rsidRPr="00CF522D">
        <w:tab/>
        <w:t>Tested as genuine</w:t>
      </w:r>
    </w:p>
    <w:p w:rsidR="00E3046D" w:rsidRPr="00CF522D" w:rsidRDefault="00E3046D" w:rsidP="00E3046D">
      <w:r w:rsidRPr="00CF522D">
        <w:tab/>
      </w:r>
      <w:r w:rsidRPr="00CF522D">
        <w:tab/>
      </w:r>
      <w:r w:rsidRPr="00CF522D">
        <w:tab/>
        <w:t>Pure</w:t>
      </w:r>
    </w:p>
    <w:p w:rsidR="00E3046D" w:rsidRPr="00CF522D" w:rsidRDefault="00E3046D" w:rsidP="00E3046D">
      <w:r w:rsidRPr="00CF522D">
        <w:tab/>
      </w:r>
      <w:r w:rsidRPr="00CF522D">
        <w:tab/>
      </w:r>
      <w:r w:rsidRPr="00CF522D">
        <w:tab/>
        <w:t>“Without offence”</w:t>
      </w:r>
    </w:p>
    <w:p w:rsidR="00E3046D" w:rsidRPr="00CF522D" w:rsidRDefault="00E3046D" w:rsidP="00E3046D">
      <w:r w:rsidRPr="00CF522D">
        <w:tab/>
      </w:r>
      <w:r w:rsidRPr="00CF522D">
        <w:tab/>
        <w:t>4.</w:t>
      </w:r>
      <w:r w:rsidRPr="00CF522D">
        <w:tab/>
        <w:t>The perfection of love produces a fruitful life.</w:t>
      </w:r>
    </w:p>
    <w:p w:rsidR="00E3046D" w:rsidRPr="00CF522D" w:rsidRDefault="00E3046D" w:rsidP="00E3046D">
      <w:r w:rsidRPr="00CF522D">
        <w:tab/>
      </w:r>
      <w:r w:rsidRPr="00CF522D">
        <w:tab/>
      </w:r>
      <w:r w:rsidRPr="00CF522D">
        <w:tab/>
        <w:t>1:11 “Being filled</w:t>
      </w:r>
      <w:r>
        <w:t xml:space="preserve"> </w:t>
      </w:r>
      <w:proofErr w:type="gramStart"/>
      <w:r w:rsidRPr="00CF522D">
        <w:t>With</w:t>
      </w:r>
      <w:proofErr w:type="gramEnd"/>
      <w:r w:rsidRPr="00CF522D">
        <w:t xml:space="preserve"> the fruits of righteousness”</w:t>
      </w:r>
    </w:p>
    <w:p w:rsidR="00E3046D" w:rsidRPr="00CF522D" w:rsidRDefault="00E3046D" w:rsidP="00E3046D">
      <w:r w:rsidRPr="00CF522D">
        <w:t>The nature of man must be changed by grace before he can bear fruit.</w:t>
      </w:r>
    </w:p>
    <w:p w:rsidR="00E3046D" w:rsidRPr="00CF522D" w:rsidRDefault="00E3046D" w:rsidP="00E3046D">
      <w:r w:rsidRPr="00CF522D">
        <w:tab/>
      </w:r>
      <w:r w:rsidRPr="00CF522D">
        <w:tab/>
      </w:r>
      <w:r w:rsidRPr="00CF522D">
        <w:tab/>
        <w:t>“Which are by Christ Jesus</w:t>
      </w:r>
      <w:r>
        <w:t xml:space="preserve"> </w:t>
      </w:r>
      <w:proofErr w:type="gramStart"/>
      <w:r w:rsidRPr="00CF522D">
        <w:t>Unto</w:t>
      </w:r>
      <w:proofErr w:type="gramEnd"/>
      <w:r w:rsidRPr="00CF522D">
        <w:t xml:space="preserve"> the Glory and Praise of God”</w:t>
      </w:r>
    </w:p>
    <w:p w:rsidR="00E3046D" w:rsidRPr="00CF522D" w:rsidRDefault="00E3046D" w:rsidP="00E3046D">
      <w:r w:rsidRPr="00CF522D">
        <w:tab/>
      </w:r>
      <w:r w:rsidRPr="00CF522D">
        <w:tab/>
      </w:r>
      <w:r w:rsidRPr="00CF522D">
        <w:tab/>
        <w:t>Fruit is the Indication of the</w:t>
      </w:r>
      <w:r>
        <w:t xml:space="preserve"> general character</w:t>
      </w:r>
      <w:r w:rsidRPr="00CF522D">
        <w:t>.</w:t>
      </w:r>
    </w:p>
    <w:p w:rsidR="00E3046D" w:rsidRPr="00CF522D" w:rsidRDefault="00E3046D" w:rsidP="00E3046D">
      <w:r w:rsidRPr="00CF522D">
        <w:tab/>
      </w:r>
      <w:r w:rsidRPr="00CF522D">
        <w:tab/>
        <w:t>5.</w:t>
      </w:r>
      <w:r w:rsidRPr="00CF522D">
        <w:tab/>
        <w:t>Knowledge is increased by fellowship, love and truth.</w:t>
      </w:r>
    </w:p>
    <w:p w:rsidR="00E3046D" w:rsidRPr="00CF522D" w:rsidRDefault="00E3046D" w:rsidP="00E3046D">
      <w:r w:rsidRPr="00CF522D">
        <w:tab/>
      </w:r>
      <w:r w:rsidRPr="00CF522D">
        <w:tab/>
      </w:r>
      <w:r w:rsidRPr="00CF522D">
        <w:tab/>
        <w:t>1:7 “Partakers of my grace”</w:t>
      </w:r>
      <w:r>
        <w:t xml:space="preserve">   Luke </w:t>
      </w:r>
      <w:proofErr w:type="gramStart"/>
      <w:r>
        <w:t>19:15 ”</w:t>
      </w:r>
      <w:proofErr w:type="gramEnd"/>
      <w:r>
        <w:t>gained by trading”</w:t>
      </w:r>
    </w:p>
    <w:p w:rsidR="00E3046D" w:rsidRPr="00CF522D" w:rsidRDefault="00E3046D" w:rsidP="00E3046D">
      <w:r w:rsidRPr="00CF522D">
        <w:t>To partake of this grace is to communicate the same you receive to others.</w:t>
      </w:r>
    </w:p>
    <w:p w:rsidR="00E3046D" w:rsidRPr="00CF522D" w:rsidRDefault="00E3046D" w:rsidP="00E3046D">
      <w:r w:rsidRPr="00CF522D">
        <w:tab/>
      </w:r>
      <w:r w:rsidRPr="00CF522D">
        <w:tab/>
        <w:t>6.</w:t>
      </w:r>
      <w:r w:rsidRPr="00CF522D">
        <w:tab/>
        <w:t>“In all judgment” shows our perception advancing</w:t>
      </w:r>
    </w:p>
    <w:p w:rsidR="00E3046D" w:rsidRPr="00CF522D" w:rsidRDefault="00E3046D" w:rsidP="00E3046D">
      <w:r w:rsidRPr="00CF522D">
        <w:tab/>
      </w:r>
      <w:r w:rsidRPr="00CF522D">
        <w:tab/>
        <w:t>7.</w:t>
      </w:r>
      <w:r w:rsidRPr="00CF522D">
        <w:tab/>
        <w:t>“Approving things that are excellent”</w:t>
      </w:r>
    </w:p>
    <w:p w:rsidR="00E3046D" w:rsidRPr="00CF522D" w:rsidRDefault="00E3046D" w:rsidP="00E3046D"/>
    <w:p w:rsidR="00E3046D" w:rsidRPr="00CF522D" w:rsidRDefault="00E3046D" w:rsidP="00E3046D">
      <w:r w:rsidRPr="00CF522D">
        <w:t>Knowledge produces love but love produces greater knowledge.</w:t>
      </w:r>
    </w:p>
    <w:p w:rsidR="00E3046D" w:rsidRPr="00CF522D" w:rsidRDefault="00E3046D" w:rsidP="00E3046D"/>
    <w:p w:rsidR="00E3046D" w:rsidRPr="00CF522D" w:rsidRDefault="00E3046D" w:rsidP="00E3046D">
      <w:r w:rsidRPr="00CF522D">
        <w:tab/>
        <w:t>E.</w:t>
      </w:r>
      <w:r w:rsidRPr="00CF522D">
        <w:tab/>
        <w:t>The Gospel progressing in spite of persecution and false motives.</w:t>
      </w:r>
      <w:r>
        <w:t xml:space="preserve"> </w:t>
      </w:r>
      <w:r w:rsidRPr="00CF522D">
        <w:t>1:12-18</w:t>
      </w:r>
    </w:p>
    <w:p w:rsidR="00E3046D" w:rsidRPr="00CF522D" w:rsidRDefault="00E3046D" w:rsidP="00E3046D">
      <w:r w:rsidRPr="00CF522D">
        <w:tab/>
        <w:t>F.</w:t>
      </w:r>
      <w:r w:rsidRPr="00CF522D">
        <w:tab/>
        <w:t>Christ magnified by life or by death.   1:19-26</w:t>
      </w:r>
    </w:p>
    <w:p w:rsidR="00E3046D" w:rsidRPr="00CF522D" w:rsidRDefault="00E3046D" w:rsidP="00E3046D">
      <w:r w:rsidRPr="00CF522D">
        <w:lastRenderedPageBreak/>
        <w:tab/>
        <w:t>G.</w:t>
      </w:r>
      <w:r w:rsidRPr="00CF522D">
        <w:tab/>
        <w:t>Unity and humility enforced.   1:27-30</w:t>
      </w:r>
    </w:p>
    <w:p w:rsidR="00E3046D" w:rsidRPr="00CF522D" w:rsidRDefault="00E3046D" w:rsidP="00E3046D">
      <w:r w:rsidRPr="00CF522D">
        <w:tab/>
        <w:t>H.</w:t>
      </w:r>
      <w:r w:rsidRPr="00CF522D">
        <w:tab/>
        <w:t>Christ’s lowliness and humility.   2:1-30</w:t>
      </w:r>
    </w:p>
    <w:p w:rsidR="00E3046D" w:rsidRPr="00CF522D" w:rsidRDefault="00E3046D" w:rsidP="00E3046D">
      <w:r w:rsidRPr="00CF522D">
        <w:tab/>
        <w:t>I.</w:t>
      </w:r>
      <w:r w:rsidRPr="00CF522D">
        <w:tab/>
        <w:t>Warnings for all.   3:1-21</w:t>
      </w:r>
    </w:p>
    <w:p w:rsidR="00E3046D" w:rsidRPr="00CF522D" w:rsidRDefault="00E3046D" w:rsidP="00E3046D"/>
    <w:p w:rsidR="00E3046D" w:rsidRPr="00CF522D" w:rsidRDefault="00E3046D" w:rsidP="00E3046D">
      <w:r w:rsidRPr="00CF522D">
        <w:tab/>
        <w:t>J.</w:t>
      </w:r>
      <w:r w:rsidRPr="00CF522D">
        <w:tab/>
        <w:t>Rejoicing in the Peace of God.   4:1-7</w:t>
      </w:r>
    </w:p>
    <w:p w:rsidR="00E3046D" w:rsidRPr="00CF522D" w:rsidRDefault="00E3046D" w:rsidP="00E3046D"/>
    <w:p w:rsidR="00E3046D" w:rsidRPr="00CF522D" w:rsidRDefault="00E3046D" w:rsidP="00E3046D">
      <w:r w:rsidRPr="00CF522D">
        <w:tab/>
        <w:t>K.</w:t>
      </w:r>
      <w:r w:rsidRPr="00CF522D">
        <w:tab/>
        <w:t xml:space="preserve">Mediate with a pure mind and do these things “and the God of </w:t>
      </w:r>
    </w:p>
    <w:p w:rsidR="00E3046D" w:rsidRPr="00CF522D" w:rsidRDefault="00E3046D" w:rsidP="00E3046D">
      <w:r w:rsidRPr="00CF522D">
        <w:t xml:space="preserve">                      Peace shall be with you”   4:8-9</w:t>
      </w:r>
    </w:p>
    <w:p w:rsidR="00E3046D" w:rsidRPr="00CF522D" w:rsidRDefault="00E3046D" w:rsidP="00E3046D"/>
    <w:p w:rsidR="00E3046D" w:rsidRPr="00CF522D" w:rsidRDefault="00E3046D" w:rsidP="00E3046D">
      <w:r w:rsidRPr="00CF522D">
        <w:tab/>
        <w:t>L.</w:t>
      </w:r>
      <w:r w:rsidRPr="00CF522D">
        <w:tab/>
        <w:t>The peace of contentment in any state.   4:10-12</w:t>
      </w:r>
    </w:p>
    <w:p w:rsidR="00E3046D" w:rsidRPr="00CF522D" w:rsidRDefault="00E3046D" w:rsidP="00E3046D"/>
    <w:p w:rsidR="00E3046D" w:rsidRPr="00CF522D" w:rsidRDefault="00E3046D" w:rsidP="00E3046D">
      <w:r w:rsidRPr="00CF522D">
        <w:tab/>
        <w:t>M.</w:t>
      </w:r>
      <w:r w:rsidRPr="00CF522D">
        <w:tab/>
        <w:t>Trusting in the strength and riches of Christ.   4:13-20</w:t>
      </w:r>
    </w:p>
    <w:p w:rsidR="00E3046D" w:rsidRPr="00CF522D" w:rsidRDefault="00E3046D" w:rsidP="00E3046D"/>
    <w:p w:rsidR="00E3046D" w:rsidRPr="00CF522D" w:rsidRDefault="00E3046D" w:rsidP="00E3046D">
      <w:r w:rsidRPr="00CF522D">
        <w:tab/>
        <w:t>N.</w:t>
      </w:r>
      <w:r w:rsidRPr="00CF522D">
        <w:tab/>
        <w:t>Greetings from all to all.   4:21-23</w:t>
      </w:r>
    </w:p>
    <w:p w:rsidR="00E3046D" w:rsidRDefault="00E3046D" w:rsidP="00E3046D"/>
    <w:p w:rsidR="00E3046D" w:rsidRDefault="00E3046D" w:rsidP="00E3046D"/>
    <w:p w:rsidR="00E3046D" w:rsidRDefault="00E3046D" w:rsidP="00E3046D"/>
    <w:p w:rsidR="00E3046D" w:rsidRDefault="00E3046D" w:rsidP="00E3046D"/>
    <w:p w:rsidR="00E3046D" w:rsidRDefault="00E3046D" w:rsidP="00E3046D"/>
    <w:p w:rsidR="00E3046D" w:rsidRDefault="00E3046D" w:rsidP="00E3046D"/>
    <w:p w:rsidR="00E3046D" w:rsidRDefault="00E3046D" w:rsidP="00E3046D"/>
    <w:p w:rsidR="00E3046D" w:rsidRDefault="00E3046D" w:rsidP="00E3046D">
      <w:pPr>
        <w:rPr>
          <w:rFonts w:asciiTheme="majorHAnsi" w:hAnsiTheme="majorHAnsi"/>
          <w:b/>
          <w:bCs/>
          <w:sz w:val="48"/>
          <w:szCs w:val="48"/>
        </w:rPr>
      </w:pPr>
      <w:bookmarkStart w:id="7" w:name="_Toc239992802"/>
      <w:r>
        <w:t>A LOT OF WORK FOR PHILIPPIANS NEW OUTLINE NEEDED.</w:t>
      </w:r>
    </w:p>
    <w:p w:rsidR="00E3046D" w:rsidRDefault="00E3046D" w:rsidP="00E3046D">
      <w:pPr>
        <w:rPr>
          <w:b/>
          <w:bCs/>
          <w:sz w:val="48"/>
          <w:szCs w:val="48"/>
        </w:rPr>
      </w:pPr>
      <w:r>
        <w:br w:type="page"/>
      </w:r>
    </w:p>
    <w:p w:rsidR="00E3046D" w:rsidRDefault="00E3046D" w:rsidP="00E3046D">
      <w:pPr>
        <w:pStyle w:val="Heading1"/>
      </w:pPr>
      <w:r>
        <w:lastRenderedPageBreak/>
        <w:t>Colossians</w:t>
      </w:r>
      <w:bookmarkEnd w:id="7"/>
    </w:p>
    <w:p w:rsidR="00E3046D" w:rsidRDefault="00E3046D" w:rsidP="00E3046D">
      <w:pPr>
        <w:jc w:val="center"/>
      </w:pPr>
    </w:p>
    <w:p w:rsidR="00E3046D" w:rsidRDefault="00E3046D" w:rsidP="00E3046D">
      <w:pPr>
        <w:rPr>
          <w:sz w:val="32"/>
        </w:rPr>
      </w:pPr>
      <w:r>
        <w:rPr>
          <w:noProof/>
        </w:rPr>
        <mc:AlternateContent>
          <mc:Choice Requires="wpg">
            <w:drawing>
              <wp:anchor distT="0" distB="0" distL="114300" distR="114300" simplePos="0" relativeHeight="251666432" behindDoc="0" locked="0" layoutInCell="1" allowOverlap="1">
                <wp:simplePos x="0" y="0"/>
                <wp:positionH relativeFrom="column">
                  <wp:posOffset>1880870</wp:posOffset>
                </wp:positionH>
                <wp:positionV relativeFrom="paragraph">
                  <wp:posOffset>46990</wp:posOffset>
                </wp:positionV>
                <wp:extent cx="1724025" cy="1114425"/>
                <wp:effectExtent l="13970" t="10795" r="5080" b="825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114425"/>
                          <a:chOff x="4980" y="2133"/>
                          <a:chExt cx="2715" cy="1755"/>
                        </a:xfrm>
                      </wpg:grpSpPr>
                      <wps:wsp>
                        <wps:cNvPr id="7" name="AutoShape 40"/>
                        <wps:cNvSpPr>
                          <a:spLocks noChangeArrowheads="1"/>
                        </wps:cNvSpPr>
                        <wps:spPr bwMode="auto">
                          <a:xfrm>
                            <a:off x="5895" y="2150"/>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Galatians</w:t>
                              </w:r>
                            </w:p>
                          </w:txbxContent>
                        </wps:txbx>
                        <wps:bodyPr rot="0" vert="vert270" wrap="square" lIns="0" tIns="0" rIns="0" bIns="0" anchor="ctr" anchorCtr="0" upright="1">
                          <a:noAutofit/>
                        </wps:bodyPr>
                      </wps:wsp>
                      <wps:wsp>
                        <wps:cNvPr id="8" name="AutoShape 41"/>
                        <wps:cNvSpPr>
                          <a:spLocks noChangeArrowheads="1"/>
                        </wps:cNvSpPr>
                        <wps:spPr bwMode="auto">
                          <a:xfrm>
                            <a:off x="6360" y="2148"/>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Ephesians</w:t>
                              </w:r>
                            </w:p>
                          </w:txbxContent>
                        </wps:txbx>
                        <wps:bodyPr rot="0" vert="vert270" wrap="square" lIns="0" tIns="0" rIns="0" bIns="0" anchor="ctr" anchorCtr="0" upright="1">
                          <a:noAutofit/>
                        </wps:bodyPr>
                      </wps:wsp>
                      <wps:wsp>
                        <wps:cNvPr id="9" name="AutoShape 42"/>
                        <wps:cNvSpPr>
                          <a:spLocks noChangeArrowheads="1"/>
                        </wps:cNvSpPr>
                        <wps:spPr bwMode="auto">
                          <a:xfrm>
                            <a:off x="6810" y="2146"/>
                            <a:ext cx="450" cy="1738"/>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chemeClr val="bg1">
                                    <a:lumMod val="95000"/>
                                    <a:lumOff val="0"/>
                                  </a:schemeClr>
                                </a:solidFill>
                              </a14:hiddenFill>
                            </a:ext>
                          </a:extLst>
                        </wps:spPr>
                        <wps:txbx>
                          <w:txbxContent>
                            <w:p w:rsidR="00C73A71" w:rsidRPr="00FA4C0D" w:rsidRDefault="00C73A71" w:rsidP="00E3046D">
                              <w:pPr>
                                <w:rPr>
                                  <w:rFonts w:asciiTheme="majorHAnsi" w:hAnsiTheme="majorHAnsi"/>
                                  <w:b/>
                                </w:rPr>
                              </w:pPr>
                              <w:r>
                                <w:rPr>
                                  <w:rFonts w:asciiTheme="majorHAnsi" w:hAnsiTheme="majorHAnsi"/>
                                  <w:b/>
                                </w:rPr>
                                <w:t>Philippians</w:t>
                              </w:r>
                            </w:p>
                          </w:txbxContent>
                        </wps:txbx>
                        <wps:bodyPr rot="0" vert="vert270" wrap="square" lIns="0" tIns="0" rIns="0" bIns="0" anchor="ctr" anchorCtr="0" upright="1">
                          <a:noAutofit/>
                        </wps:bodyPr>
                      </wps:wsp>
                      <wps:wsp>
                        <wps:cNvPr id="10" name="AutoShape 43"/>
                        <wps:cNvSpPr>
                          <a:spLocks noChangeArrowheads="1"/>
                        </wps:cNvSpPr>
                        <wps:spPr bwMode="auto">
                          <a:xfrm>
                            <a:off x="4980"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 Corinthians</w:t>
                              </w:r>
                            </w:p>
                          </w:txbxContent>
                        </wps:txbx>
                        <wps:bodyPr rot="0" vert="vert270" wrap="square" lIns="0" tIns="0" rIns="0" bIns="0" anchor="ctr" anchorCtr="0" upright="1">
                          <a:noAutofit/>
                        </wps:bodyPr>
                      </wps:wsp>
                      <wps:wsp>
                        <wps:cNvPr id="11" name="AutoShape 44"/>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II Corinthians</w:t>
                              </w:r>
                            </w:p>
                          </w:txbxContent>
                        </wps:txbx>
                        <wps:bodyPr rot="0" vert="vert270" wrap="square" lIns="0" tIns="0" rIns="0" bIns="0" anchor="ctr" anchorCtr="0" upright="1">
                          <a:noAutofit/>
                        </wps:bodyPr>
                      </wps:wsp>
                      <wps:wsp>
                        <wps:cNvPr id="12" name="AutoShape 45"/>
                        <wps:cNvSpPr>
                          <a:spLocks noChangeArrowheads="1"/>
                        </wps:cNvSpPr>
                        <wps:spPr bwMode="auto">
                          <a:xfrm>
                            <a:off x="7245" y="2146"/>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E3046D">
                              <w:pPr>
                                <w:rPr>
                                  <w:rFonts w:asciiTheme="majorHAnsi" w:hAnsiTheme="majorHAnsi"/>
                                  <w:b/>
                                </w:rPr>
                              </w:pPr>
                              <w:r>
                                <w:rPr>
                                  <w:rFonts w:asciiTheme="majorHAnsi" w:hAnsiTheme="majorHAnsi"/>
                                  <w:b/>
                                </w:rPr>
                                <w:t>Colossians</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81" style="position:absolute;margin-left:148.1pt;margin-top:3.7pt;width:135.75pt;height:87.75pt;z-index:251666432"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">
                <v:shape id="AutoShape 40" o:spid="_x0000_s1082"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SM8QA&#10;AADaAAAADwAAAGRycy9kb3ducmV2LnhtbESPQWvCQBSE70L/w/KE3nRjC7aNrlLahkqh0ETB6yP7&#10;TILZt2F3G+O/dwXB4zAz3zDL9WBa0ZPzjWUFs2kCgri0uuFKwW6bTV5B+ICssbVMCs7kYb16GC0x&#10;1fbEOfVFqESEsE9RQR1Cl0rpy5oM+qntiKN3sM5giNJVUjs8Rbhp5VOSzKXBhuNCjR191FQei3+j&#10;IPv8+ykPxTbPv9++Nt3ggt0//yr1OB7eFyACDeEevrU3WsEL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1UjPEAAAA2gAAAA8AAAAAAAAAAAAAAAAAmAIAAGRycy9k&#10;b3ducmV2LnhtbFBLBQYAAAAABAAEAPUAAACJAw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Galatians</w:t>
                        </w:r>
                      </w:p>
                    </w:txbxContent>
                  </v:textbox>
                </v:shape>
                <v:shape id="AutoShape 41" o:spid="_x0000_s1083"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GQcEA&#10;AADaAAAADwAAAGRycy9kb3ducmV2LnhtbERPXWvCMBR9H/gfwhX2NlMnjK0aRXRlZTBYq+Drpbm2&#10;xeamJLHt/v3yMNjj4XxvdpPpxEDOt5YVLBcJCOLK6pZrBedT9vQKwgdkjZ1lUvBDHnbb2cMGU21H&#10;LmgoQy1iCPsUFTQh9KmUvmrIoF/YnjhyV+sMhghdLbXDMYabTj4nyYs02HJsaLCnQ0PVrbwbBdnx&#10;+7O6lqei+Hh7z/vJBXtZfSn1OJ/2axCBpvAv/nPnWkHcGq/EG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qxkHBAAAA2gAAAA8AAAAAAAAAAAAAAAAAmAIAAGRycy9kb3du&#10;cmV2LnhtbFBLBQYAAAAABAAEAPUAAACGAw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Ephesians</w:t>
                        </w:r>
                      </w:p>
                    </w:txbxContent>
                  </v:textbox>
                </v:shape>
                <v:shape id="AutoShape 42" o:spid="_x0000_s1084"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HsIA&#10;AADaAAAADwAAAGRycy9kb3ducmV2LnhtbESPT4vCMBTE74LfITxhb2vqsvinGkUEYXtbq3h+Ns+2&#10;mrzUJqvdb78RFjwOM/MbZrHqrBF3an3tWMFomIAgLpyuuVRw2G/fpyB8QNZoHJOCX/KwWvZ7C0y1&#10;e/CO7nkoRYSwT1FBFUKTSumLiiz6oWuIo3d2rcUQZVtK3eIjwq2RH0kylhZrjgsVNrSpqLjmP1ZB&#10;vp2YzJ0ut8nlmJky+/w+jrO1Um+Dbj0HEagLr/B/+0srmMHzSrw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40ewgAAANoAAAAPAAAAAAAAAAAAAAAAAJgCAABkcnMvZG93&#10;bnJldi54bWxQSwUGAAAAAAQABAD1AAAAhwMAAAAA&#10;" filled="f" fillcolor="#f2f2f2 [305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Philippians</w:t>
                        </w:r>
                      </w:p>
                    </w:txbxContent>
                  </v:textbox>
                </v:shape>
                <v:shape id="AutoShape 43" o:spid="_x0000_s1085"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9St8QA&#10;AADbAAAADwAAAGRycy9kb3ducmV2LnhtbESPQWvCQBCF7wX/wzJCb3VTC1JTVymtUhEKJgpeh+yY&#10;hGZnw+5W4793DoXeZnhv3vtmsRpcpy4UYuvZwPMkA0VcedtybeB42Dy9gooJ2WLnmQzcKMJqOXpY&#10;YG79lQu6lKlWEsIxRwNNSn2udawachgnvicW7eyDwyRrqLUNeJVw1+lpls20w5alocGePhqqfspf&#10;Z2Dzud9V5/JQFF/z9bYfQvKnl29jHsfD+xuoREP6N/9db63gC738Ig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fUrfEAAAA2wAAAA8AAAAAAAAAAAAAAAAAmAIAAGRycy9k&#10;b3ducmV2LnhtbFBLBQYAAAAABAAEAPUAAACJAw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 Corinthians</w:t>
                        </w:r>
                      </w:p>
                    </w:txbxContent>
                  </v:textbox>
                </v:shape>
                <v:shape id="AutoShape 44" o:spid="_x0000_s1086"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3LMIA&#10;AADbAAAADwAAAGRycy9kb3ducmV2LnhtbERP32vCMBB+H+x/CDfwbaY6GLOaFtkUZTCwVfD1aM62&#10;2FxKkmn33y+C4Nt9fD9vkQ+mExdyvrWsYDJOQBBXVrdcKzjs168fIHxA1thZJgV/5CHPnp8WmGp7&#10;5YIuZahFDGGfooImhD6V0lcNGfRj2xNH7mSdwRChq6V2eI3hppPTJHmXBluODQ329NlQdS5/jYL1&#10;1+67OpX7otjMVtt+cMEe336UGr0MyzmIQEN4iO/urY7zJ3D7JR4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E/cswgAAANsAAAAPAAAAAAAAAAAAAAAAAJgCAABkcnMvZG93&#10;bnJldi54bWxQSwUGAAAAAAQABAD1AAAAhwMAAAAA&#10;" fillcolor="white [321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II Corinthians</w:t>
                        </w:r>
                      </w:p>
                    </w:txbxContent>
                  </v:textbox>
                </v:shape>
                <v:shape id="AutoShape 45" o:spid="_x0000_s1087"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KIcIA&#10;AADbAAAADwAAAGRycy9kb3ducmV2LnhtbERPTWvCQBC9F/wPyxS86aYqxUZXEVERoYjag8dJdpoN&#10;zc6G7GrSf98VhN7m8T5nvuxsJe7U+NKxgrdhAoI4d7rkQsHXZTuYgvABWWPlmBT8koflovcyx1S7&#10;lk90P4dCxBD2KSowIdSplD43ZNEPXU0cuW/XWAwRNoXUDbYx3FZylCTv0mLJscFgTWtD+c/5ZhVk&#10;u0ltq+vRjA9ZyNrd5hOT04dS/dduNQMRqAv/4qd7r+P8ET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kohwgAAANsAAAAPAAAAAAAAAAAAAAAAAJgCAABkcnMvZG93&#10;bnJldi54bWxQSwUGAAAAAAQABAD1AAAAhwMAAAAA&#10;" fillcolor="#f2f2f2 [3052]">
                  <v:textbox style="layout-flow:vertical;mso-layout-flow-alt:bottom-to-top" inset="0,0,0,0">
                    <w:txbxContent>
                      <w:p w:rsidR="00C73A71" w:rsidRPr="00FA4C0D" w:rsidRDefault="00C73A71" w:rsidP="00E3046D">
                        <w:pPr>
                          <w:rPr>
                            <w:rFonts w:asciiTheme="majorHAnsi" w:hAnsiTheme="majorHAnsi"/>
                            <w:b/>
                          </w:rPr>
                        </w:pPr>
                        <w:r>
                          <w:rPr>
                            <w:rFonts w:asciiTheme="majorHAnsi" w:hAnsiTheme="majorHAnsi"/>
                            <w:b/>
                          </w:rPr>
                          <w:t>Colossians</w:t>
                        </w:r>
                      </w:p>
                    </w:txbxContent>
                  </v:textbox>
                </v:shape>
              </v:group>
            </w:pict>
          </mc:Fallback>
        </mc:AlternateContent>
      </w: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p>
    <w:p w:rsidR="00E3046D" w:rsidRDefault="00E3046D" w:rsidP="00E3046D">
      <w:pPr>
        <w:rPr>
          <w:sz w:val="32"/>
        </w:rPr>
      </w:pPr>
      <w:r>
        <w:rPr>
          <w:noProof/>
          <w:sz w:val="32"/>
        </w:rPr>
        <mc:AlternateContent>
          <mc:Choice Requires="wps">
            <w:drawing>
              <wp:anchor distT="0" distB="0" distL="114300" distR="114300" simplePos="0" relativeHeight="251667456" behindDoc="1" locked="0" layoutInCell="1" allowOverlap="1">
                <wp:simplePos x="0" y="0"/>
                <wp:positionH relativeFrom="column">
                  <wp:posOffset>-47625</wp:posOffset>
                </wp:positionH>
                <wp:positionV relativeFrom="paragraph">
                  <wp:posOffset>194310</wp:posOffset>
                </wp:positionV>
                <wp:extent cx="1143000" cy="374650"/>
                <wp:effectExtent l="9525" t="12065" r="9525" b="13335"/>
                <wp:wrapNone/>
                <wp:docPr id="5" name="Beve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 o:spid="_x0000_s1088" type="#_x0000_t84" style="position:absolute;margin-left:-3.75pt;margin-top:15.3pt;width:90pt;height:2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" fillcolor="#eeece1 [3214]">
                <v:textbox inset="0,0,0,0">
                  <w:txbxContent>
                    <w:p w:rsidR="00C73A71" w:rsidRDefault="00C73A71" w:rsidP="00E3046D">
                      <w:pPr>
                        <w:jc w:val="center"/>
                        <w:rPr>
                          <w:sz w:val="32"/>
                        </w:rPr>
                      </w:pPr>
                      <w:r>
                        <w:rPr>
                          <w:sz w:val="32"/>
                        </w:rPr>
                        <w:t>The Writer</w:t>
                      </w:r>
                    </w:p>
                    <w:p w:rsidR="00C73A71" w:rsidRPr="0066391C" w:rsidRDefault="00C73A71" w:rsidP="00E3046D">
                      <w:pPr>
                        <w:rPr>
                          <w:sz w:val="36"/>
                          <w:szCs w:val="36"/>
                        </w:rPr>
                      </w:pPr>
                    </w:p>
                  </w:txbxContent>
                </v:textbox>
              </v:shape>
            </w:pict>
          </mc:Fallback>
        </mc:AlternateContent>
      </w:r>
    </w:p>
    <w:p w:rsidR="00E3046D" w:rsidRDefault="00E3046D" w:rsidP="00E3046D">
      <w:pPr>
        <w:rPr>
          <w:sz w:val="32"/>
        </w:rPr>
      </w:pPr>
    </w:p>
    <w:p w:rsidR="00E3046D" w:rsidRDefault="00E3046D" w:rsidP="00E3046D"/>
    <w:p w:rsidR="00E3046D" w:rsidRDefault="00E3046D" w:rsidP="00403814">
      <w:pPr>
        <w:pStyle w:val="ListParagraph"/>
        <w:numPr>
          <w:ilvl w:val="0"/>
          <w:numId w:val="5"/>
        </w:numPr>
        <w:contextualSpacing w:val="0"/>
      </w:pPr>
      <w:r>
        <w:t>“Paul an Apostle of Jesus Christ by the will of God.” (1:1)</w:t>
      </w:r>
    </w:p>
    <w:p w:rsidR="00E3046D" w:rsidRDefault="00E3046D" w:rsidP="00403814">
      <w:pPr>
        <w:pStyle w:val="ListParagraph"/>
        <w:numPr>
          <w:ilvl w:val="0"/>
          <w:numId w:val="5"/>
        </w:numPr>
        <w:contextualSpacing w:val="0"/>
      </w:pPr>
      <w:r>
        <w:t>Written around the same time as Philemon probably from Rome shortly before Paul’s death while he was a prisoner there (59-62 AD).</w:t>
      </w:r>
    </w:p>
    <w:p w:rsidR="00E3046D" w:rsidRDefault="00E3046D" w:rsidP="00E3046D">
      <w:pPr>
        <w:pStyle w:val="ListParagraph"/>
      </w:pPr>
    </w:p>
    <w:p w:rsidR="00E3046D" w:rsidRDefault="00E3046D" w:rsidP="00E3046D">
      <w:r>
        <w:rPr>
          <w:noProof/>
        </w:rPr>
        <mc:AlternateContent>
          <mc:Choice Requires="wps">
            <w:drawing>
              <wp:anchor distT="0" distB="0" distL="114300" distR="114300" simplePos="0" relativeHeight="251668480" behindDoc="1" locked="0" layoutInCell="1" allowOverlap="1">
                <wp:simplePos x="0" y="0"/>
                <wp:positionH relativeFrom="column">
                  <wp:posOffset>-133350</wp:posOffset>
                </wp:positionH>
                <wp:positionV relativeFrom="paragraph">
                  <wp:posOffset>139065</wp:posOffset>
                </wp:positionV>
                <wp:extent cx="2171700" cy="374650"/>
                <wp:effectExtent l="9525" t="5080" r="9525" b="10795"/>
                <wp:wrapNone/>
                <wp:docPr id="4" name="Beve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4" o:spid="_x0000_s1089" type="#_x0000_t84" style="position:absolute;margin-left:-10.5pt;margin-top:10.95pt;width:171pt;height:2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" fillcolor="#eeece1 [3214]">
                <v:textbox inset="0,0,0,0">
                  <w:txbxContent>
                    <w:p w:rsidR="00C73A71" w:rsidRPr="0066391C" w:rsidRDefault="00C73A71" w:rsidP="00E3046D">
                      <w:pPr>
                        <w:jc w:val="center"/>
                        <w:rPr>
                          <w:sz w:val="32"/>
                          <w:szCs w:val="32"/>
                        </w:rPr>
                      </w:pPr>
                      <w:r>
                        <w:rPr>
                          <w:sz w:val="32"/>
                        </w:rPr>
                        <w:t>The Purpose of Writing</w:t>
                      </w:r>
                    </w:p>
                  </w:txbxContent>
                </v:textbox>
              </v:shape>
            </w:pict>
          </mc:Fallback>
        </mc:AlternateContent>
      </w:r>
    </w:p>
    <w:p w:rsidR="00E3046D" w:rsidRDefault="00E3046D" w:rsidP="00E3046D">
      <w:pPr>
        <w:rPr>
          <w:sz w:val="32"/>
        </w:rPr>
      </w:pPr>
    </w:p>
    <w:p w:rsidR="00E3046D" w:rsidRDefault="00E3046D" w:rsidP="00E3046D"/>
    <w:p w:rsidR="00E3046D" w:rsidRDefault="00E3046D" w:rsidP="00403814">
      <w:pPr>
        <w:pStyle w:val="ListParagraph"/>
        <w:numPr>
          <w:ilvl w:val="0"/>
          <w:numId w:val="5"/>
        </w:numPr>
        <w:contextualSpacing w:val="0"/>
      </w:pPr>
      <w:r>
        <w:t>Show “Christ is all and in all.” (3:11)</w:t>
      </w:r>
    </w:p>
    <w:p w:rsidR="00E3046D" w:rsidRDefault="00E3046D" w:rsidP="00403814">
      <w:pPr>
        <w:pStyle w:val="ListParagraph"/>
        <w:numPr>
          <w:ilvl w:val="0"/>
          <w:numId w:val="5"/>
        </w:numPr>
        <w:contextualSpacing w:val="0"/>
      </w:pPr>
      <w:r>
        <w:t>Warn of and correct false teaching that had infiltrated the Church. (1:28)</w:t>
      </w:r>
    </w:p>
    <w:p w:rsidR="00E3046D" w:rsidRDefault="00E3046D" w:rsidP="00403814">
      <w:pPr>
        <w:pStyle w:val="ListParagraph"/>
        <w:numPr>
          <w:ilvl w:val="0"/>
          <w:numId w:val="5"/>
        </w:numPr>
        <w:contextualSpacing w:val="0"/>
      </w:pPr>
      <w:r>
        <w:t>Admonish the saints and faithful brethren in Christ.  (1:2)</w:t>
      </w:r>
    </w:p>
    <w:p w:rsidR="00E3046D" w:rsidRDefault="00E3046D" w:rsidP="00E3046D">
      <w:pPr>
        <w:pStyle w:val="ListParagraph"/>
      </w:pPr>
    </w:p>
    <w:p w:rsidR="00E3046D" w:rsidRDefault="00E3046D" w:rsidP="00E3046D">
      <w:r>
        <w:rPr>
          <w:noProof/>
          <w:sz w:val="32"/>
        </w:rPr>
        <mc:AlternateContent>
          <mc:Choice Requires="wps">
            <w:drawing>
              <wp:anchor distT="0" distB="0" distL="114300" distR="114300" simplePos="0" relativeHeight="251669504" behindDoc="1" locked="0" layoutInCell="1" allowOverlap="1">
                <wp:simplePos x="0" y="0"/>
                <wp:positionH relativeFrom="column">
                  <wp:posOffset>-114300</wp:posOffset>
                </wp:positionH>
                <wp:positionV relativeFrom="paragraph">
                  <wp:posOffset>86360</wp:posOffset>
                </wp:positionV>
                <wp:extent cx="1143000" cy="375285"/>
                <wp:effectExtent l="9525" t="8255" r="9525" b="6985"/>
                <wp:wrapNone/>
                <wp:docPr id="3" name="Bev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3" o:spid="_x0000_s1090" type="#_x0000_t84" style="position:absolute;margin-left:-9pt;margin-top:6.8pt;width:90pt;height:29.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" fillcolor="#eeece1 [3214]">
                <v:textbox inset="0,0,0,0">
                  <w:txbxContent>
                    <w:p w:rsidR="00C73A71" w:rsidRPr="0066391C" w:rsidRDefault="00C73A71" w:rsidP="00E3046D">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E3046D" w:rsidRPr="0066391C" w:rsidRDefault="00E3046D" w:rsidP="00E3046D">
      <w:pPr>
        <w:rPr>
          <w:sz w:val="32"/>
          <w:szCs w:val="32"/>
        </w:rPr>
      </w:pPr>
    </w:p>
    <w:p w:rsidR="00E3046D" w:rsidRDefault="00E3046D" w:rsidP="00E3046D"/>
    <w:p w:rsidR="00E3046D" w:rsidRDefault="00E3046D" w:rsidP="00403814">
      <w:pPr>
        <w:pStyle w:val="ListParagraph"/>
        <w:numPr>
          <w:ilvl w:val="0"/>
          <w:numId w:val="5"/>
        </w:numPr>
        <w:contextualSpacing w:val="0"/>
      </w:pPr>
      <w:r>
        <w:t>The Lordship of Jesus Christ</w:t>
      </w:r>
    </w:p>
    <w:p w:rsidR="00E3046D" w:rsidRDefault="00E3046D" w:rsidP="00E3046D">
      <w:r>
        <w:tab/>
        <w:t>1:2,3,10,13,15,18,19; 2:2,3,9,10; 3:1,4,24; 4:3</w:t>
      </w:r>
    </w:p>
    <w:p w:rsidR="00E3046D" w:rsidRDefault="00E3046D" w:rsidP="00E3046D"/>
    <w:p w:rsidR="00E3046D" w:rsidRDefault="00E3046D" w:rsidP="00E3046D">
      <w:r>
        <w:rPr>
          <w:noProof/>
          <w:sz w:val="32"/>
        </w:rPr>
        <mc:AlternateContent>
          <mc:Choice Requires="wps">
            <w:drawing>
              <wp:anchor distT="0" distB="0" distL="114300" distR="114300" simplePos="0" relativeHeight="251670528" behindDoc="1" locked="0" layoutInCell="1" allowOverlap="1">
                <wp:simplePos x="0" y="0"/>
                <wp:positionH relativeFrom="column">
                  <wp:posOffset>-114300</wp:posOffset>
                </wp:positionH>
                <wp:positionV relativeFrom="paragraph">
                  <wp:posOffset>121285</wp:posOffset>
                </wp:positionV>
                <wp:extent cx="1219200" cy="374650"/>
                <wp:effectExtent l="9525" t="10160" r="9525" b="5715"/>
                <wp:wrapNone/>
                <wp:docPr id="2" name="Bev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E3046D">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2" o:spid="_x0000_s1091" type="#_x0000_t84" style="position:absolute;margin-left:-9pt;margin-top:9.55pt;width:96pt;height:2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" fillcolor="#eeece1 [3214]">
                <v:textbox inset="0,0,0,0">
                  <w:txbxContent>
                    <w:p w:rsidR="00C73A71" w:rsidRPr="0066391C" w:rsidRDefault="00C73A71" w:rsidP="00E3046D">
                      <w:pPr>
                        <w:jc w:val="center"/>
                        <w:rPr>
                          <w:sz w:val="32"/>
                          <w:szCs w:val="32"/>
                        </w:rPr>
                      </w:pPr>
                      <w:r>
                        <w:rPr>
                          <w:sz w:val="32"/>
                          <w:szCs w:val="32"/>
                        </w:rPr>
                        <w:t>The Outline</w:t>
                      </w:r>
                    </w:p>
                  </w:txbxContent>
                </v:textbox>
              </v:shape>
            </w:pict>
          </mc:Fallback>
        </mc:AlternateContent>
      </w:r>
    </w:p>
    <w:p w:rsidR="00E3046D" w:rsidRDefault="00E3046D" w:rsidP="00E3046D">
      <w:pPr>
        <w:rPr>
          <w:sz w:val="32"/>
        </w:rPr>
      </w:pPr>
    </w:p>
    <w:p w:rsidR="00E3046D" w:rsidRDefault="00E3046D" w:rsidP="00E3046D"/>
    <w:p w:rsidR="00E3046D" w:rsidRDefault="00E3046D" w:rsidP="00403814">
      <w:pPr>
        <w:pStyle w:val="ListParagraph"/>
        <w:numPr>
          <w:ilvl w:val="0"/>
          <w:numId w:val="7"/>
        </w:numPr>
        <w:contextualSpacing w:val="0"/>
      </w:pPr>
      <w:r>
        <w:t>Introduction (1:1,2)</w:t>
      </w:r>
    </w:p>
    <w:p w:rsidR="00E3046D" w:rsidRDefault="00E3046D" w:rsidP="00403814">
      <w:pPr>
        <w:pStyle w:val="ListParagraph"/>
        <w:numPr>
          <w:ilvl w:val="0"/>
          <w:numId w:val="7"/>
        </w:numPr>
        <w:contextualSpacing w:val="0"/>
      </w:pPr>
      <w:r>
        <w:t>Thanksgiving and prayer for the Lord’s Divine Preeminence (1:3-29)</w:t>
      </w:r>
    </w:p>
    <w:p w:rsidR="00E3046D" w:rsidRDefault="00E3046D" w:rsidP="00403814">
      <w:pPr>
        <w:pStyle w:val="ListParagraph"/>
        <w:numPr>
          <w:ilvl w:val="0"/>
          <w:numId w:val="7"/>
        </w:numPr>
        <w:contextualSpacing w:val="0"/>
      </w:pPr>
      <w:r>
        <w:t>The Deity and Preeminence of Christ Jesus the Lord.</w:t>
      </w:r>
    </w:p>
    <w:p w:rsidR="00E3046D" w:rsidRDefault="00E3046D" w:rsidP="00403814">
      <w:pPr>
        <w:pStyle w:val="ListParagraph"/>
        <w:numPr>
          <w:ilvl w:val="0"/>
          <w:numId w:val="7"/>
        </w:numPr>
        <w:contextualSpacing w:val="0"/>
      </w:pPr>
      <w:r>
        <w:t>Warnings and Exhortations</w:t>
      </w:r>
      <w:r>
        <w:tab/>
        <w:t>2:4 – 4:6</w:t>
      </w:r>
    </w:p>
    <w:p w:rsidR="00E3046D" w:rsidRDefault="00E3046D" w:rsidP="00403814">
      <w:pPr>
        <w:pStyle w:val="ListParagraph"/>
        <w:numPr>
          <w:ilvl w:val="0"/>
          <w:numId w:val="7"/>
        </w:numPr>
        <w:contextualSpacing w:val="0"/>
      </w:pPr>
      <w:r>
        <w:t xml:space="preserve">Greetings </w:t>
      </w:r>
      <w:r>
        <w:tab/>
        <w:t>4:7-18</w:t>
      </w:r>
    </w:p>
    <w:p w:rsidR="00E3046D" w:rsidRDefault="00E3046D" w:rsidP="00E3046D"/>
    <w:p w:rsidR="00E3046D" w:rsidRDefault="00E3046D" w:rsidP="00E3046D">
      <w:pPr>
        <w:rPr>
          <w:sz w:val="32"/>
        </w:rPr>
      </w:pPr>
      <w:r>
        <w:rPr>
          <w:sz w:val="32"/>
        </w:rPr>
        <w:br w:type="page"/>
      </w:r>
    </w:p>
    <w:p w:rsidR="00E3046D" w:rsidRDefault="00E3046D" w:rsidP="00403814">
      <w:pPr>
        <w:pStyle w:val="Heading2"/>
        <w:keepNext/>
        <w:numPr>
          <w:ilvl w:val="0"/>
          <w:numId w:val="50"/>
        </w:numPr>
      </w:pPr>
      <w:r>
        <w:lastRenderedPageBreak/>
        <w:t>Introduction (1:1-2)</w:t>
      </w:r>
    </w:p>
    <w:p w:rsidR="00E3046D" w:rsidRDefault="00E3046D" w:rsidP="00E3046D"/>
    <w:p w:rsidR="00E3046D" w:rsidRDefault="00E3046D" w:rsidP="00E3046D">
      <w:pPr>
        <w:ind w:firstLine="720"/>
      </w:pPr>
      <w:r>
        <w:t>Same as in Philippians, Timothy was given honor with Paul</w:t>
      </w:r>
    </w:p>
    <w:p w:rsidR="00E3046D" w:rsidRDefault="00E3046D" w:rsidP="00E3046D"/>
    <w:p w:rsidR="00E3046D" w:rsidRDefault="00E3046D" w:rsidP="00403814">
      <w:pPr>
        <w:pStyle w:val="Heading2"/>
        <w:keepNext/>
        <w:numPr>
          <w:ilvl w:val="0"/>
          <w:numId w:val="43"/>
        </w:numPr>
      </w:pPr>
      <w:r>
        <w:t>Thanksgiving and prayer for the Lord’s Divine Preeminence (1:3-29)</w:t>
      </w:r>
    </w:p>
    <w:p w:rsidR="00E3046D" w:rsidRDefault="00E3046D" w:rsidP="00E3046D"/>
    <w:p w:rsidR="00E3046D" w:rsidRDefault="00E3046D" w:rsidP="00E3046D">
      <w:pPr>
        <w:ind w:firstLine="720"/>
      </w:pPr>
      <w:r>
        <w:t>The continued prayer for them 1:3</w:t>
      </w:r>
      <w:proofErr w:type="gramStart"/>
      <w:r>
        <w:t>,9,13</w:t>
      </w:r>
      <w:proofErr w:type="gramEnd"/>
    </w:p>
    <w:p w:rsidR="00E3046D" w:rsidRDefault="00E3046D" w:rsidP="00E3046D">
      <w:pPr>
        <w:ind w:firstLine="720"/>
      </w:pPr>
      <w:r>
        <w:t>The apostle’s desire 1:9-11</w:t>
      </w:r>
    </w:p>
    <w:p w:rsidR="00E3046D" w:rsidRDefault="00E3046D" w:rsidP="00E3046D">
      <w:pPr>
        <w:ind w:firstLine="720"/>
      </w:pPr>
      <w:r>
        <w:t>Giving thanks to God 1:3</w:t>
      </w:r>
      <w:proofErr w:type="gramStart"/>
      <w:r>
        <w:t>,12</w:t>
      </w:r>
      <w:proofErr w:type="gramEnd"/>
      <w:r>
        <w:t>-29 For His Word is working in them mightily. First faith is exercised, then hope and love is manifested1:4</w:t>
      </w:r>
      <w:proofErr w:type="gramStart"/>
      <w:r>
        <w:t>,5,8</w:t>
      </w:r>
      <w:proofErr w:type="gramEnd"/>
      <w:r>
        <w:t>. 1:23 “Continue in the faith, grounded and settled</w:t>
      </w:r>
    </w:p>
    <w:p w:rsidR="00E3046D" w:rsidRDefault="00E3046D" w:rsidP="00E3046D">
      <w:pPr>
        <w:ind w:firstLine="720"/>
      </w:pPr>
      <w:r>
        <w:t>” The “hope of the Gospel” is the source of his preaching and teaching. 1:23-28 “Made a minister”1:23</w:t>
      </w:r>
      <w:proofErr w:type="gramStart"/>
      <w:r>
        <w:t>,25</w:t>
      </w:r>
      <w:proofErr w:type="gramEnd"/>
      <w:r>
        <w:t xml:space="preserve"> Sufferings and joy Secrets and mysteries</w:t>
      </w:r>
    </w:p>
    <w:p w:rsidR="00E3046D" w:rsidRDefault="00E3046D" w:rsidP="00E3046D">
      <w:pPr>
        <w:ind w:firstLine="720"/>
      </w:pPr>
      <w:r>
        <w:t xml:space="preserve">The labor of love 1:10,24,29 Building downward 1:23 “Grounded and settled” Deeper life Building upward 2:7 “Built up in Him and established in the faith” Higher life Building inward 3:3“Hid with Christ in God” Inner life Building outward 4:5 “Walk in wisdom toward them that are without” Outer life 1:7-11 </w:t>
      </w:r>
      <w:r>
        <w:tab/>
        <w:t xml:space="preserve">“As ye also learned of </w:t>
      </w:r>
      <w:proofErr w:type="spellStart"/>
      <w:r>
        <w:t>Epaphras</w:t>
      </w:r>
      <w:proofErr w:type="spellEnd"/>
      <w:r>
        <w:t>”  2:6</w:t>
      </w:r>
      <w:r>
        <w:tab/>
        <w:t>“As ye have therefore received Christ Jesus the Lord so walk ye in Him.”3:24“For ye serve the Lord Christ” 4:12“Laboring fervently”</w:t>
      </w:r>
    </w:p>
    <w:p w:rsidR="00E3046D" w:rsidRDefault="00E3046D" w:rsidP="00E3046D"/>
    <w:p w:rsidR="00E3046D" w:rsidRDefault="00E3046D" w:rsidP="00E3046D">
      <w:pPr>
        <w:pStyle w:val="Heading2"/>
      </w:pPr>
      <w:proofErr w:type="gramStart"/>
      <w:r>
        <w:t>The Deity and Preeminence of Christ Jesus the Lord.</w:t>
      </w:r>
      <w:proofErr w:type="gramEnd"/>
    </w:p>
    <w:p w:rsidR="00E3046D" w:rsidRDefault="00E3046D" w:rsidP="00E3046D"/>
    <w:p w:rsidR="00E3046D" w:rsidRDefault="00E3046D" w:rsidP="00E3046D">
      <w:pPr>
        <w:ind w:firstLine="720"/>
      </w:pPr>
      <w:proofErr w:type="gramStart"/>
      <w:r>
        <w:t>His preeminence in relation to God.</w:t>
      </w:r>
      <w:proofErr w:type="gramEnd"/>
      <w:r>
        <w:t xml:space="preserve"> Equal. He is the image of God. He makes God visible</w:t>
      </w:r>
    </w:p>
    <w:p w:rsidR="00E3046D" w:rsidRDefault="00E3046D" w:rsidP="00E3046D">
      <w:pPr>
        <w:ind w:firstLine="720"/>
      </w:pPr>
      <w:r>
        <w:t>His preeminence in relation to creation “The firstborn of every creature”1:15 His creative power “For by Him were all things created”</w:t>
      </w:r>
      <w:r>
        <w:tab/>
        <w:t xml:space="preserve">1:16 His sustaining power “And by Him all things consist” 1:17 His consummating </w:t>
      </w:r>
      <w:proofErr w:type="spellStart"/>
      <w:r>
        <w:t>glory“He</w:t>
      </w:r>
      <w:proofErr w:type="spellEnd"/>
      <w:r>
        <w:t xml:space="preserve"> is before all things”</w:t>
      </w:r>
      <w:r>
        <w:tab/>
        <w:t xml:space="preserve">1:17 He is the beginning and the end of all things. He is the </w:t>
      </w:r>
      <w:proofErr w:type="gramStart"/>
      <w:r>
        <w:t>cause  1:16</w:t>
      </w:r>
      <w:proofErr w:type="gramEnd"/>
      <w:r>
        <w:t xml:space="preserve"> “By Him – For Him” He is the firstborn. He is the goal</w:t>
      </w:r>
    </w:p>
    <w:p w:rsidR="00E3046D" w:rsidRPr="006F06B4" w:rsidRDefault="00E3046D" w:rsidP="00E3046D">
      <w:pPr>
        <w:ind w:firstLine="720"/>
        <w:rPr>
          <w:color w:val="000000" w:themeColor="text1"/>
        </w:rPr>
      </w:pPr>
      <w:r>
        <w:t xml:space="preserve">The preeminence in relation to the Church “He is the head of the body, the church”1:18 </w:t>
      </w:r>
      <w:proofErr w:type="gramStart"/>
      <w:r>
        <w:t>This</w:t>
      </w:r>
      <w:proofErr w:type="gramEnd"/>
      <w:r>
        <w:t xml:space="preserve"> implies sovereignty – government This implies responsibility – lordship. This implies union – He is the head, we are the body (baptized believers)  I Cor. 12:13 He is the only redeemer “We have redemption through His blood” 1:14 “To every creature which is under heaven”  1:23 Reconciled unto perfection  1:19-23,28 He is the fulfillment of the mystery “But now is made manifest to His saints”  1:26 “Among the Gentiles”  1:27 “Which is Christ in you the hope of glory”  1:27 Divinely qualified for </w:t>
      </w:r>
      <w:r w:rsidRPr="006F06B4">
        <w:rPr>
          <w:color w:val="000000" w:themeColor="text1"/>
        </w:rPr>
        <w:t>inheritance  1:12,13; 2:1-3</w:t>
      </w:r>
    </w:p>
    <w:p w:rsidR="00E3046D" w:rsidRPr="006F06B4" w:rsidRDefault="00E3046D" w:rsidP="00E3046D">
      <w:pPr>
        <w:rPr>
          <w:color w:val="000000" w:themeColor="text1"/>
        </w:rPr>
      </w:pPr>
    </w:p>
    <w:p w:rsidR="00E3046D" w:rsidRPr="006F06B4" w:rsidRDefault="00E3046D" w:rsidP="00E3046D">
      <w:pPr>
        <w:ind w:left="720" w:firstLine="720"/>
        <w:rPr>
          <w:color w:val="000000" w:themeColor="text1"/>
        </w:rPr>
      </w:pPr>
      <w:r w:rsidRPr="006F06B4">
        <w:rPr>
          <w:color w:val="000000" w:themeColor="text1"/>
        </w:rPr>
        <w:t xml:space="preserve">The Savior </w:t>
      </w:r>
      <w:r w:rsidRPr="006F06B4">
        <w:rPr>
          <w:color w:val="000000" w:themeColor="text1"/>
        </w:rPr>
        <w:tab/>
      </w:r>
      <w:proofErr w:type="gramStart"/>
      <w:r w:rsidRPr="006F06B4">
        <w:rPr>
          <w:color w:val="000000" w:themeColor="text1"/>
        </w:rPr>
        <w:t>The</w:t>
      </w:r>
      <w:proofErr w:type="gramEnd"/>
      <w:r w:rsidRPr="006F06B4">
        <w:rPr>
          <w:color w:val="000000" w:themeColor="text1"/>
        </w:rPr>
        <w:t xml:space="preserve"> Head of the Body</w:t>
      </w:r>
      <w:r w:rsidRPr="006F06B4">
        <w:rPr>
          <w:color w:val="000000" w:themeColor="text1"/>
        </w:rPr>
        <w:tab/>
      </w:r>
      <w:r w:rsidRPr="006F06B4">
        <w:rPr>
          <w:color w:val="000000" w:themeColor="text1"/>
        </w:rPr>
        <w:tab/>
        <w:t>The Bridegroom</w:t>
      </w:r>
    </w:p>
    <w:p w:rsidR="00E3046D" w:rsidRPr="006F06B4" w:rsidRDefault="00E3046D" w:rsidP="00E3046D">
      <w:pPr>
        <w:pStyle w:val="IntenseQuote"/>
        <w:jc w:val="center"/>
        <w:rPr>
          <w:color w:val="000000" w:themeColor="text1"/>
        </w:rPr>
      </w:pPr>
      <w:r w:rsidRPr="006F06B4">
        <w:rPr>
          <w:color w:val="000000" w:themeColor="text1"/>
        </w:rPr>
        <w:t>The Saved -----The Body of Christ----The Bride of Christ</w:t>
      </w:r>
    </w:p>
    <w:p w:rsidR="00E3046D" w:rsidRPr="00CF522D" w:rsidRDefault="00E3046D" w:rsidP="00E3046D">
      <w:pPr>
        <w:pStyle w:val="NoSpacing"/>
        <w:rPr>
          <w:rFonts w:ascii="Times New Roman" w:hAnsi="Times New Roman"/>
          <w:i/>
          <w:sz w:val="24"/>
          <w:szCs w:val="24"/>
        </w:rPr>
      </w:pPr>
      <w:r w:rsidRPr="006F06B4">
        <w:rPr>
          <w:rFonts w:ascii="Times New Roman" w:hAnsi="Times New Roman"/>
          <w:color w:val="000000" w:themeColor="text1"/>
          <w:sz w:val="24"/>
          <w:szCs w:val="24"/>
        </w:rPr>
        <w:t>Col 1:9—</w:t>
      </w:r>
      <w:r w:rsidRPr="006F06B4">
        <w:rPr>
          <w:rFonts w:ascii="Times New Roman" w:hAnsi="Times New Roman"/>
          <w:i/>
          <w:color w:val="000000" w:themeColor="text1"/>
          <w:sz w:val="24"/>
          <w:szCs w:val="24"/>
        </w:rPr>
        <w:t>For this cause</w:t>
      </w:r>
      <w:r w:rsidRPr="00CF522D">
        <w:rPr>
          <w:rFonts w:ascii="Times New Roman" w:hAnsi="Times New Roman"/>
          <w:i/>
          <w:sz w:val="24"/>
          <w:szCs w:val="24"/>
        </w:rPr>
        <w:t xml:space="preserve"> we also, since the day we heard it, do not cease to pray for you, and to desire that ye might </w:t>
      </w:r>
      <w:r w:rsidRPr="00CF522D">
        <w:rPr>
          <w:rFonts w:ascii="Times New Roman" w:hAnsi="Times New Roman"/>
          <w:b/>
          <w:i/>
          <w:sz w:val="24"/>
          <w:szCs w:val="24"/>
        </w:rPr>
        <w:t>be filled with the knowledge of his will</w:t>
      </w:r>
      <w:r w:rsidRPr="00CF522D">
        <w:rPr>
          <w:rFonts w:ascii="Times New Roman" w:hAnsi="Times New Roman"/>
          <w:i/>
          <w:sz w:val="24"/>
          <w:szCs w:val="24"/>
        </w:rPr>
        <w:t xml:space="preserve"> in </w:t>
      </w:r>
      <w:r w:rsidRPr="00CF522D">
        <w:rPr>
          <w:rFonts w:ascii="Times New Roman" w:hAnsi="Times New Roman"/>
          <w:i/>
          <w:sz w:val="24"/>
          <w:szCs w:val="24"/>
          <w:u w:val="single"/>
        </w:rPr>
        <w:t>all wisdom</w:t>
      </w:r>
      <w:r w:rsidRPr="00CF522D">
        <w:rPr>
          <w:rFonts w:ascii="Times New Roman" w:hAnsi="Times New Roman"/>
          <w:i/>
          <w:sz w:val="24"/>
          <w:szCs w:val="24"/>
        </w:rPr>
        <w:t xml:space="preserve"> and </w:t>
      </w:r>
      <w:r w:rsidRPr="00CF522D">
        <w:rPr>
          <w:rFonts w:ascii="Times New Roman" w:hAnsi="Times New Roman"/>
          <w:i/>
          <w:sz w:val="24"/>
          <w:szCs w:val="24"/>
          <w:u w:val="single"/>
        </w:rPr>
        <w:t>spiritual understanding</w:t>
      </w:r>
      <w:r w:rsidRPr="00CF522D">
        <w:rPr>
          <w:rFonts w:ascii="Times New Roman" w:hAnsi="Times New Roman"/>
          <w:i/>
          <w:sz w:val="24"/>
          <w:szCs w:val="24"/>
        </w:rPr>
        <w:t>;</w:t>
      </w:r>
      <w:r w:rsidRPr="00CF522D">
        <w:rPr>
          <w:rFonts w:ascii="Times New Roman" w:hAnsi="Times New Roman"/>
          <w:sz w:val="24"/>
          <w:szCs w:val="24"/>
        </w:rPr>
        <w:t xml:space="preserve"> </w:t>
      </w:r>
    </w:p>
    <w:p w:rsidR="00E3046D" w:rsidRPr="00CF522D" w:rsidRDefault="00E3046D" w:rsidP="00E3046D">
      <w:pPr>
        <w:pStyle w:val="NoSpacing"/>
        <w:rPr>
          <w:rFonts w:ascii="Times New Roman" w:hAnsi="Times New Roman"/>
          <w:i/>
          <w:sz w:val="24"/>
          <w:szCs w:val="24"/>
        </w:rPr>
      </w:pPr>
      <w:r w:rsidRPr="00CF522D">
        <w:rPr>
          <w:rFonts w:ascii="Times New Roman" w:hAnsi="Times New Roman"/>
          <w:i/>
          <w:sz w:val="24"/>
          <w:szCs w:val="24"/>
        </w:rPr>
        <w:lastRenderedPageBreak/>
        <w:t xml:space="preserve"> </w:t>
      </w:r>
      <w:r w:rsidRPr="00CF522D">
        <w:rPr>
          <w:rFonts w:ascii="Times New Roman" w:hAnsi="Times New Roman"/>
          <w:sz w:val="24"/>
          <w:szCs w:val="24"/>
        </w:rPr>
        <w:t>10</w:t>
      </w:r>
      <w:r w:rsidRPr="00CF522D">
        <w:rPr>
          <w:rFonts w:ascii="Times New Roman" w:hAnsi="Times New Roman"/>
          <w:i/>
          <w:sz w:val="24"/>
          <w:szCs w:val="24"/>
        </w:rPr>
        <w:t>—</w:t>
      </w:r>
      <w:proofErr w:type="gramStart"/>
      <w:r w:rsidRPr="00CF522D">
        <w:rPr>
          <w:rFonts w:ascii="Times New Roman" w:hAnsi="Times New Roman"/>
          <w:i/>
          <w:sz w:val="24"/>
          <w:szCs w:val="24"/>
        </w:rPr>
        <w:t>That</w:t>
      </w:r>
      <w:proofErr w:type="gramEnd"/>
      <w:r w:rsidRPr="00CF522D">
        <w:rPr>
          <w:rFonts w:ascii="Times New Roman" w:hAnsi="Times New Roman"/>
          <w:i/>
          <w:sz w:val="24"/>
          <w:szCs w:val="24"/>
        </w:rPr>
        <w:t xml:space="preserve"> ye might </w:t>
      </w:r>
      <w:r w:rsidRPr="00CF522D">
        <w:rPr>
          <w:rFonts w:ascii="Times New Roman" w:hAnsi="Times New Roman"/>
          <w:b/>
          <w:i/>
          <w:sz w:val="24"/>
          <w:szCs w:val="24"/>
        </w:rPr>
        <w:t>walk worthy of the Lord</w:t>
      </w:r>
      <w:r w:rsidRPr="00CF522D">
        <w:rPr>
          <w:rFonts w:ascii="Times New Roman" w:hAnsi="Times New Roman"/>
          <w:i/>
          <w:sz w:val="24"/>
          <w:szCs w:val="24"/>
        </w:rPr>
        <w:t xml:space="preserve"> unto </w:t>
      </w:r>
      <w:r w:rsidRPr="00CF522D">
        <w:rPr>
          <w:rFonts w:ascii="Times New Roman" w:hAnsi="Times New Roman"/>
          <w:i/>
          <w:sz w:val="24"/>
          <w:szCs w:val="24"/>
          <w:u w:val="single"/>
        </w:rPr>
        <w:t>all pleasing</w:t>
      </w:r>
      <w:r w:rsidRPr="00CF522D">
        <w:rPr>
          <w:rFonts w:ascii="Times New Roman" w:hAnsi="Times New Roman"/>
          <w:i/>
          <w:sz w:val="24"/>
          <w:szCs w:val="24"/>
        </w:rPr>
        <w:t xml:space="preserve">, being </w:t>
      </w:r>
      <w:r w:rsidRPr="00CF522D">
        <w:rPr>
          <w:rFonts w:ascii="Times New Roman" w:hAnsi="Times New Roman"/>
          <w:i/>
          <w:sz w:val="24"/>
          <w:szCs w:val="24"/>
          <w:u w:val="single"/>
        </w:rPr>
        <w:t>fruitful in every good work,</w:t>
      </w:r>
      <w:r w:rsidRPr="00CF522D">
        <w:rPr>
          <w:rFonts w:ascii="Times New Roman" w:hAnsi="Times New Roman"/>
          <w:i/>
          <w:sz w:val="24"/>
          <w:szCs w:val="24"/>
        </w:rPr>
        <w:t xml:space="preserve"> and </w:t>
      </w:r>
      <w:r w:rsidRPr="00CF522D">
        <w:rPr>
          <w:rFonts w:ascii="Times New Roman" w:hAnsi="Times New Roman"/>
          <w:b/>
          <w:i/>
          <w:sz w:val="24"/>
          <w:szCs w:val="24"/>
          <w:u w:val="single"/>
        </w:rPr>
        <w:t>increasing in the knowledge of God</w:t>
      </w:r>
      <w:r w:rsidRPr="00CF522D">
        <w:rPr>
          <w:rFonts w:ascii="Times New Roman" w:hAnsi="Times New Roman"/>
          <w:i/>
          <w:sz w:val="24"/>
          <w:szCs w:val="24"/>
        </w:rPr>
        <w:t>;</w:t>
      </w:r>
    </w:p>
    <w:p w:rsidR="00E3046D" w:rsidRPr="00CF522D" w:rsidRDefault="00E3046D" w:rsidP="00E3046D">
      <w:pPr>
        <w:pStyle w:val="NoSpacing"/>
        <w:rPr>
          <w:rFonts w:ascii="Times New Roman" w:hAnsi="Times New Roman"/>
          <w:i/>
          <w:sz w:val="24"/>
          <w:szCs w:val="24"/>
        </w:rPr>
      </w:pPr>
      <w:r w:rsidRPr="00CF522D">
        <w:rPr>
          <w:rFonts w:ascii="Times New Roman" w:hAnsi="Times New Roman"/>
          <w:sz w:val="24"/>
          <w:szCs w:val="24"/>
        </w:rPr>
        <w:t xml:space="preserve"> 11</w:t>
      </w:r>
      <w:r w:rsidRPr="00CF522D">
        <w:rPr>
          <w:rFonts w:ascii="Times New Roman" w:hAnsi="Times New Roman"/>
          <w:i/>
          <w:sz w:val="24"/>
          <w:szCs w:val="24"/>
        </w:rPr>
        <w:t>—</w:t>
      </w:r>
      <w:proofErr w:type="gramStart"/>
      <w:r w:rsidRPr="00CF522D">
        <w:rPr>
          <w:rFonts w:ascii="Times New Roman" w:hAnsi="Times New Roman"/>
          <w:i/>
          <w:sz w:val="24"/>
          <w:szCs w:val="24"/>
        </w:rPr>
        <w:t>Strengthened</w:t>
      </w:r>
      <w:proofErr w:type="gramEnd"/>
      <w:r w:rsidRPr="00CF522D">
        <w:rPr>
          <w:rFonts w:ascii="Times New Roman" w:hAnsi="Times New Roman"/>
          <w:i/>
          <w:sz w:val="24"/>
          <w:szCs w:val="24"/>
        </w:rPr>
        <w:t xml:space="preserve"> with all might, according to his glorious power, unto </w:t>
      </w:r>
      <w:r w:rsidRPr="00CF522D">
        <w:rPr>
          <w:rFonts w:ascii="Times New Roman" w:hAnsi="Times New Roman"/>
          <w:i/>
          <w:sz w:val="24"/>
          <w:szCs w:val="24"/>
          <w:u w:val="single"/>
        </w:rPr>
        <w:t>all patience</w:t>
      </w:r>
      <w:r w:rsidRPr="00CF522D">
        <w:rPr>
          <w:rFonts w:ascii="Times New Roman" w:hAnsi="Times New Roman"/>
          <w:i/>
          <w:sz w:val="24"/>
          <w:szCs w:val="24"/>
        </w:rPr>
        <w:t xml:space="preserve"> and longsuffering with joyfulness;</w:t>
      </w:r>
    </w:p>
    <w:p w:rsidR="00E3046D" w:rsidRPr="00CF522D" w:rsidRDefault="00E3046D" w:rsidP="00E3046D">
      <w:pPr>
        <w:pStyle w:val="NoSpacing"/>
        <w:rPr>
          <w:rFonts w:ascii="Times New Roman" w:hAnsi="Times New Roman"/>
          <w:i/>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Col. 1:24—</w:t>
      </w:r>
      <w:r w:rsidRPr="00CF522D">
        <w:rPr>
          <w:rFonts w:ascii="Times New Roman" w:hAnsi="Times New Roman"/>
          <w:i/>
          <w:sz w:val="24"/>
          <w:szCs w:val="24"/>
        </w:rPr>
        <w:t xml:space="preserve">Who now rejoice in my sufferings for you, and fill up that which is behind of the afflictions of Christ in my flesh </w:t>
      </w:r>
      <w:r w:rsidRPr="00CF522D">
        <w:rPr>
          <w:rFonts w:ascii="Times New Roman" w:hAnsi="Times New Roman"/>
          <w:b/>
          <w:i/>
          <w:sz w:val="24"/>
          <w:szCs w:val="24"/>
          <w:u w:val="single"/>
        </w:rPr>
        <w:t>for his body's sake</w:t>
      </w:r>
      <w:r w:rsidRPr="00CF522D">
        <w:rPr>
          <w:rFonts w:ascii="Times New Roman" w:hAnsi="Times New Roman"/>
          <w:i/>
          <w:sz w:val="24"/>
          <w:szCs w:val="24"/>
        </w:rPr>
        <w:t>, which is the church:</w:t>
      </w:r>
    </w:p>
    <w:p w:rsidR="00E3046D" w:rsidRPr="00CF522D" w:rsidRDefault="00E3046D" w:rsidP="00E3046D">
      <w:pPr>
        <w:pStyle w:val="NoSpacing"/>
        <w:rPr>
          <w:rFonts w:ascii="Times New Roman" w:hAnsi="Times New Roman"/>
          <w:sz w:val="24"/>
          <w:szCs w:val="24"/>
        </w:rPr>
      </w:pPr>
    </w:p>
    <w:p w:rsidR="00E3046D" w:rsidRDefault="00E3046D" w:rsidP="00E3046D">
      <w:r w:rsidRPr="00CF522D">
        <w:t>Hebrews 6:12—</w:t>
      </w:r>
      <w:proofErr w:type="gramStart"/>
      <w:r w:rsidRPr="00CF522D">
        <w:rPr>
          <w:i/>
        </w:rPr>
        <w:t>That</w:t>
      </w:r>
      <w:proofErr w:type="gramEnd"/>
      <w:r w:rsidRPr="00CF522D">
        <w:rPr>
          <w:i/>
        </w:rPr>
        <w:t xml:space="preserve"> ye be not slothful, but followers of them who </w:t>
      </w:r>
      <w:r w:rsidRPr="00CF522D">
        <w:rPr>
          <w:b/>
          <w:i/>
          <w:u w:val="single"/>
        </w:rPr>
        <w:t>through faith and patience inherit the promises</w:t>
      </w:r>
      <w:r w:rsidRPr="00CF522D">
        <w:t>.</w:t>
      </w:r>
    </w:p>
    <w:p w:rsidR="00E3046D" w:rsidRPr="00CF522D" w:rsidRDefault="00E3046D" w:rsidP="00E3046D"/>
    <w:p w:rsidR="00E3046D" w:rsidRDefault="00E3046D" w:rsidP="00E3046D">
      <w:r w:rsidRPr="00CF522D">
        <w:t xml:space="preserve">Beginning with the Reformation, God began restoring “the faith which was once delivered unto the saints.”  That is, the Faith that had been lost through tradition, opinions and human ideas.  </w:t>
      </w:r>
    </w:p>
    <w:p w:rsidR="00E3046D" w:rsidRPr="00CF522D" w:rsidRDefault="00E3046D" w:rsidP="00E3046D">
      <w:r w:rsidRPr="00CF522D">
        <w:t xml:space="preserve">I </w:t>
      </w:r>
      <w:r>
        <w:t>Cor. 2:14—</w:t>
      </w:r>
      <w:proofErr w:type="gramStart"/>
      <w:r w:rsidRPr="00CD22D6">
        <w:rPr>
          <w:i/>
        </w:rPr>
        <w:t>The</w:t>
      </w:r>
      <w:proofErr w:type="gramEnd"/>
      <w:r w:rsidRPr="00CD22D6">
        <w:rPr>
          <w:i/>
        </w:rPr>
        <w:t xml:space="preserve"> natural man </w:t>
      </w:r>
      <w:proofErr w:type="spellStart"/>
      <w:r w:rsidRPr="00CD22D6">
        <w:rPr>
          <w:i/>
        </w:rPr>
        <w:t>receiveth</w:t>
      </w:r>
      <w:proofErr w:type="spellEnd"/>
      <w:r w:rsidRPr="00CD22D6">
        <w:rPr>
          <w:i/>
        </w:rPr>
        <w:t xml:space="preserve"> not the things of the Spirit of God:  for they are foolishness unto him:  neither can he know them, because they are spiritually discerned</w:t>
      </w:r>
      <w:r>
        <w:t xml:space="preserve"> </w:t>
      </w:r>
    </w:p>
    <w:p w:rsidR="00E3046D" w:rsidRPr="00CF522D" w:rsidRDefault="00E3046D" w:rsidP="00E3046D">
      <w:r w:rsidRPr="00CF522D">
        <w:tab/>
        <w:t xml:space="preserve">Again, the Bible says, “As it is written, Eye hath not seen, nor ear hear, neither have entered into the heart of man, the things which God hath prepared for them that love him.  But God hath revealed them unto us by His Spirit:  for the Spirit </w:t>
      </w:r>
      <w:proofErr w:type="spellStart"/>
      <w:r w:rsidRPr="00CF522D">
        <w:t>searcheth</w:t>
      </w:r>
      <w:proofErr w:type="spellEnd"/>
      <w:r w:rsidRPr="00CF522D">
        <w:t xml:space="preserve"> all things, yea, the deep things of God” (I Cor. 2:9</w:t>
      </w:r>
      <w:proofErr w:type="gramStart"/>
      <w:r w:rsidRPr="00CF522D">
        <w:t>,10</w:t>
      </w:r>
      <w:proofErr w:type="gramEnd"/>
      <w:r w:rsidRPr="00CF522D">
        <w:t>).</w:t>
      </w:r>
    </w:p>
    <w:p w:rsidR="00E3046D" w:rsidRPr="00CF522D" w:rsidRDefault="00E3046D" w:rsidP="00E3046D">
      <w:r w:rsidRPr="00CF522D">
        <w:tab/>
      </w:r>
    </w:p>
    <w:p w:rsidR="00E3046D" w:rsidRPr="00D50A32" w:rsidRDefault="00E3046D" w:rsidP="00E3046D">
      <w:pPr>
        <w:rPr>
          <w:b/>
        </w:rPr>
      </w:pPr>
      <w:r w:rsidRPr="00CF522D">
        <w:t xml:space="preserve">Romans 1:17 </w:t>
      </w:r>
      <w:proofErr w:type="gramStart"/>
      <w:r w:rsidRPr="00CF522D">
        <w:t>For</w:t>
      </w:r>
      <w:proofErr w:type="gramEnd"/>
      <w:r w:rsidRPr="00CF522D">
        <w:t xml:space="preserve"> therein is the righteousness of God revealed from faith to faith: as it is written, </w:t>
      </w:r>
      <w:r w:rsidRPr="00D50A32">
        <w:rPr>
          <w:b/>
        </w:rPr>
        <w:t>The just shall live by faith.</w:t>
      </w:r>
    </w:p>
    <w:p w:rsidR="00E3046D" w:rsidRPr="00D50A32" w:rsidRDefault="00E3046D" w:rsidP="00E3046D">
      <w:pPr>
        <w:rPr>
          <w:b/>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The Body of true believers is now one fold.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John 10:16 </w:t>
      </w:r>
      <w:proofErr w:type="gramStart"/>
      <w:r w:rsidRPr="00CF522D">
        <w:rPr>
          <w:rFonts w:ascii="Times New Roman" w:hAnsi="Times New Roman"/>
          <w:sz w:val="24"/>
          <w:szCs w:val="24"/>
        </w:rPr>
        <w:t>And</w:t>
      </w:r>
      <w:proofErr w:type="gramEnd"/>
      <w:r w:rsidRPr="00CF522D">
        <w:rPr>
          <w:rFonts w:ascii="Times New Roman" w:hAnsi="Times New Roman"/>
          <w:sz w:val="24"/>
          <w:szCs w:val="24"/>
        </w:rPr>
        <w:t xml:space="preserve"> other sheep I have, which are not of this fold: them also I must bring, and they shall hear my voice; and there shall be one fold, and one shepherd.</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There is a body called the General assembly, and not all are of the Lord’s planting.</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Mat. 15:13 But he answered and said, every plant, which my heavenly Father hath not planted, shall be rooted up.</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Mat. 7:22 </w:t>
      </w:r>
      <w:proofErr w:type="gramStart"/>
      <w:r w:rsidRPr="00CF522D">
        <w:rPr>
          <w:rFonts w:ascii="Times New Roman" w:hAnsi="Times New Roman"/>
          <w:sz w:val="24"/>
          <w:szCs w:val="24"/>
        </w:rPr>
        <w:t>Many</w:t>
      </w:r>
      <w:proofErr w:type="gramEnd"/>
      <w:r w:rsidRPr="00CF522D">
        <w:rPr>
          <w:rFonts w:ascii="Times New Roman" w:hAnsi="Times New Roman"/>
          <w:sz w:val="24"/>
          <w:szCs w:val="24"/>
        </w:rPr>
        <w:t xml:space="preserve"> will say to me in that day, Lord, Lord, have we not prophesied in thy name? </w:t>
      </w:r>
      <w:proofErr w:type="gramStart"/>
      <w:r w:rsidRPr="00CF522D">
        <w:rPr>
          <w:rFonts w:ascii="Times New Roman" w:hAnsi="Times New Roman"/>
          <w:sz w:val="24"/>
          <w:szCs w:val="24"/>
        </w:rPr>
        <w:t>and</w:t>
      </w:r>
      <w:proofErr w:type="gramEnd"/>
      <w:r w:rsidRPr="00CF522D">
        <w:rPr>
          <w:rFonts w:ascii="Times New Roman" w:hAnsi="Times New Roman"/>
          <w:sz w:val="24"/>
          <w:szCs w:val="24"/>
        </w:rPr>
        <w:t xml:space="preserve"> in thy name have cast out devils? </w:t>
      </w:r>
      <w:proofErr w:type="gramStart"/>
      <w:r w:rsidRPr="00CF522D">
        <w:rPr>
          <w:rFonts w:ascii="Times New Roman" w:hAnsi="Times New Roman"/>
          <w:sz w:val="24"/>
          <w:szCs w:val="24"/>
        </w:rPr>
        <w:t>and</w:t>
      </w:r>
      <w:proofErr w:type="gramEnd"/>
      <w:r w:rsidRPr="00CF522D">
        <w:rPr>
          <w:rFonts w:ascii="Times New Roman" w:hAnsi="Times New Roman"/>
          <w:sz w:val="24"/>
          <w:szCs w:val="24"/>
        </w:rPr>
        <w:t xml:space="preserve"> in thy name done many wonderful works?</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23 And then will I profess unto them, I never knew you: depart from me, ye that work iniquity.</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There is one Body of true believers in the general assembly born into the family of God. </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Not all people in the general assembly are born again and only those who have been born again are a part of the Family of God. </w:t>
      </w:r>
    </w:p>
    <w:p w:rsidR="00E3046D" w:rsidRPr="00CF522D" w:rsidRDefault="00E3046D" w:rsidP="00E3046D">
      <w:pPr>
        <w:pStyle w:val="NoSpacing"/>
        <w:rPr>
          <w:rFonts w:ascii="Times New Roman" w:hAnsi="Times New Roman"/>
          <w:sz w:val="24"/>
          <w:szCs w:val="24"/>
        </w:rPr>
      </w:pPr>
      <w:proofErr w:type="spellStart"/>
      <w:r w:rsidRPr="00CF522D">
        <w:rPr>
          <w:rFonts w:ascii="Times New Roman" w:hAnsi="Times New Roman"/>
          <w:sz w:val="24"/>
          <w:szCs w:val="24"/>
        </w:rPr>
        <w:t>Eph</w:t>
      </w:r>
      <w:proofErr w:type="spellEnd"/>
      <w:r w:rsidRPr="00CF522D">
        <w:rPr>
          <w:rFonts w:ascii="Times New Roman" w:hAnsi="Times New Roman"/>
          <w:sz w:val="24"/>
          <w:szCs w:val="24"/>
        </w:rPr>
        <w:t xml:space="preserve"> 3:14 </w:t>
      </w:r>
      <w:proofErr w:type="gramStart"/>
      <w:r w:rsidRPr="00CF522D">
        <w:rPr>
          <w:rFonts w:ascii="Times New Roman" w:hAnsi="Times New Roman"/>
          <w:sz w:val="24"/>
          <w:szCs w:val="24"/>
        </w:rPr>
        <w:t>For</w:t>
      </w:r>
      <w:proofErr w:type="gramEnd"/>
      <w:r w:rsidRPr="00CF522D">
        <w:rPr>
          <w:rFonts w:ascii="Times New Roman" w:hAnsi="Times New Roman"/>
          <w:sz w:val="24"/>
          <w:szCs w:val="24"/>
        </w:rPr>
        <w:t xml:space="preserve"> this cause I bow my knees unto the Father of our Lord Jesus Christ,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15 Of whom </w:t>
      </w:r>
      <w:r w:rsidRPr="00CF522D">
        <w:rPr>
          <w:rFonts w:ascii="Times New Roman" w:hAnsi="Times New Roman"/>
          <w:b/>
          <w:sz w:val="24"/>
          <w:szCs w:val="24"/>
          <w:u w:val="single"/>
        </w:rPr>
        <w:t>the whole family</w:t>
      </w:r>
      <w:r w:rsidRPr="00CF522D">
        <w:rPr>
          <w:rFonts w:ascii="Times New Roman" w:hAnsi="Times New Roman"/>
          <w:sz w:val="24"/>
          <w:szCs w:val="24"/>
        </w:rPr>
        <w:t xml:space="preserve"> in heaven and earth is named,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John 3:3 Jesus answered and said unto him, Verily, verily, I say unto thee, </w:t>
      </w:r>
      <w:proofErr w:type="gramStart"/>
      <w:r w:rsidRPr="00CF522D">
        <w:rPr>
          <w:rFonts w:ascii="Times New Roman" w:hAnsi="Times New Roman"/>
          <w:sz w:val="24"/>
          <w:szCs w:val="24"/>
        </w:rPr>
        <w:t>Except</w:t>
      </w:r>
      <w:proofErr w:type="gramEnd"/>
      <w:r w:rsidRPr="00CF522D">
        <w:rPr>
          <w:rFonts w:ascii="Times New Roman" w:hAnsi="Times New Roman"/>
          <w:sz w:val="24"/>
          <w:szCs w:val="24"/>
        </w:rPr>
        <w:t xml:space="preserve"> a man be born again, he cannot see the kingdom of God. </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5 Jesus answered, Verily, verily, I say unto thee, </w:t>
      </w:r>
      <w:proofErr w:type="gramStart"/>
      <w:r w:rsidRPr="00CF522D">
        <w:rPr>
          <w:rFonts w:ascii="Times New Roman" w:hAnsi="Times New Roman"/>
          <w:sz w:val="24"/>
          <w:szCs w:val="24"/>
        </w:rPr>
        <w:t>Except</w:t>
      </w:r>
      <w:proofErr w:type="gramEnd"/>
      <w:r w:rsidRPr="00CF522D">
        <w:rPr>
          <w:rFonts w:ascii="Times New Roman" w:hAnsi="Times New Roman"/>
          <w:sz w:val="24"/>
          <w:szCs w:val="24"/>
        </w:rPr>
        <w:t xml:space="preserve"> a man be born of water and of the Spirit, he cannot enter into the kingdom of God.</w:t>
      </w:r>
    </w:p>
    <w:p w:rsidR="00E3046D" w:rsidRPr="00CF522D" w:rsidRDefault="00E3046D" w:rsidP="00E3046D">
      <w:pPr>
        <w:pStyle w:val="NoSpacing"/>
        <w:rPr>
          <w:rFonts w:ascii="Times New Roman" w:hAnsi="Times New Roman"/>
          <w:b/>
          <w:sz w:val="24"/>
          <w:szCs w:val="24"/>
          <w:u w:val="single"/>
        </w:rPr>
      </w:pPr>
      <w:r w:rsidRPr="00CF522D">
        <w:rPr>
          <w:rFonts w:ascii="Times New Roman" w:hAnsi="Times New Roman"/>
          <w:sz w:val="24"/>
          <w:szCs w:val="24"/>
        </w:rPr>
        <w:lastRenderedPageBreak/>
        <w:t xml:space="preserve">Mat. 13:43 </w:t>
      </w:r>
      <w:proofErr w:type="gramStart"/>
      <w:r w:rsidRPr="00CF522D">
        <w:rPr>
          <w:rFonts w:ascii="Times New Roman" w:hAnsi="Times New Roman"/>
          <w:sz w:val="24"/>
          <w:szCs w:val="24"/>
        </w:rPr>
        <w:t>Then</w:t>
      </w:r>
      <w:proofErr w:type="gramEnd"/>
      <w:r w:rsidRPr="00CF522D">
        <w:rPr>
          <w:rFonts w:ascii="Times New Roman" w:hAnsi="Times New Roman"/>
          <w:sz w:val="24"/>
          <w:szCs w:val="24"/>
        </w:rPr>
        <w:t xml:space="preserve"> shall the righteous shine forth as the sun in the kingdom of their Father. </w:t>
      </w:r>
      <w:r w:rsidRPr="00CF522D">
        <w:rPr>
          <w:rFonts w:ascii="Times New Roman" w:hAnsi="Times New Roman"/>
          <w:b/>
          <w:sz w:val="24"/>
          <w:szCs w:val="24"/>
          <w:u w:val="single"/>
        </w:rPr>
        <w:t xml:space="preserve">Who hath ears to hear, let him </w:t>
      </w:r>
      <w:proofErr w:type="gramStart"/>
      <w:r w:rsidRPr="00CF522D">
        <w:rPr>
          <w:rFonts w:ascii="Times New Roman" w:hAnsi="Times New Roman"/>
          <w:b/>
          <w:sz w:val="24"/>
          <w:szCs w:val="24"/>
          <w:u w:val="single"/>
        </w:rPr>
        <w:t>hear.</w:t>
      </w:r>
      <w:proofErr w:type="gramEnd"/>
    </w:p>
    <w:p w:rsidR="00E3046D" w:rsidRPr="00CF522D" w:rsidRDefault="00E3046D" w:rsidP="00E3046D">
      <w:pPr>
        <w:pStyle w:val="NoSpacing"/>
        <w:rPr>
          <w:rFonts w:ascii="Times New Roman" w:hAnsi="Times New Roman"/>
          <w:b/>
          <w:sz w:val="24"/>
          <w:szCs w:val="24"/>
          <w:u w:val="single"/>
        </w:rPr>
      </w:pPr>
    </w:p>
    <w:p w:rsidR="00E3046D" w:rsidRPr="00CF522D" w:rsidRDefault="00E3046D" w:rsidP="00E3046D">
      <w:pPr>
        <w:pStyle w:val="NoSpacing"/>
        <w:rPr>
          <w:rFonts w:ascii="Times New Roman" w:hAnsi="Times New Roman"/>
          <w:sz w:val="24"/>
          <w:szCs w:val="24"/>
          <w:u w:val="single"/>
        </w:rPr>
      </w:pPr>
      <w:r w:rsidRPr="00CF522D">
        <w:rPr>
          <w:rFonts w:ascii="Times New Roman" w:hAnsi="Times New Roman"/>
          <w:b/>
          <w:sz w:val="24"/>
          <w:szCs w:val="24"/>
        </w:rPr>
        <w:t>Mathew 21:43 Therefore say I unto you,</w:t>
      </w:r>
      <w:r w:rsidRPr="00CF522D">
        <w:rPr>
          <w:rFonts w:ascii="Times New Roman" w:hAnsi="Times New Roman"/>
          <w:b/>
          <w:sz w:val="24"/>
          <w:szCs w:val="24"/>
          <w:u w:val="single"/>
        </w:rPr>
        <w:t xml:space="preserve"> </w:t>
      </w:r>
      <w:proofErr w:type="gramStart"/>
      <w:r w:rsidRPr="00CF522D">
        <w:rPr>
          <w:rFonts w:ascii="Times New Roman" w:hAnsi="Times New Roman"/>
          <w:sz w:val="24"/>
          <w:szCs w:val="24"/>
          <w:u w:val="single"/>
        </w:rPr>
        <w:t>The</w:t>
      </w:r>
      <w:proofErr w:type="gramEnd"/>
      <w:r w:rsidRPr="00CF522D">
        <w:rPr>
          <w:rFonts w:ascii="Times New Roman" w:hAnsi="Times New Roman"/>
          <w:sz w:val="24"/>
          <w:szCs w:val="24"/>
          <w:u w:val="single"/>
        </w:rPr>
        <w:t xml:space="preserve"> kingdom of God shall be taken from you, and given to a nation bringing forth the fruits thereof.</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Pr>
          <w:rFonts w:ascii="Times New Roman" w:hAnsi="Times New Roman"/>
          <w:sz w:val="24"/>
          <w:szCs w:val="24"/>
        </w:rPr>
        <w:t xml:space="preserve">There is one body, that God is building Mathew 16:18 </w:t>
      </w:r>
      <w:r w:rsidRPr="00CF522D">
        <w:rPr>
          <w:rFonts w:ascii="Times New Roman" w:hAnsi="Times New Roman"/>
          <w:sz w:val="24"/>
          <w:szCs w:val="24"/>
        </w:rPr>
        <w:t>“I will build My Church”</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Jesus said, “If any man will do His will, he shall know of the doctrine” (John 7:17).</w:t>
      </w:r>
    </w:p>
    <w:p w:rsidR="00E3046D" w:rsidRPr="00CF522D" w:rsidRDefault="00E3046D" w:rsidP="00E3046D">
      <w:pPr>
        <w:pStyle w:val="NoSpacing"/>
        <w:rPr>
          <w:rFonts w:ascii="Times New Roman" w:hAnsi="Times New Roman"/>
          <w:sz w:val="24"/>
          <w:szCs w:val="24"/>
        </w:rPr>
      </w:pPr>
    </w:p>
    <w:p w:rsidR="00E3046D" w:rsidRPr="00CF522D" w:rsidRDefault="00E3046D" w:rsidP="00403814">
      <w:pPr>
        <w:pStyle w:val="NoSpacing"/>
        <w:numPr>
          <w:ilvl w:val="0"/>
          <w:numId w:val="32"/>
        </w:numPr>
        <w:rPr>
          <w:rFonts w:ascii="Times New Roman" w:hAnsi="Times New Roman"/>
          <w:sz w:val="24"/>
          <w:szCs w:val="24"/>
        </w:rPr>
      </w:pPr>
      <w:r w:rsidRPr="00CF522D">
        <w:rPr>
          <w:rFonts w:ascii="Times New Roman" w:hAnsi="Times New Roman"/>
          <w:sz w:val="24"/>
          <w:szCs w:val="24"/>
        </w:rPr>
        <w:t xml:space="preserve">There </w:t>
      </w:r>
      <w:r w:rsidRPr="00CF522D">
        <w:rPr>
          <w:rFonts w:ascii="Times New Roman" w:hAnsi="Times New Roman"/>
          <w:b/>
          <w:sz w:val="24"/>
          <w:szCs w:val="24"/>
          <w:u w:val="single"/>
        </w:rPr>
        <w:t>has</w:t>
      </w:r>
      <w:r w:rsidRPr="00CF522D">
        <w:rPr>
          <w:rFonts w:ascii="Times New Roman" w:hAnsi="Times New Roman"/>
          <w:sz w:val="24"/>
          <w:szCs w:val="24"/>
        </w:rPr>
        <w:t xml:space="preserve"> to be obedience to the truth already revealed to receive more truth.</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Proverbs 4:18 says, “The path of the just is as the shining light, that </w:t>
      </w:r>
      <w:proofErr w:type="spellStart"/>
      <w:r w:rsidRPr="00CF522D">
        <w:rPr>
          <w:rFonts w:ascii="Times New Roman" w:hAnsi="Times New Roman"/>
          <w:sz w:val="24"/>
          <w:szCs w:val="24"/>
        </w:rPr>
        <w:t>shineth</w:t>
      </w:r>
      <w:proofErr w:type="spellEnd"/>
      <w:r w:rsidRPr="00CF522D">
        <w:rPr>
          <w:rFonts w:ascii="Times New Roman" w:hAnsi="Times New Roman"/>
          <w:sz w:val="24"/>
          <w:szCs w:val="24"/>
        </w:rPr>
        <w:t xml:space="preserve"> more and more unto the perfect day.”</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The Wisdom of God is what we need to receive; you can’t know divine truth unless God reveals it to you.</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The Spiritual are given the understanding by the Holy Ghost.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The experience that God has for us is greater than anyone of us can even imagine.</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1Cor. 2:10 But God hath revealed them unto us by his Spirit: for the Spirit </w:t>
      </w:r>
      <w:proofErr w:type="spellStart"/>
      <w:r w:rsidRPr="00CF522D">
        <w:rPr>
          <w:rFonts w:ascii="Times New Roman" w:hAnsi="Times New Roman"/>
          <w:sz w:val="24"/>
          <w:szCs w:val="24"/>
        </w:rPr>
        <w:t>searcheth</w:t>
      </w:r>
      <w:proofErr w:type="spellEnd"/>
      <w:r w:rsidRPr="00CF522D">
        <w:rPr>
          <w:rFonts w:ascii="Times New Roman" w:hAnsi="Times New Roman"/>
          <w:sz w:val="24"/>
          <w:szCs w:val="24"/>
        </w:rPr>
        <w:t xml:space="preserve"> all things, yea, </w:t>
      </w:r>
      <w:proofErr w:type="gramStart"/>
      <w:r w:rsidRPr="00CF522D">
        <w:rPr>
          <w:rFonts w:ascii="Times New Roman" w:hAnsi="Times New Roman"/>
          <w:sz w:val="24"/>
          <w:szCs w:val="24"/>
        </w:rPr>
        <w:t>the</w:t>
      </w:r>
      <w:proofErr w:type="gramEnd"/>
      <w:r w:rsidRPr="00CF522D">
        <w:rPr>
          <w:rFonts w:ascii="Times New Roman" w:hAnsi="Times New Roman"/>
          <w:sz w:val="24"/>
          <w:szCs w:val="24"/>
        </w:rPr>
        <w:t xml:space="preserve"> deep things of God.</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proofErr w:type="spellStart"/>
      <w:r w:rsidRPr="00CF522D">
        <w:rPr>
          <w:rFonts w:ascii="Times New Roman" w:hAnsi="Times New Roman"/>
          <w:sz w:val="24"/>
          <w:szCs w:val="24"/>
        </w:rPr>
        <w:t>Heb</w:t>
      </w:r>
      <w:proofErr w:type="spellEnd"/>
      <w:r w:rsidRPr="00CF522D">
        <w:rPr>
          <w:rFonts w:ascii="Times New Roman" w:hAnsi="Times New Roman"/>
          <w:sz w:val="24"/>
          <w:szCs w:val="24"/>
        </w:rPr>
        <w:t xml:space="preserve"> </w:t>
      </w:r>
      <w:proofErr w:type="gramStart"/>
      <w:r w:rsidRPr="00CF522D">
        <w:rPr>
          <w:rFonts w:ascii="Times New Roman" w:hAnsi="Times New Roman"/>
          <w:sz w:val="24"/>
          <w:szCs w:val="24"/>
        </w:rPr>
        <w:t>3:7  Wherefore</w:t>
      </w:r>
      <w:proofErr w:type="gramEnd"/>
      <w:r w:rsidRPr="00CF522D">
        <w:rPr>
          <w:rFonts w:ascii="Times New Roman" w:hAnsi="Times New Roman"/>
          <w:sz w:val="24"/>
          <w:szCs w:val="24"/>
        </w:rPr>
        <w:t xml:space="preserve"> (as the Holy Ghost </w:t>
      </w:r>
      <w:proofErr w:type="spellStart"/>
      <w:r w:rsidRPr="00CF522D">
        <w:rPr>
          <w:rFonts w:ascii="Times New Roman" w:hAnsi="Times New Roman"/>
          <w:sz w:val="24"/>
          <w:szCs w:val="24"/>
        </w:rPr>
        <w:t>saith</w:t>
      </w:r>
      <w:proofErr w:type="spellEnd"/>
      <w:r w:rsidRPr="00CF522D">
        <w:rPr>
          <w:rFonts w:ascii="Times New Roman" w:hAnsi="Times New Roman"/>
          <w:sz w:val="24"/>
          <w:szCs w:val="24"/>
        </w:rPr>
        <w:t xml:space="preserve">, </w:t>
      </w:r>
      <w:proofErr w:type="spellStart"/>
      <w:r w:rsidRPr="00CF522D">
        <w:rPr>
          <w:rFonts w:ascii="Times New Roman" w:hAnsi="Times New Roman"/>
          <w:sz w:val="24"/>
          <w:szCs w:val="24"/>
        </w:rPr>
        <w:t>To day</w:t>
      </w:r>
      <w:proofErr w:type="spellEnd"/>
      <w:r w:rsidRPr="00CF522D">
        <w:rPr>
          <w:rFonts w:ascii="Times New Roman" w:hAnsi="Times New Roman"/>
          <w:sz w:val="24"/>
          <w:szCs w:val="24"/>
        </w:rPr>
        <w:t xml:space="preserve"> if ye will hear his voice,</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Hebrews 3:8-5:14</w:t>
      </w:r>
    </w:p>
    <w:p w:rsidR="00E3046D" w:rsidRPr="00CF522D" w:rsidRDefault="00E3046D" w:rsidP="00E3046D">
      <w:pPr>
        <w:pStyle w:val="NoSpacing"/>
        <w:rPr>
          <w:rFonts w:ascii="Times New Roman" w:hAnsi="Times New Roman"/>
          <w:sz w:val="24"/>
          <w:szCs w:val="24"/>
        </w:rPr>
      </w:pPr>
      <w:proofErr w:type="spellStart"/>
      <w:r w:rsidRPr="00CF522D">
        <w:rPr>
          <w:rFonts w:ascii="Times New Roman" w:hAnsi="Times New Roman"/>
          <w:sz w:val="24"/>
          <w:szCs w:val="24"/>
        </w:rPr>
        <w:t>Heb</w:t>
      </w:r>
      <w:proofErr w:type="spellEnd"/>
      <w:r w:rsidRPr="00CF522D">
        <w:rPr>
          <w:rFonts w:ascii="Times New Roman" w:hAnsi="Times New Roman"/>
          <w:sz w:val="24"/>
          <w:szCs w:val="24"/>
        </w:rPr>
        <w:t xml:space="preserve"> 4:9 </w:t>
      </w:r>
      <w:proofErr w:type="gramStart"/>
      <w:r w:rsidRPr="00CF522D">
        <w:rPr>
          <w:rFonts w:ascii="Times New Roman" w:hAnsi="Times New Roman"/>
          <w:sz w:val="24"/>
          <w:szCs w:val="24"/>
        </w:rPr>
        <w:t>There</w:t>
      </w:r>
      <w:proofErr w:type="gramEnd"/>
      <w:r w:rsidRPr="00CF522D">
        <w:rPr>
          <w:rFonts w:ascii="Times New Roman" w:hAnsi="Times New Roman"/>
          <w:sz w:val="24"/>
          <w:szCs w:val="24"/>
        </w:rPr>
        <w:t xml:space="preserve"> </w:t>
      </w:r>
      <w:proofErr w:type="spellStart"/>
      <w:r w:rsidRPr="00CF522D">
        <w:rPr>
          <w:rFonts w:ascii="Times New Roman" w:hAnsi="Times New Roman"/>
          <w:sz w:val="24"/>
          <w:szCs w:val="24"/>
        </w:rPr>
        <w:t>remaineth</w:t>
      </w:r>
      <w:proofErr w:type="spellEnd"/>
      <w:r w:rsidRPr="00CF522D">
        <w:rPr>
          <w:rFonts w:ascii="Times New Roman" w:hAnsi="Times New Roman"/>
          <w:sz w:val="24"/>
          <w:szCs w:val="24"/>
        </w:rPr>
        <w:t xml:space="preserve"> therefore a rest to the people of God.</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Mat. 11:28 Come unto me, all ye that </w:t>
      </w:r>
      <w:proofErr w:type="spellStart"/>
      <w:r w:rsidRPr="00CF522D">
        <w:rPr>
          <w:rFonts w:ascii="Times New Roman" w:hAnsi="Times New Roman"/>
          <w:sz w:val="24"/>
          <w:szCs w:val="24"/>
        </w:rPr>
        <w:t>labour</w:t>
      </w:r>
      <w:proofErr w:type="spellEnd"/>
      <w:r w:rsidRPr="00CF522D">
        <w:rPr>
          <w:rFonts w:ascii="Times New Roman" w:hAnsi="Times New Roman"/>
          <w:sz w:val="24"/>
          <w:szCs w:val="24"/>
        </w:rPr>
        <w:t xml:space="preserve"> and are heavy laden, and I will give you rest.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 29 Take my yoke upon you, and learn of me; for I am meek and lowly in heart: and ye shall find rest unto your souls.</w:t>
      </w:r>
    </w:p>
    <w:p w:rsidR="00E3046D" w:rsidRPr="00CF522D" w:rsidRDefault="00E3046D" w:rsidP="00E3046D">
      <w:pPr>
        <w:pStyle w:val="NoSpacing"/>
        <w:rPr>
          <w:rFonts w:ascii="Times New Roman" w:hAnsi="Times New Roman"/>
          <w:sz w:val="24"/>
          <w:szCs w:val="24"/>
        </w:rPr>
      </w:pPr>
      <w:proofErr w:type="gramStart"/>
      <w:r w:rsidRPr="00CF522D">
        <w:rPr>
          <w:rFonts w:ascii="Times New Roman" w:hAnsi="Times New Roman"/>
          <w:sz w:val="24"/>
          <w:szCs w:val="24"/>
        </w:rPr>
        <w:t>rest</w:t>
      </w:r>
      <w:proofErr w:type="gramEnd"/>
      <w:r w:rsidRPr="00CF522D">
        <w:rPr>
          <w:rFonts w:ascii="Times New Roman" w:hAnsi="Times New Roman"/>
          <w:sz w:val="24"/>
          <w:szCs w:val="24"/>
        </w:rPr>
        <w:t xml:space="preserve"> &lt;</w:t>
      </w:r>
      <w:proofErr w:type="spellStart"/>
      <w:r w:rsidRPr="00CF522D">
        <w:rPr>
          <w:rFonts w:ascii="Times New Roman" w:hAnsi="Times New Roman"/>
          <w:sz w:val="24"/>
          <w:szCs w:val="24"/>
        </w:rPr>
        <w:t>anapauo</w:t>
      </w:r>
      <w:proofErr w:type="spellEnd"/>
      <w:r w:rsidRPr="00CF522D">
        <w:rPr>
          <w:rFonts w:ascii="Times New Roman" w:hAnsi="Times New Roman"/>
          <w:sz w:val="24"/>
          <w:szCs w:val="24"/>
        </w:rPr>
        <w:t>&gt;     rest &lt;</w:t>
      </w:r>
      <w:proofErr w:type="spellStart"/>
      <w:r w:rsidRPr="00CF522D">
        <w:rPr>
          <w:rFonts w:ascii="Times New Roman" w:hAnsi="Times New Roman"/>
          <w:sz w:val="24"/>
          <w:szCs w:val="24"/>
        </w:rPr>
        <w:t>anapausis</w:t>
      </w:r>
      <w:proofErr w:type="spellEnd"/>
      <w:r w:rsidRPr="00CF522D">
        <w:rPr>
          <w:rFonts w:ascii="Times New Roman" w:hAnsi="Times New Roman"/>
          <w:sz w:val="24"/>
          <w:szCs w:val="24"/>
        </w:rPr>
        <w:t>&gt;     rest &lt;</w:t>
      </w:r>
      <w:proofErr w:type="spellStart"/>
      <w:r w:rsidRPr="00CF522D">
        <w:rPr>
          <w:rFonts w:ascii="Times New Roman" w:hAnsi="Times New Roman"/>
          <w:sz w:val="24"/>
          <w:szCs w:val="24"/>
        </w:rPr>
        <w:t>katapausis</w:t>
      </w:r>
      <w:proofErr w:type="spellEnd"/>
      <w:r w:rsidRPr="00CF522D">
        <w:rPr>
          <w:rFonts w:ascii="Times New Roman" w:hAnsi="Times New Roman"/>
          <w:sz w:val="24"/>
          <w:szCs w:val="24"/>
        </w:rPr>
        <w:t>&gt;     rest &lt;</w:t>
      </w:r>
      <w:proofErr w:type="spellStart"/>
      <w:r w:rsidRPr="00CF522D">
        <w:rPr>
          <w:rFonts w:ascii="Times New Roman" w:hAnsi="Times New Roman"/>
          <w:sz w:val="24"/>
          <w:szCs w:val="24"/>
        </w:rPr>
        <w:t>katapauo</w:t>
      </w:r>
      <w:proofErr w:type="spellEnd"/>
      <w:r w:rsidRPr="00CF522D">
        <w:rPr>
          <w:rFonts w:ascii="Times New Roman" w:hAnsi="Times New Roman"/>
          <w:sz w:val="24"/>
          <w:szCs w:val="24"/>
        </w:rPr>
        <w:t>&gt;     rest &lt;</w:t>
      </w:r>
      <w:proofErr w:type="spellStart"/>
      <w:r w:rsidRPr="00CF522D">
        <w:rPr>
          <w:rFonts w:ascii="Times New Roman" w:hAnsi="Times New Roman"/>
          <w:sz w:val="24"/>
          <w:szCs w:val="24"/>
        </w:rPr>
        <w:t>sabbatismos</w:t>
      </w:r>
      <w:proofErr w:type="spellEnd"/>
      <w:r w:rsidRPr="00CF522D">
        <w:rPr>
          <w:rFonts w:ascii="Times New Roman" w:hAnsi="Times New Roman"/>
          <w:sz w:val="24"/>
          <w:szCs w:val="24"/>
        </w:rPr>
        <w:t>&gt;</w:t>
      </w:r>
    </w:p>
    <w:p w:rsidR="00E3046D" w:rsidRPr="00CF522D" w:rsidRDefault="00E3046D" w:rsidP="00E3046D">
      <w:pPr>
        <w:pStyle w:val="Heading1"/>
        <w:rPr>
          <w:rFonts w:ascii="Cambria" w:hAnsi="Cambria"/>
          <w:sz w:val="24"/>
          <w:szCs w:val="24"/>
        </w:rPr>
      </w:pP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 xml:space="preserve">   </w:t>
      </w:r>
      <w:r w:rsidRPr="00CF522D">
        <w:rPr>
          <w:rFonts w:ascii="Cambria" w:hAnsi="Cambria"/>
          <w:sz w:val="24"/>
          <w:szCs w:val="24"/>
        </w:rPr>
        <w:t xml:space="preserve"> </w:t>
      </w:r>
      <w:r>
        <w:rPr>
          <w:rFonts w:ascii="Cambria" w:hAnsi="Cambria"/>
          <w:sz w:val="24"/>
          <w:szCs w:val="24"/>
        </w:rPr>
        <w:t xml:space="preserve"> </w:t>
      </w:r>
      <w:proofErr w:type="spellStart"/>
      <w:r w:rsidRPr="00CF522D">
        <w:rPr>
          <w:rFonts w:ascii="Cambria" w:hAnsi="Cambria"/>
          <w:sz w:val="24"/>
          <w:szCs w:val="24"/>
        </w:rPr>
        <w:t>Rest</w:t>
      </w:r>
      <w:proofErr w:type="spellEnd"/>
      <w:r w:rsidRPr="00CF522D">
        <w:rPr>
          <w:rFonts w:ascii="Cambria" w:hAnsi="Cambria"/>
          <w:sz w:val="24"/>
          <w:szCs w:val="24"/>
        </w:rPr>
        <w:t xml:space="preserve">                </w:t>
      </w:r>
      <w:r>
        <w:rPr>
          <w:rFonts w:ascii="Cambria" w:hAnsi="Cambria"/>
          <w:sz w:val="24"/>
          <w:szCs w:val="24"/>
        </w:rPr>
        <w:tab/>
      </w:r>
      <w:r w:rsidRPr="00CF522D">
        <w:rPr>
          <w:rFonts w:ascii="Cambria" w:hAnsi="Cambria"/>
          <w:sz w:val="24"/>
          <w:szCs w:val="24"/>
        </w:rPr>
        <w:t xml:space="preserve"> </w:t>
      </w:r>
      <w:proofErr w:type="spellStart"/>
      <w:r w:rsidRPr="00CF522D">
        <w:rPr>
          <w:rFonts w:ascii="Cambria" w:hAnsi="Cambria"/>
          <w:sz w:val="24"/>
          <w:szCs w:val="24"/>
        </w:rPr>
        <w:t>Rest</w:t>
      </w:r>
      <w:proofErr w:type="spellEnd"/>
      <w:r w:rsidRPr="00CF522D">
        <w:rPr>
          <w:rFonts w:ascii="Cambria" w:hAnsi="Cambria"/>
          <w:sz w:val="24"/>
          <w:szCs w:val="24"/>
        </w:rPr>
        <w:t xml:space="preserve">              </w:t>
      </w:r>
      <w:r>
        <w:rPr>
          <w:rFonts w:ascii="Cambria" w:hAnsi="Cambria"/>
          <w:sz w:val="24"/>
          <w:szCs w:val="24"/>
        </w:rPr>
        <w:tab/>
        <w:t xml:space="preserve">          </w:t>
      </w:r>
      <w:proofErr w:type="spellStart"/>
      <w:r w:rsidRPr="00CF522D">
        <w:rPr>
          <w:rFonts w:ascii="Cambria" w:hAnsi="Cambria"/>
          <w:sz w:val="24"/>
          <w:szCs w:val="24"/>
        </w:rPr>
        <w:t>Rest</w:t>
      </w:r>
      <w:proofErr w:type="spellEnd"/>
      <w:r w:rsidRPr="00CF522D">
        <w:rPr>
          <w:rFonts w:ascii="Cambria" w:hAnsi="Cambria"/>
          <w:sz w:val="24"/>
          <w:szCs w:val="24"/>
        </w:rPr>
        <w:t xml:space="preserve">            </w:t>
      </w:r>
      <w:r>
        <w:rPr>
          <w:rFonts w:ascii="Cambria" w:hAnsi="Cambria"/>
          <w:sz w:val="24"/>
          <w:szCs w:val="24"/>
        </w:rPr>
        <w:tab/>
        <w:t xml:space="preserve">     </w:t>
      </w:r>
      <w:proofErr w:type="spellStart"/>
      <w:r w:rsidRPr="00CF522D">
        <w:rPr>
          <w:rFonts w:ascii="Cambria" w:hAnsi="Cambria"/>
          <w:sz w:val="24"/>
          <w:szCs w:val="24"/>
        </w:rPr>
        <w:t>Rest</w:t>
      </w:r>
      <w:proofErr w:type="spellEnd"/>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proofErr w:type="spellStart"/>
      <w:r w:rsidRPr="00CF522D">
        <w:rPr>
          <w:rFonts w:ascii="Times New Roman" w:hAnsi="Times New Roman"/>
          <w:sz w:val="24"/>
          <w:szCs w:val="24"/>
        </w:rPr>
        <w:t>Eph</w:t>
      </w:r>
      <w:proofErr w:type="spellEnd"/>
      <w:r w:rsidRPr="00CF522D">
        <w:rPr>
          <w:rFonts w:ascii="Times New Roman" w:hAnsi="Times New Roman"/>
          <w:sz w:val="24"/>
          <w:szCs w:val="24"/>
        </w:rPr>
        <w:t xml:space="preserve"> 3:20 Now unto him that is able to do exceeding abundantly above all that we ask or think, according to the power that </w:t>
      </w:r>
      <w:proofErr w:type="spellStart"/>
      <w:r w:rsidRPr="00CF522D">
        <w:rPr>
          <w:rFonts w:ascii="Times New Roman" w:hAnsi="Times New Roman"/>
          <w:sz w:val="24"/>
          <w:szCs w:val="24"/>
        </w:rPr>
        <w:t>worketh</w:t>
      </w:r>
      <w:proofErr w:type="spellEnd"/>
      <w:r w:rsidRPr="00CF522D">
        <w:rPr>
          <w:rFonts w:ascii="Times New Roman" w:hAnsi="Times New Roman"/>
          <w:sz w:val="24"/>
          <w:szCs w:val="24"/>
        </w:rPr>
        <w:t xml:space="preserve"> in us,</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Acts 4:25 </w:t>
      </w:r>
      <w:proofErr w:type="gramStart"/>
      <w:r w:rsidRPr="00CF522D">
        <w:rPr>
          <w:rFonts w:ascii="Times New Roman" w:hAnsi="Times New Roman"/>
          <w:sz w:val="24"/>
          <w:szCs w:val="24"/>
        </w:rPr>
        <w:t>Who</w:t>
      </w:r>
      <w:proofErr w:type="gramEnd"/>
      <w:r w:rsidRPr="00CF522D">
        <w:rPr>
          <w:rFonts w:ascii="Times New Roman" w:hAnsi="Times New Roman"/>
          <w:sz w:val="24"/>
          <w:szCs w:val="24"/>
        </w:rPr>
        <w:t xml:space="preserve"> by the mouth of thy servant David hast said, Why did the heathen rage, and the people imagine vain things?</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It does not matter how hard you try, your imagination will be vain without the Lord helping you.</w:t>
      </w:r>
    </w:p>
    <w:p w:rsidR="00E3046D" w:rsidRPr="00CF522D" w:rsidRDefault="00E3046D" w:rsidP="00E3046D">
      <w:pPr>
        <w:pStyle w:val="Heading1"/>
        <w:rPr>
          <w:rFonts w:ascii="Cambria" w:hAnsi="Cambria"/>
          <w:sz w:val="24"/>
          <w:szCs w:val="24"/>
        </w:rPr>
      </w:pPr>
      <w:proofErr w:type="gramStart"/>
      <w:r w:rsidRPr="00CF522D">
        <w:rPr>
          <w:rFonts w:ascii="Cambria" w:hAnsi="Cambria"/>
          <w:sz w:val="24"/>
          <w:szCs w:val="24"/>
        </w:rPr>
        <w:t>II Timothy 2:7 Consider what I say; and the Lord give thee understanding in all things.</w:t>
      </w:r>
      <w:proofErr w:type="gramEnd"/>
    </w:p>
    <w:p w:rsidR="00E3046D" w:rsidRPr="00CF522D" w:rsidRDefault="00E3046D" w:rsidP="00E3046D">
      <w:pPr>
        <w:pStyle w:val="NoSpacing"/>
        <w:rPr>
          <w:rFonts w:ascii="Times New Roman" w:hAnsi="Times New Roman"/>
          <w:sz w:val="24"/>
          <w:szCs w:val="24"/>
        </w:rPr>
      </w:pPr>
      <w:proofErr w:type="spellStart"/>
      <w:r w:rsidRPr="00CF522D">
        <w:rPr>
          <w:rFonts w:ascii="Times New Roman" w:hAnsi="Times New Roman"/>
          <w:sz w:val="24"/>
          <w:szCs w:val="24"/>
        </w:rPr>
        <w:t>Eph</w:t>
      </w:r>
      <w:proofErr w:type="spellEnd"/>
      <w:r w:rsidRPr="00CF522D">
        <w:rPr>
          <w:rFonts w:ascii="Times New Roman" w:hAnsi="Times New Roman"/>
          <w:sz w:val="24"/>
          <w:szCs w:val="24"/>
        </w:rPr>
        <w:t xml:space="preserve"> 1:18 </w:t>
      </w:r>
      <w:proofErr w:type="gramStart"/>
      <w:r w:rsidRPr="00CF522D">
        <w:rPr>
          <w:rFonts w:ascii="Times New Roman" w:hAnsi="Times New Roman"/>
          <w:sz w:val="24"/>
          <w:szCs w:val="24"/>
        </w:rPr>
        <w:t>The</w:t>
      </w:r>
      <w:proofErr w:type="gramEnd"/>
      <w:r w:rsidRPr="00CF522D">
        <w:rPr>
          <w:rFonts w:ascii="Times New Roman" w:hAnsi="Times New Roman"/>
          <w:sz w:val="24"/>
          <w:szCs w:val="24"/>
        </w:rPr>
        <w:t xml:space="preserve"> eyes of your understanding being enlightened; that ye may know what is the hope of his calling, and what the riches of the glory of his inheritance in the saints,</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lastRenderedPageBreak/>
        <w:t xml:space="preserve"> </w:t>
      </w:r>
      <w:proofErr w:type="spellStart"/>
      <w:r w:rsidRPr="00CF522D">
        <w:rPr>
          <w:rFonts w:ascii="Times New Roman" w:hAnsi="Times New Roman"/>
          <w:sz w:val="24"/>
          <w:szCs w:val="24"/>
        </w:rPr>
        <w:t>Eph</w:t>
      </w:r>
      <w:proofErr w:type="spellEnd"/>
      <w:r w:rsidRPr="00CF522D">
        <w:rPr>
          <w:rFonts w:ascii="Times New Roman" w:hAnsi="Times New Roman"/>
          <w:sz w:val="24"/>
          <w:szCs w:val="24"/>
        </w:rPr>
        <w:t xml:space="preserve"> 4:18 </w:t>
      </w:r>
      <w:proofErr w:type="gramStart"/>
      <w:r w:rsidRPr="00CF522D">
        <w:rPr>
          <w:rFonts w:ascii="Times New Roman" w:hAnsi="Times New Roman"/>
          <w:sz w:val="24"/>
          <w:szCs w:val="24"/>
        </w:rPr>
        <w:t>Having</w:t>
      </w:r>
      <w:proofErr w:type="gramEnd"/>
      <w:r w:rsidRPr="00CF522D">
        <w:rPr>
          <w:rFonts w:ascii="Times New Roman" w:hAnsi="Times New Roman"/>
          <w:sz w:val="24"/>
          <w:szCs w:val="24"/>
        </w:rPr>
        <w:t xml:space="preserve"> the understanding darkened, being alienated from the life of God through the ignorance that is in them, because of the blindness of their heart:</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Acts 2:47 </w:t>
      </w:r>
      <w:proofErr w:type="gramStart"/>
      <w:r w:rsidRPr="00CF522D">
        <w:rPr>
          <w:rFonts w:ascii="Times New Roman" w:hAnsi="Times New Roman"/>
          <w:sz w:val="24"/>
          <w:szCs w:val="24"/>
        </w:rPr>
        <w:t>Praising</w:t>
      </w:r>
      <w:proofErr w:type="gramEnd"/>
      <w:r w:rsidRPr="00CF522D">
        <w:rPr>
          <w:rFonts w:ascii="Times New Roman" w:hAnsi="Times New Roman"/>
          <w:sz w:val="24"/>
          <w:szCs w:val="24"/>
        </w:rPr>
        <w:t xml:space="preserve"> God, and having </w:t>
      </w:r>
      <w:proofErr w:type="spellStart"/>
      <w:r w:rsidRPr="00CF522D">
        <w:rPr>
          <w:rFonts w:ascii="Times New Roman" w:hAnsi="Times New Roman"/>
          <w:sz w:val="24"/>
          <w:szCs w:val="24"/>
        </w:rPr>
        <w:t>favour</w:t>
      </w:r>
      <w:proofErr w:type="spellEnd"/>
      <w:r w:rsidRPr="00CF522D">
        <w:rPr>
          <w:rFonts w:ascii="Times New Roman" w:hAnsi="Times New Roman"/>
          <w:sz w:val="24"/>
          <w:szCs w:val="24"/>
        </w:rPr>
        <w:t xml:space="preserve"> with all the people. And the Lord added to the church daily such as should be saved.</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Style w:val="Emphasis"/>
          <w:rFonts w:ascii="Times New Roman" w:hAnsi="Times New Roman"/>
          <w:sz w:val="24"/>
          <w:szCs w:val="24"/>
        </w:rPr>
        <w:t>The Lord added the saved to the general assembly</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1577.  </w:t>
      </w:r>
      <w:proofErr w:type="spellStart"/>
      <w:proofErr w:type="gramStart"/>
      <w:r w:rsidRPr="00CF522D">
        <w:rPr>
          <w:rFonts w:ascii="Times New Roman" w:hAnsi="Times New Roman"/>
          <w:sz w:val="24"/>
          <w:szCs w:val="24"/>
        </w:rPr>
        <w:t>ekklhsia</w:t>
      </w:r>
      <w:proofErr w:type="spellEnd"/>
      <w:r w:rsidRPr="00CF522D">
        <w:rPr>
          <w:rFonts w:ascii="Times New Roman" w:hAnsi="Times New Roman"/>
          <w:sz w:val="24"/>
          <w:szCs w:val="24"/>
        </w:rPr>
        <w:t xml:space="preserve">  </w:t>
      </w:r>
      <w:proofErr w:type="spellStart"/>
      <w:r w:rsidRPr="00CF522D">
        <w:rPr>
          <w:rFonts w:ascii="Times New Roman" w:hAnsi="Times New Roman"/>
          <w:sz w:val="24"/>
          <w:szCs w:val="24"/>
        </w:rPr>
        <w:t>ekklesia</w:t>
      </w:r>
      <w:proofErr w:type="spellEnd"/>
      <w:proofErr w:type="gramEnd"/>
      <w:r w:rsidRPr="00CF522D">
        <w:rPr>
          <w:rFonts w:ascii="Times New Roman" w:hAnsi="Times New Roman"/>
          <w:sz w:val="24"/>
          <w:szCs w:val="24"/>
        </w:rPr>
        <w:t xml:space="preserve">,  </w:t>
      </w:r>
      <w:proofErr w:type="spellStart"/>
      <w:r w:rsidRPr="00CF522D">
        <w:rPr>
          <w:rFonts w:ascii="Times New Roman" w:hAnsi="Times New Roman"/>
          <w:sz w:val="24"/>
          <w:szCs w:val="24"/>
        </w:rPr>
        <w:t>ek</w:t>
      </w:r>
      <w:proofErr w:type="spellEnd"/>
      <w:r w:rsidRPr="00CF522D">
        <w:rPr>
          <w:rFonts w:ascii="Times New Roman" w:hAnsi="Times New Roman"/>
          <w:sz w:val="24"/>
          <w:szCs w:val="24"/>
        </w:rPr>
        <w:t>-</w:t>
      </w:r>
      <w:proofErr w:type="spellStart"/>
      <w:r w:rsidRPr="00CF522D">
        <w:rPr>
          <w:rFonts w:ascii="Times New Roman" w:hAnsi="Times New Roman"/>
          <w:sz w:val="24"/>
          <w:szCs w:val="24"/>
        </w:rPr>
        <w:t>klay</w:t>
      </w:r>
      <w:proofErr w:type="spellEnd"/>
      <w:r w:rsidRPr="00CF522D">
        <w:rPr>
          <w:rFonts w:ascii="Times New Roman" w:hAnsi="Times New Roman"/>
          <w:sz w:val="24"/>
          <w:szCs w:val="24"/>
        </w:rPr>
        <w:t>-see'-ah                                                                                                                                    A calling out, a popular meeting, especially a religious congregation</w:t>
      </w:r>
    </w:p>
    <w:p w:rsidR="00E3046D" w:rsidRDefault="00E3046D" w:rsidP="00E3046D">
      <w:pPr>
        <w:pStyle w:val="NoSpacing"/>
        <w:rPr>
          <w:rFonts w:ascii="Times New Roman" w:hAnsi="Times New Roman"/>
          <w:sz w:val="24"/>
          <w:szCs w:val="24"/>
        </w:rPr>
      </w:pPr>
      <w:proofErr w:type="gramStart"/>
      <w:r w:rsidRPr="00CF522D">
        <w:rPr>
          <w:rFonts w:ascii="Times New Roman" w:hAnsi="Times New Roman"/>
          <w:sz w:val="24"/>
          <w:szCs w:val="24"/>
        </w:rPr>
        <w:t>Christian community of members</w:t>
      </w:r>
      <w:r>
        <w:rPr>
          <w:rFonts w:ascii="Times New Roman" w:hAnsi="Times New Roman"/>
          <w:sz w:val="24"/>
          <w:szCs w:val="24"/>
        </w:rPr>
        <w:t>,</w:t>
      </w:r>
      <w:r w:rsidRPr="00CF522D">
        <w:rPr>
          <w:rFonts w:ascii="Times New Roman" w:hAnsi="Times New Roman"/>
          <w:sz w:val="24"/>
          <w:szCs w:val="24"/>
        </w:rPr>
        <w:t xml:space="preserve"> assembly, church, the local church.</w:t>
      </w:r>
      <w:proofErr w:type="gramEnd"/>
      <w:r w:rsidRPr="00CF522D">
        <w:rPr>
          <w:rFonts w:ascii="Times New Roman" w:hAnsi="Times New Roman"/>
          <w:sz w:val="24"/>
          <w:szCs w:val="24"/>
        </w:rPr>
        <w:t xml:space="preserve"> </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Acts 7:38 </w:t>
      </w:r>
      <w:proofErr w:type="gramStart"/>
      <w:r w:rsidRPr="00CF522D">
        <w:rPr>
          <w:rFonts w:ascii="Times New Roman" w:hAnsi="Times New Roman"/>
          <w:sz w:val="24"/>
          <w:szCs w:val="24"/>
        </w:rPr>
        <w:t>This</w:t>
      </w:r>
      <w:proofErr w:type="gramEnd"/>
      <w:r w:rsidRPr="00CF522D">
        <w:rPr>
          <w:rFonts w:ascii="Times New Roman" w:hAnsi="Times New Roman"/>
          <w:sz w:val="24"/>
          <w:szCs w:val="24"/>
        </w:rPr>
        <w:t xml:space="preserve"> is he, that was in the church in the wilderness with the angel which </w:t>
      </w:r>
      <w:proofErr w:type="spellStart"/>
      <w:r w:rsidRPr="00CF522D">
        <w:rPr>
          <w:rFonts w:ascii="Times New Roman" w:hAnsi="Times New Roman"/>
          <w:sz w:val="24"/>
          <w:szCs w:val="24"/>
        </w:rPr>
        <w:t>spake</w:t>
      </w:r>
      <w:proofErr w:type="spellEnd"/>
      <w:r w:rsidRPr="00CF522D">
        <w:rPr>
          <w:rFonts w:ascii="Times New Roman" w:hAnsi="Times New Roman"/>
          <w:sz w:val="24"/>
          <w:szCs w:val="24"/>
        </w:rPr>
        <w:t xml:space="preserve"> to him in the mount </w:t>
      </w:r>
      <w:proofErr w:type="spellStart"/>
      <w:r w:rsidRPr="00CF522D">
        <w:rPr>
          <w:rFonts w:ascii="Times New Roman" w:hAnsi="Times New Roman"/>
          <w:sz w:val="24"/>
          <w:szCs w:val="24"/>
        </w:rPr>
        <w:t>Sina</w:t>
      </w:r>
      <w:proofErr w:type="spellEnd"/>
      <w:r w:rsidRPr="00CF522D">
        <w:rPr>
          <w:rFonts w:ascii="Times New Roman" w:hAnsi="Times New Roman"/>
          <w:sz w:val="24"/>
          <w:szCs w:val="24"/>
        </w:rPr>
        <w:t>, and with our fathers: who received the lively oracles to give unto us:</w:t>
      </w:r>
    </w:p>
    <w:p w:rsidR="00E3046D" w:rsidRPr="00CF522D" w:rsidRDefault="00E3046D" w:rsidP="00E3046D">
      <w:pPr>
        <w:pStyle w:val="NoSpacing"/>
        <w:rPr>
          <w:rFonts w:ascii="Times New Roman" w:hAnsi="Times New Roman"/>
          <w:sz w:val="24"/>
          <w:szCs w:val="24"/>
        </w:rPr>
      </w:pPr>
      <w:r w:rsidRPr="00CF522D">
        <w:rPr>
          <w:rStyle w:val="IntenseEmphasis"/>
          <w:rFonts w:ascii="Times New Roman" w:hAnsi="Times New Roman"/>
          <w:sz w:val="24"/>
          <w:szCs w:val="24"/>
        </w:rPr>
        <w:t xml:space="preserve">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in the wilderness</w:t>
      </w:r>
      <w:r w:rsidRPr="00CF522D">
        <w:rPr>
          <w:rFonts w:ascii="Times New Roman" w:hAnsi="Times New Roman"/>
          <w:sz w:val="24"/>
          <w:szCs w:val="24"/>
        </w:rPr>
        <w:t xml:space="preserve"> is the general assembly of Israel that God brought out of Egypt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Numbers  1:45 So were all those that were numbered of the children of Israel, by the house of their fathers, from twenty years old and upward, all that were able to go forth to war in Israel;</w:t>
      </w:r>
    </w:p>
    <w:p w:rsidR="00E3046D" w:rsidRPr="00CF522D" w:rsidRDefault="00E3046D" w:rsidP="00E3046D">
      <w:pPr>
        <w:pStyle w:val="NoSpacing"/>
        <w:rPr>
          <w:rFonts w:ascii="Times New Roman" w:hAnsi="Times New Roman"/>
          <w:sz w:val="24"/>
          <w:szCs w:val="24"/>
        </w:rPr>
      </w:pPr>
      <w:proofErr w:type="gramStart"/>
      <w:r w:rsidRPr="00CF522D">
        <w:rPr>
          <w:rFonts w:ascii="Times New Roman" w:hAnsi="Times New Roman"/>
          <w:sz w:val="24"/>
          <w:szCs w:val="24"/>
        </w:rPr>
        <w:t>Numbers  14:29</w:t>
      </w:r>
      <w:proofErr w:type="gramEnd"/>
      <w:r w:rsidRPr="00CF522D">
        <w:rPr>
          <w:rFonts w:ascii="Times New Roman" w:hAnsi="Times New Roman"/>
          <w:sz w:val="24"/>
          <w:szCs w:val="24"/>
        </w:rPr>
        <w:t xml:space="preserve"> Your </w:t>
      </w:r>
      <w:proofErr w:type="spellStart"/>
      <w:r w:rsidRPr="00CF522D">
        <w:rPr>
          <w:rFonts w:ascii="Times New Roman" w:hAnsi="Times New Roman"/>
          <w:sz w:val="24"/>
          <w:szCs w:val="24"/>
        </w:rPr>
        <w:t>carcases</w:t>
      </w:r>
      <w:proofErr w:type="spellEnd"/>
      <w:r w:rsidRPr="00CF522D">
        <w:rPr>
          <w:rFonts w:ascii="Times New Roman" w:hAnsi="Times New Roman"/>
          <w:sz w:val="24"/>
          <w:szCs w:val="24"/>
        </w:rPr>
        <w:t xml:space="preserve"> shall fall in this wilderness; and all that were numbered of you, according to your whole number, from twenty years old and upward, which have murmured against me,</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Numbers 26:64 But among these there was not a man of them whom Moses and Aaron the priest numbered, when they numbered the children of Israel in the wilderness of Sinai.                                                                                 65 For the LORD had said of them, </w:t>
      </w:r>
      <w:proofErr w:type="gramStart"/>
      <w:r w:rsidRPr="00CF522D">
        <w:rPr>
          <w:rFonts w:ascii="Times New Roman" w:hAnsi="Times New Roman"/>
          <w:sz w:val="24"/>
          <w:szCs w:val="24"/>
        </w:rPr>
        <w:t>They</w:t>
      </w:r>
      <w:proofErr w:type="gramEnd"/>
      <w:r w:rsidRPr="00CF522D">
        <w:rPr>
          <w:rFonts w:ascii="Times New Roman" w:hAnsi="Times New Roman"/>
          <w:sz w:val="24"/>
          <w:szCs w:val="24"/>
        </w:rPr>
        <w:t xml:space="preserve"> shall surely die in the wilderness. And there was not left a man of them, save Caleb the son of </w:t>
      </w:r>
      <w:proofErr w:type="spellStart"/>
      <w:r w:rsidRPr="00CF522D">
        <w:rPr>
          <w:rFonts w:ascii="Times New Roman" w:hAnsi="Times New Roman"/>
          <w:sz w:val="24"/>
          <w:szCs w:val="24"/>
        </w:rPr>
        <w:t>Jephunneh</w:t>
      </w:r>
      <w:proofErr w:type="spellEnd"/>
      <w:r w:rsidRPr="00CF522D">
        <w:rPr>
          <w:rFonts w:ascii="Times New Roman" w:hAnsi="Times New Roman"/>
          <w:sz w:val="24"/>
          <w:szCs w:val="24"/>
        </w:rPr>
        <w:t>, and Joshua the son of Nun.</w:t>
      </w:r>
    </w:p>
    <w:p w:rsidR="00E3046D" w:rsidRPr="00CF522D" w:rsidRDefault="00E3046D" w:rsidP="00E3046D">
      <w:pPr>
        <w:pStyle w:val="NoSpacing"/>
        <w:rPr>
          <w:rFonts w:ascii="Times New Roman" w:hAnsi="Times New Roman"/>
          <w:sz w:val="24"/>
          <w:szCs w:val="24"/>
        </w:rPr>
      </w:pPr>
      <w:proofErr w:type="gramStart"/>
      <w:r w:rsidRPr="00CF522D">
        <w:rPr>
          <w:rFonts w:ascii="Times New Roman" w:hAnsi="Times New Roman"/>
          <w:sz w:val="24"/>
          <w:szCs w:val="24"/>
        </w:rPr>
        <w:t>Joshua  5:4</w:t>
      </w:r>
      <w:proofErr w:type="gramEnd"/>
      <w:r w:rsidRPr="00CF522D">
        <w:rPr>
          <w:rFonts w:ascii="Times New Roman" w:hAnsi="Times New Roman"/>
          <w:sz w:val="24"/>
          <w:szCs w:val="24"/>
        </w:rPr>
        <w:t xml:space="preserve"> And this is the cause why Joshua did circumcise: All the people that came out of Egypt, that were males, even all the men of war, died in the wilderness by the way, after they came out of Egypt.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Jude 1:5 I will therefore put you in remembrance, though ye once knew this, how that the Lord, having saved the people out of the land of Egypt, afterward destroyed them that believed not.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1 Cor. 12:28 And God hath set some in the church, first apostles, secondarily prophets, thirdly teachers, after that miracles, then gifts of healings, helps, governments, diversities of tongues.</w:t>
      </w:r>
    </w:p>
    <w:p w:rsidR="00E3046D" w:rsidRPr="00CF522D" w:rsidRDefault="00E3046D" w:rsidP="00E3046D">
      <w:pPr>
        <w:pStyle w:val="NoSpacing"/>
        <w:rPr>
          <w:rFonts w:ascii="Times New Roman" w:hAnsi="Times New Roman"/>
          <w:sz w:val="24"/>
          <w:szCs w:val="24"/>
        </w:rPr>
      </w:pPr>
      <w:r w:rsidRPr="00CF522D">
        <w:rPr>
          <w:rStyle w:val="IntenseEmphasis"/>
          <w:rFonts w:ascii="Times New Roman" w:hAnsi="Times New Roman"/>
          <w:sz w:val="24"/>
          <w:szCs w:val="24"/>
        </w:rPr>
        <w:t xml:space="preserve">God hath set some in 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w:t>
      </w:r>
      <w:r w:rsidRPr="00CF522D">
        <w:rPr>
          <w:rFonts w:ascii="Times New Roman" w:hAnsi="Times New Roman"/>
          <w:sz w:val="24"/>
          <w:szCs w:val="24"/>
        </w:rPr>
        <w:t>(The general assembly-the local church has some men of God)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Not all men in the local church are ordained of God.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All men in the Body of Christ are ordained of God.</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Style w:val="IntenseEmphasis"/>
          <w:rFonts w:ascii="Times New Roman" w:hAnsi="Times New Roman"/>
          <w:b w:val="0"/>
          <w:sz w:val="24"/>
          <w:szCs w:val="24"/>
        </w:rPr>
      </w:pPr>
      <w:proofErr w:type="spellStart"/>
      <w:r w:rsidRPr="00CF522D">
        <w:rPr>
          <w:rStyle w:val="IntenseEmphasis"/>
          <w:rFonts w:ascii="Times New Roman" w:hAnsi="Times New Roman"/>
          <w:b w:val="0"/>
          <w:sz w:val="24"/>
          <w:szCs w:val="24"/>
        </w:rPr>
        <w:t>Eph</w:t>
      </w:r>
      <w:proofErr w:type="spellEnd"/>
      <w:r w:rsidRPr="00CF522D">
        <w:rPr>
          <w:rStyle w:val="IntenseEmphasis"/>
          <w:rFonts w:ascii="Times New Roman" w:hAnsi="Times New Roman"/>
          <w:b w:val="0"/>
          <w:sz w:val="24"/>
          <w:szCs w:val="24"/>
        </w:rPr>
        <w:t xml:space="preserve"> 4:4 </w:t>
      </w:r>
      <w:proofErr w:type="gramStart"/>
      <w:r w:rsidRPr="00CF522D">
        <w:rPr>
          <w:rStyle w:val="IntenseEmphasis"/>
          <w:rFonts w:ascii="Times New Roman" w:hAnsi="Times New Roman"/>
          <w:b w:val="0"/>
          <w:sz w:val="24"/>
          <w:szCs w:val="24"/>
        </w:rPr>
        <w:t>There</w:t>
      </w:r>
      <w:proofErr w:type="gramEnd"/>
      <w:r w:rsidRPr="00CF522D">
        <w:rPr>
          <w:rStyle w:val="IntenseEmphasis"/>
          <w:rFonts w:ascii="Times New Roman" w:hAnsi="Times New Roman"/>
          <w:b w:val="0"/>
          <w:sz w:val="24"/>
          <w:szCs w:val="24"/>
        </w:rPr>
        <w:t xml:space="preserve"> is </w:t>
      </w:r>
      <w:r w:rsidRPr="00CF522D">
        <w:rPr>
          <w:rStyle w:val="IntenseEmphasis"/>
          <w:rFonts w:ascii="Times New Roman" w:hAnsi="Times New Roman"/>
          <w:sz w:val="24"/>
          <w:szCs w:val="24"/>
        </w:rPr>
        <w:t>one body</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sz w:val="24"/>
          <w:szCs w:val="24"/>
        </w:rPr>
        <w:t>one Spirit</w:t>
      </w:r>
      <w:r w:rsidRPr="00CF522D">
        <w:rPr>
          <w:rStyle w:val="IntenseEmphasis"/>
          <w:rFonts w:ascii="Times New Roman" w:hAnsi="Times New Roman"/>
          <w:b w:val="0"/>
          <w:sz w:val="24"/>
          <w:szCs w:val="24"/>
        </w:rPr>
        <w:t xml:space="preserve">, even as ye are called in </w:t>
      </w:r>
      <w:r w:rsidRPr="00CF522D">
        <w:rPr>
          <w:rStyle w:val="IntenseEmphasis"/>
          <w:rFonts w:ascii="Times New Roman" w:hAnsi="Times New Roman"/>
          <w:sz w:val="24"/>
          <w:szCs w:val="24"/>
          <w:u w:val="single"/>
        </w:rPr>
        <w:t>one hope of your calling</w:t>
      </w:r>
      <w:r w:rsidRPr="00CF522D">
        <w:rPr>
          <w:rStyle w:val="IntenseEmphasis"/>
          <w:rFonts w:ascii="Times New Roman" w:hAnsi="Times New Roman"/>
          <w:b w:val="0"/>
          <w:sz w:val="24"/>
          <w:szCs w:val="24"/>
        </w:rPr>
        <w:t>;</w:t>
      </w:r>
    </w:p>
    <w:p w:rsidR="00E3046D" w:rsidRPr="00CF522D" w:rsidRDefault="00E3046D" w:rsidP="00E3046D">
      <w:pPr>
        <w:pStyle w:val="NoSpacing"/>
        <w:rPr>
          <w:rStyle w:val="IntenseEmphasis"/>
          <w:rFonts w:ascii="Times New Roman" w:hAnsi="Times New Roman"/>
          <w:b w:val="0"/>
          <w:bCs w:val="0"/>
          <w:i w:val="0"/>
          <w:iCs w:val="0"/>
          <w:sz w:val="24"/>
          <w:szCs w:val="24"/>
        </w:rPr>
      </w:pPr>
      <w:proofErr w:type="spellStart"/>
      <w:proofErr w:type="gramStart"/>
      <w:r w:rsidRPr="00CF522D">
        <w:rPr>
          <w:rFonts w:ascii="Times New Roman" w:hAnsi="Times New Roman"/>
          <w:sz w:val="24"/>
          <w:szCs w:val="24"/>
        </w:rPr>
        <w:lastRenderedPageBreak/>
        <w:t>swma</w:t>
      </w:r>
      <w:proofErr w:type="spellEnd"/>
      <w:r w:rsidRPr="00CF522D">
        <w:rPr>
          <w:rFonts w:ascii="Times New Roman" w:hAnsi="Times New Roman"/>
          <w:sz w:val="24"/>
          <w:szCs w:val="24"/>
        </w:rPr>
        <w:t xml:space="preserve">  soma</w:t>
      </w:r>
      <w:proofErr w:type="gramEnd"/>
      <w:r w:rsidRPr="00CF522D">
        <w:rPr>
          <w:rFonts w:ascii="Times New Roman" w:hAnsi="Times New Roman"/>
          <w:sz w:val="24"/>
          <w:szCs w:val="24"/>
        </w:rPr>
        <w:t>,  so'-</w:t>
      </w:r>
      <w:proofErr w:type="spellStart"/>
      <w:r w:rsidRPr="00CF522D">
        <w:rPr>
          <w:rFonts w:ascii="Times New Roman" w:hAnsi="Times New Roman"/>
          <w:sz w:val="24"/>
          <w:szCs w:val="24"/>
        </w:rPr>
        <w:t>mah</w:t>
      </w:r>
      <w:proofErr w:type="spellEnd"/>
      <w:r w:rsidRPr="00CF522D">
        <w:rPr>
          <w:rFonts w:ascii="Times New Roman" w:hAnsi="Times New Roman"/>
          <w:sz w:val="24"/>
          <w:szCs w:val="24"/>
        </w:rPr>
        <w:t xml:space="preserve">                                                                                                                                                                                      The body (as a sound whole), used in a very wide application, literally or figuratively:--bodily, body, slave</w:t>
      </w:r>
      <w:r w:rsidRPr="00CF522D">
        <w:rPr>
          <w:rStyle w:val="IntenseEmphasis"/>
          <w:rFonts w:ascii="Times New Roman" w:hAnsi="Times New Roman"/>
          <w:sz w:val="24"/>
          <w:szCs w:val="24"/>
        </w:rPr>
        <w:t>.</w:t>
      </w:r>
    </w:p>
    <w:p w:rsidR="00E3046D" w:rsidRPr="00CF522D" w:rsidRDefault="00E3046D" w:rsidP="00E3046D">
      <w:pPr>
        <w:pStyle w:val="NoSpacing"/>
        <w:rPr>
          <w:rStyle w:val="IntenseEmphasis"/>
          <w:rFonts w:ascii="Times New Roman" w:hAnsi="Times New Roman"/>
          <w:b w:val="0"/>
          <w:sz w:val="24"/>
          <w:szCs w:val="24"/>
          <w:u w:val="single"/>
        </w:rPr>
      </w:pPr>
      <w:r w:rsidRPr="00CF522D">
        <w:rPr>
          <w:rStyle w:val="IntenseEmphasis"/>
          <w:rFonts w:ascii="Times New Roman" w:hAnsi="Times New Roman"/>
          <w:b w:val="0"/>
          <w:sz w:val="24"/>
          <w:szCs w:val="24"/>
        </w:rPr>
        <w:t xml:space="preserve">Romans 12:5 </w:t>
      </w:r>
      <w:proofErr w:type="gramStart"/>
      <w:r w:rsidRPr="00CF522D">
        <w:rPr>
          <w:rStyle w:val="IntenseEmphasis"/>
          <w:rFonts w:ascii="Times New Roman" w:hAnsi="Times New Roman"/>
          <w:b w:val="0"/>
          <w:sz w:val="24"/>
          <w:szCs w:val="24"/>
        </w:rPr>
        <w:t>So</w:t>
      </w:r>
      <w:proofErr w:type="gramEnd"/>
      <w:r w:rsidRPr="00CF522D">
        <w:rPr>
          <w:rStyle w:val="IntenseEmphasis"/>
          <w:rFonts w:ascii="Times New Roman" w:hAnsi="Times New Roman"/>
          <w:b w:val="0"/>
          <w:sz w:val="24"/>
          <w:szCs w:val="24"/>
        </w:rPr>
        <w:t xml:space="preserve"> we, being many, are </w:t>
      </w:r>
      <w:r w:rsidRPr="00CF522D">
        <w:rPr>
          <w:rStyle w:val="IntenseEmphasis"/>
          <w:rFonts w:ascii="Times New Roman" w:hAnsi="Times New Roman"/>
          <w:sz w:val="24"/>
          <w:szCs w:val="24"/>
        </w:rPr>
        <w:t>one body in Christ</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b w:val="0"/>
          <w:sz w:val="24"/>
          <w:szCs w:val="24"/>
          <w:u w:val="single"/>
        </w:rPr>
        <w:t>every one members one of another.</w:t>
      </w:r>
    </w:p>
    <w:p w:rsidR="00E3046D" w:rsidRPr="00CF522D" w:rsidRDefault="00E3046D" w:rsidP="00E3046D">
      <w:pPr>
        <w:pStyle w:val="NoSpacing"/>
        <w:rPr>
          <w:rStyle w:val="IntenseEmphasis"/>
          <w:rFonts w:ascii="Times New Roman" w:hAnsi="Times New Roman"/>
          <w:b w:val="0"/>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I will build my church</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Mathew 16:18 And I say also unto thee, </w:t>
      </w:r>
      <w:proofErr w:type="gramStart"/>
      <w:r w:rsidRPr="00CF522D">
        <w:rPr>
          <w:rFonts w:ascii="Times New Roman" w:hAnsi="Times New Roman"/>
          <w:sz w:val="24"/>
          <w:szCs w:val="24"/>
        </w:rPr>
        <w:t>That</w:t>
      </w:r>
      <w:proofErr w:type="gramEnd"/>
      <w:r w:rsidRPr="00CF522D">
        <w:rPr>
          <w:rFonts w:ascii="Times New Roman" w:hAnsi="Times New Roman"/>
          <w:sz w:val="24"/>
          <w:szCs w:val="24"/>
        </w:rPr>
        <w:t xml:space="preserve"> thou art Peter, and upon this rock </w:t>
      </w:r>
      <w:r w:rsidRPr="00CF522D">
        <w:rPr>
          <w:rFonts w:ascii="Times New Roman" w:hAnsi="Times New Roman"/>
          <w:b/>
          <w:sz w:val="24"/>
          <w:szCs w:val="24"/>
          <w:u w:val="single"/>
        </w:rPr>
        <w:t>I will build my church</w:t>
      </w:r>
      <w:r w:rsidRPr="00CF522D">
        <w:rPr>
          <w:rFonts w:ascii="Times New Roman" w:hAnsi="Times New Roman"/>
          <w:sz w:val="24"/>
          <w:szCs w:val="24"/>
        </w:rPr>
        <w:t xml:space="preserve">; and the gates of hell shall not prevail against it. </w:t>
      </w:r>
    </w:p>
    <w:p w:rsidR="00E3046D" w:rsidRPr="00CF522D" w:rsidRDefault="00E3046D" w:rsidP="00E3046D">
      <w:pPr>
        <w:pStyle w:val="NoSpacing"/>
        <w:rPr>
          <w:rFonts w:ascii="Times New Roman" w:hAnsi="Times New Roman"/>
          <w:b/>
          <w:sz w:val="24"/>
          <w:szCs w:val="24"/>
          <w:u w:val="single"/>
        </w:rPr>
      </w:pPr>
      <w:proofErr w:type="gramStart"/>
      <w:r w:rsidRPr="00CF522D">
        <w:rPr>
          <w:rFonts w:ascii="Times New Roman" w:hAnsi="Times New Roman"/>
          <w:sz w:val="24"/>
          <w:szCs w:val="24"/>
        </w:rPr>
        <w:t>Mathew  3:11</w:t>
      </w:r>
      <w:proofErr w:type="gramEnd"/>
      <w:r w:rsidRPr="00CF522D">
        <w:rPr>
          <w:rFonts w:ascii="Times New Roman" w:hAnsi="Times New Roman"/>
          <w:sz w:val="24"/>
          <w:szCs w:val="24"/>
        </w:rPr>
        <w:t xml:space="preserve">  I indeed baptize you with water unto repentance: but he that cometh after me is mightier than I, whose shoes I am not worthy to bear: </w:t>
      </w:r>
      <w:r w:rsidRPr="00CF522D">
        <w:rPr>
          <w:rFonts w:ascii="Times New Roman" w:hAnsi="Times New Roman"/>
          <w:b/>
          <w:sz w:val="24"/>
          <w:szCs w:val="24"/>
          <w:u w:val="single"/>
        </w:rPr>
        <w:t>he shall baptize you with the Holy Ghost, and with fire:</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Mark 1:8 I indeed have baptized you with water: but he shall baptize you with the Holy Ghost.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Luke 3:16 John answered, saying unto them all, I indeed baptize you with water; but one mightier than I cometh, the latchet of whose shoes I am not worthy to unloose: he shall baptize you with the Holy Ghost and with fire:</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John 1:15 John bare witness of him, and cried, saying, </w:t>
      </w:r>
      <w:proofErr w:type="gramStart"/>
      <w:r w:rsidRPr="00CF522D">
        <w:rPr>
          <w:rFonts w:ascii="Times New Roman" w:hAnsi="Times New Roman"/>
          <w:sz w:val="24"/>
          <w:szCs w:val="24"/>
        </w:rPr>
        <w:t>This</w:t>
      </w:r>
      <w:proofErr w:type="gramEnd"/>
      <w:r w:rsidRPr="00CF522D">
        <w:rPr>
          <w:rFonts w:ascii="Times New Roman" w:hAnsi="Times New Roman"/>
          <w:sz w:val="24"/>
          <w:szCs w:val="24"/>
        </w:rPr>
        <w:t xml:space="preserve"> was he of whom I </w:t>
      </w:r>
      <w:proofErr w:type="spellStart"/>
      <w:r w:rsidRPr="00CF522D">
        <w:rPr>
          <w:rFonts w:ascii="Times New Roman" w:hAnsi="Times New Roman"/>
          <w:sz w:val="24"/>
          <w:szCs w:val="24"/>
        </w:rPr>
        <w:t>spake</w:t>
      </w:r>
      <w:proofErr w:type="spellEnd"/>
      <w:r w:rsidRPr="00CF522D">
        <w:rPr>
          <w:rFonts w:ascii="Times New Roman" w:hAnsi="Times New Roman"/>
          <w:sz w:val="24"/>
          <w:szCs w:val="24"/>
        </w:rPr>
        <w:t xml:space="preserve">, He that cometh after me is preferred before me: for he was before me.                                                                                                                    27 He it is, who coming after me is preferred before me, whose shoe's latchet I am not worthy to unloose.                                                                                                                                                                                                30 This is he of whom I said, </w:t>
      </w:r>
      <w:proofErr w:type="gramStart"/>
      <w:r w:rsidRPr="00CF522D">
        <w:rPr>
          <w:rFonts w:ascii="Times New Roman" w:hAnsi="Times New Roman"/>
          <w:sz w:val="24"/>
          <w:szCs w:val="24"/>
        </w:rPr>
        <w:t>After</w:t>
      </w:r>
      <w:proofErr w:type="gramEnd"/>
      <w:r w:rsidRPr="00CF522D">
        <w:rPr>
          <w:rFonts w:ascii="Times New Roman" w:hAnsi="Times New Roman"/>
          <w:sz w:val="24"/>
          <w:szCs w:val="24"/>
        </w:rPr>
        <w:t xml:space="preserve"> me cometh a man which is preferred before me: for he was before me.</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33 And I knew him not: but he that sent me to baptize with water, the same said unto me, </w:t>
      </w:r>
      <w:proofErr w:type="gramStart"/>
      <w:r w:rsidRPr="00CF522D">
        <w:rPr>
          <w:rFonts w:ascii="Times New Roman" w:hAnsi="Times New Roman"/>
          <w:sz w:val="24"/>
          <w:szCs w:val="24"/>
        </w:rPr>
        <w:t>Upon</w:t>
      </w:r>
      <w:proofErr w:type="gramEnd"/>
      <w:r w:rsidRPr="00CF522D">
        <w:rPr>
          <w:rFonts w:ascii="Times New Roman" w:hAnsi="Times New Roman"/>
          <w:sz w:val="24"/>
          <w:szCs w:val="24"/>
        </w:rPr>
        <w:t xml:space="preserve"> whom thou shalt see the Spirit descending, and remaining on him, the same is he which </w:t>
      </w:r>
      <w:proofErr w:type="spellStart"/>
      <w:r w:rsidRPr="00CF522D">
        <w:rPr>
          <w:rFonts w:ascii="Times New Roman" w:hAnsi="Times New Roman"/>
          <w:sz w:val="24"/>
          <w:szCs w:val="24"/>
        </w:rPr>
        <w:t>baptizeth</w:t>
      </w:r>
      <w:proofErr w:type="spellEnd"/>
      <w:r w:rsidRPr="00CF522D">
        <w:rPr>
          <w:rFonts w:ascii="Times New Roman" w:hAnsi="Times New Roman"/>
          <w:sz w:val="24"/>
          <w:szCs w:val="24"/>
        </w:rPr>
        <w:t xml:space="preserve"> with the Holy Ghost.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Acts </w:t>
      </w:r>
      <w:proofErr w:type="gramStart"/>
      <w:r w:rsidRPr="00CF522D">
        <w:rPr>
          <w:rFonts w:ascii="Times New Roman" w:hAnsi="Times New Roman"/>
          <w:sz w:val="24"/>
          <w:szCs w:val="24"/>
        </w:rPr>
        <w:t>1:5 For John</w:t>
      </w:r>
      <w:proofErr w:type="gramEnd"/>
      <w:r w:rsidRPr="00CF522D">
        <w:rPr>
          <w:rFonts w:ascii="Times New Roman" w:hAnsi="Times New Roman"/>
          <w:sz w:val="24"/>
          <w:szCs w:val="24"/>
        </w:rPr>
        <w:t xml:space="preserve"> truly baptized with water; but ye shall be baptized with the Holy Ghost not many days hence.</w:t>
      </w:r>
    </w:p>
    <w:p w:rsidR="00E3046D" w:rsidRPr="00CF522D" w:rsidRDefault="00E3046D" w:rsidP="00E3046D">
      <w:pPr>
        <w:pStyle w:val="NoSpacing"/>
        <w:rPr>
          <w:rFonts w:ascii="Times New Roman" w:hAnsi="Times New Roman"/>
          <w:sz w:val="24"/>
          <w:szCs w:val="24"/>
        </w:rPr>
      </w:pPr>
      <w:proofErr w:type="gramStart"/>
      <w:r w:rsidRPr="00CF522D">
        <w:rPr>
          <w:rFonts w:ascii="Times New Roman" w:hAnsi="Times New Roman"/>
          <w:sz w:val="24"/>
          <w:szCs w:val="24"/>
        </w:rPr>
        <w:t>Acts  2:4</w:t>
      </w:r>
      <w:proofErr w:type="gramEnd"/>
      <w:r w:rsidRPr="00CF522D">
        <w:rPr>
          <w:rFonts w:ascii="Times New Roman" w:hAnsi="Times New Roman"/>
          <w:sz w:val="24"/>
          <w:szCs w:val="24"/>
        </w:rPr>
        <w:t xml:space="preserve"> And they were all filled with the Holy Ghost, and began to speak with other tongues, as the Spirit gave them utterance.</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Acts </w:t>
      </w:r>
      <w:proofErr w:type="gramStart"/>
      <w:r w:rsidRPr="00CF522D">
        <w:rPr>
          <w:rFonts w:ascii="Times New Roman" w:hAnsi="Times New Roman"/>
          <w:sz w:val="24"/>
          <w:szCs w:val="24"/>
        </w:rPr>
        <w:t>10:44  While</w:t>
      </w:r>
      <w:proofErr w:type="gramEnd"/>
      <w:r w:rsidRPr="00CF522D">
        <w:rPr>
          <w:rFonts w:ascii="Times New Roman" w:hAnsi="Times New Roman"/>
          <w:sz w:val="24"/>
          <w:szCs w:val="24"/>
        </w:rPr>
        <w:t xml:space="preserve"> Peter yet </w:t>
      </w:r>
      <w:proofErr w:type="spellStart"/>
      <w:r w:rsidRPr="00CF522D">
        <w:rPr>
          <w:rFonts w:ascii="Times New Roman" w:hAnsi="Times New Roman"/>
          <w:sz w:val="24"/>
          <w:szCs w:val="24"/>
        </w:rPr>
        <w:t>spake</w:t>
      </w:r>
      <w:proofErr w:type="spellEnd"/>
      <w:r w:rsidRPr="00CF522D">
        <w:rPr>
          <w:rFonts w:ascii="Times New Roman" w:hAnsi="Times New Roman"/>
          <w:sz w:val="24"/>
          <w:szCs w:val="24"/>
        </w:rPr>
        <w:t xml:space="preserve"> these words, the Holy Ghost fell on all them which heard the word. Ac 47 Can any </w:t>
      </w:r>
      <w:proofErr w:type="gramStart"/>
      <w:r w:rsidRPr="00CF522D">
        <w:rPr>
          <w:rFonts w:ascii="Times New Roman" w:hAnsi="Times New Roman"/>
          <w:sz w:val="24"/>
          <w:szCs w:val="24"/>
        </w:rPr>
        <w:t>man forbid</w:t>
      </w:r>
      <w:proofErr w:type="gramEnd"/>
      <w:r w:rsidRPr="00CF522D">
        <w:rPr>
          <w:rFonts w:ascii="Times New Roman" w:hAnsi="Times New Roman"/>
          <w:sz w:val="24"/>
          <w:szCs w:val="24"/>
        </w:rPr>
        <w:t xml:space="preserve"> water, that these should not be baptized, which have received the Holy Ghost as well as we?</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Ac </w:t>
      </w:r>
      <w:proofErr w:type="spellStart"/>
      <w:r w:rsidRPr="00CF522D">
        <w:rPr>
          <w:rFonts w:ascii="Times New Roman" w:hAnsi="Times New Roman"/>
          <w:sz w:val="24"/>
          <w:szCs w:val="24"/>
        </w:rPr>
        <w:t>ts</w:t>
      </w:r>
      <w:proofErr w:type="spellEnd"/>
      <w:r w:rsidRPr="00CF522D">
        <w:rPr>
          <w:rFonts w:ascii="Times New Roman" w:hAnsi="Times New Roman"/>
          <w:sz w:val="24"/>
          <w:szCs w:val="24"/>
        </w:rPr>
        <w:t xml:space="preserve"> 11:15 </w:t>
      </w:r>
      <w:proofErr w:type="gramStart"/>
      <w:r w:rsidRPr="00CF522D">
        <w:rPr>
          <w:rFonts w:ascii="Times New Roman" w:hAnsi="Times New Roman"/>
          <w:sz w:val="24"/>
          <w:szCs w:val="24"/>
        </w:rPr>
        <w:t>And</w:t>
      </w:r>
      <w:proofErr w:type="gramEnd"/>
      <w:r w:rsidRPr="00CF522D">
        <w:rPr>
          <w:rFonts w:ascii="Times New Roman" w:hAnsi="Times New Roman"/>
          <w:sz w:val="24"/>
          <w:szCs w:val="24"/>
        </w:rPr>
        <w:t xml:space="preserve"> as I began to speak, the Holy Ghost fell on them, as on us at the beginning.</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Acts 15:8 And God, which </w:t>
      </w:r>
      <w:proofErr w:type="spellStart"/>
      <w:r w:rsidRPr="00CF522D">
        <w:rPr>
          <w:rFonts w:ascii="Times New Roman" w:hAnsi="Times New Roman"/>
          <w:sz w:val="24"/>
          <w:szCs w:val="24"/>
        </w:rPr>
        <w:t>knoweth</w:t>
      </w:r>
      <w:proofErr w:type="spellEnd"/>
      <w:r w:rsidRPr="00CF522D">
        <w:rPr>
          <w:rFonts w:ascii="Times New Roman" w:hAnsi="Times New Roman"/>
          <w:sz w:val="24"/>
          <w:szCs w:val="24"/>
        </w:rPr>
        <w:t xml:space="preserve"> the hearts, bare them witness, giving them the Holy Ghost, even as he did unto us;</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John </w:t>
      </w:r>
      <w:proofErr w:type="gramStart"/>
      <w:r w:rsidRPr="00CF522D">
        <w:rPr>
          <w:rFonts w:ascii="Times New Roman" w:hAnsi="Times New Roman"/>
          <w:sz w:val="24"/>
          <w:szCs w:val="24"/>
        </w:rPr>
        <w:t>7:37  In</w:t>
      </w:r>
      <w:proofErr w:type="gramEnd"/>
      <w:r w:rsidRPr="00CF522D">
        <w:rPr>
          <w:rFonts w:ascii="Times New Roman" w:hAnsi="Times New Roman"/>
          <w:sz w:val="24"/>
          <w:szCs w:val="24"/>
        </w:rPr>
        <w:t xml:space="preserve"> the last day, that great day of the feast, Jesus stood and cried, saying, If any man thirst, let him come unto me, and drink.38 He that believeth on me, as the scripture hath said, out of his belly shall flow rivers of living water.39 (But this </w:t>
      </w:r>
      <w:proofErr w:type="spellStart"/>
      <w:r w:rsidRPr="00CF522D">
        <w:rPr>
          <w:rFonts w:ascii="Times New Roman" w:hAnsi="Times New Roman"/>
          <w:sz w:val="24"/>
          <w:szCs w:val="24"/>
        </w:rPr>
        <w:t>spake</w:t>
      </w:r>
      <w:proofErr w:type="spellEnd"/>
      <w:r w:rsidRPr="00CF522D">
        <w:rPr>
          <w:rFonts w:ascii="Times New Roman" w:hAnsi="Times New Roman"/>
          <w:sz w:val="24"/>
          <w:szCs w:val="24"/>
        </w:rPr>
        <w:t xml:space="preserve"> he of the Spirit, which they that believe on him should receive: for the Holy Ghost was not yet given; because that Jesus was not yet glorified.)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John 14:17 Even the Spirit of truth; whom the world cannot receive, because it </w:t>
      </w:r>
      <w:proofErr w:type="spellStart"/>
      <w:r w:rsidRPr="00CF522D">
        <w:rPr>
          <w:rFonts w:ascii="Times New Roman" w:hAnsi="Times New Roman"/>
          <w:sz w:val="24"/>
          <w:szCs w:val="24"/>
        </w:rPr>
        <w:t>seeth</w:t>
      </w:r>
      <w:proofErr w:type="spellEnd"/>
      <w:r w:rsidRPr="00CF522D">
        <w:rPr>
          <w:rFonts w:ascii="Times New Roman" w:hAnsi="Times New Roman"/>
          <w:sz w:val="24"/>
          <w:szCs w:val="24"/>
        </w:rPr>
        <w:t xml:space="preserve"> him not, neither </w:t>
      </w:r>
      <w:proofErr w:type="spellStart"/>
      <w:r w:rsidRPr="00CF522D">
        <w:rPr>
          <w:rFonts w:ascii="Times New Roman" w:hAnsi="Times New Roman"/>
          <w:sz w:val="24"/>
          <w:szCs w:val="24"/>
        </w:rPr>
        <w:t>knoweth</w:t>
      </w:r>
      <w:proofErr w:type="spellEnd"/>
      <w:r w:rsidRPr="00CF522D">
        <w:rPr>
          <w:rFonts w:ascii="Times New Roman" w:hAnsi="Times New Roman"/>
          <w:sz w:val="24"/>
          <w:szCs w:val="24"/>
        </w:rPr>
        <w:t xml:space="preserve"> him: but ye know him; for </w:t>
      </w:r>
      <w:proofErr w:type="spellStart"/>
      <w:r w:rsidRPr="00CF522D">
        <w:rPr>
          <w:rFonts w:ascii="Times New Roman" w:hAnsi="Times New Roman"/>
          <w:sz w:val="24"/>
          <w:szCs w:val="24"/>
        </w:rPr>
        <w:t>he</w:t>
      </w:r>
      <w:proofErr w:type="spellEnd"/>
      <w:r w:rsidRPr="00CF522D">
        <w:rPr>
          <w:rFonts w:ascii="Times New Roman" w:hAnsi="Times New Roman"/>
          <w:sz w:val="24"/>
          <w:szCs w:val="24"/>
        </w:rPr>
        <w:t xml:space="preserve"> </w:t>
      </w:r>
      <w:proofErr w:type="spellStart"/>
      <w:r w:rsidRPr="00CF522D">
        <w:rPr>
          <w:rFonts w:ascii="Times New Roman" w:hAnsi="Times New Roman"/>
          <w:sz w:val="24"/>
          <w:szCs w:val="24"/>
        </w:rPr>
        <w:t>dwelleth</w:t>
      </w:r>
      <w:proofErr w:type="spellEnd"/>
      <w:r w:rsidRPr="00CF522D">
        <w:rPr>
          <w:rFonts w:ascii="Times New Roman" w:hAnsi="Times New Roman"/>
          <w:sz w:val="24"/>
          <w:szCs w:val="24"/>
        </w:rPr>
        <w:t xml:space="preserve"> with you, and </w:t>
      </w:r>
      <w:r w:rsidRPr="00CF522D">
        <w:rPr>
          <w:rFonts w:ascii="Times New Roman" w:hAnsi="Times New Roman"/>
          <w:b/>
          <w:sz w:val="24"/>
          <w:szCs w:val="24"/>
          <w:u w:val="single"/>
        </w:rPr>
        <w:t>shall be in you</w:t>
      </w:r>
      <w:r w:rsidRPr="00CF522D">
        <w:rPr>
          <w:rFonts w:ascii="Times New Roman" w:hAnsi="Times New Roman"/>
          <w:sz w:val="24"/>
          <w:szCs w:val="24"/>
        </w:rPr>
        <w:t>.</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lastRenderedPageBreak/>
        <w:t xml:space="preserve">Romans  8:11 But if the Spirit of him that raised up Jesus from the dead dwell in you, he that raised up Christ from the dead shall also quicken your mortal bodies by his Spirit that </w:t>
      </w:r>
      <w:proofErr w:type="spellStart"/>
      <w:r w:rsidRPr="00CF522D">
        <w:rPr>
          <w:rFonts w:ascii="Times New Roman" w:hAnsi="Times New Roman"/>
          <w:sz w:val="24"/>
          <w:szCs w:val="24"/>
        </w:rPr>
        <w:t>dwelleth</w:t>
      </w:r>
      <w:proofErr w:type="spellEnd"/>
      <w:r w:rsidRPr="00CF522D">
        <w:rPr>
          <w:rFonts w:ascii="Times New Roman" w:hAnsi="Times New Roman"/>
          <w:sz w:val="24"/>
          <w:szCs w:val="24"/>
        </w:rPr>
        <w:t xml:space="preserve"> in you. </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John14:26 But the Comforter, which is the Holy Ghost, whom the Father will send in my name, he shall teach you all things, and bring all things to your remembrance, whatsoever I have said unto you.                                                                                                                                                </w:t>
      </w:r>
      <w:proofErr w:type="gramStart"/>
      <w:r w:rsidRPr="00CF522D">
        <w:rPr>
          <w:rFonts w:ascii="Times New Roman" w:hAnsi="Times New Roman"/>
          <w:sz w:val="24"/>
          <w:szCs w:val="24"/>
        </w:rPr>
        <w:t>15:26  But</w:t>
      </w:r>
      <w:proofErr w:type="gramEnd"/>
      <w:r w:rsidRPr="00CF522D">
        <w:rPr>
          <w:rFonts w:ascii="Times New Roman" w:hAnsi="Times New Roman"/>
          <w:sz w:val="24"/>
          <w:szCs w:val="24"/>
        </w:rPr>
        <w:t xml:space="preserve"> when the Comforter is come, whom I will send unto you from the Father, even the Spirit of truth, which </w:t>
      </w:r>
      <w:proofErr w:type="spellStart"/>
      <w:r w:rsidRPr="00CF522D">
        <w:rPr>
          <w:rFonts w:ascii="Times New Roman" w:hAnsi="Times New Roman"/>
          <w:sz w:val="24"/>
          <w:szCs w:val="24"/>
        </w:rPr>
        <w:t>proceedeth</w:t>
      </w:r>
      <w:proofErr w:type="spellEnd"/>
      <w:r w:rsidRPr="00CF522D">
        <w:rPr>
          <w:rFonts w:ascii="Times New Roman" w:hAnsi="Times New Roman"/>
          <w:sz w:val="24"/>
          <w:szCs w:val="24"/>
        </w:rPr>
        <w:t xml:space="preserve"> from the Father, he shall testify of me:  </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                                                                                   </w:t>
      </w:r>
    </w:p>
    <w:p w:rsidR="00E3046D" w:rsidRPr="00CF522D" w:rsidRDefault="00E3046D" w:rsidP="00E3046D">
      <w:pPr>
        <w:pStyle w:val="NoSpacing"/>
        <w:rPr>
          <w:rFonts w:ascii="Times New Roman" w:hAnsi="Times New Roman"/>
          <w:sz w:val="24"/>
          <w:szCs w:val="24"/>
        </w:rPr>
      </w:pPr>
      <w:proofErr w:type="gramStart"/>
      <w:r w:rsidRPr="00CF522D">
        <w:rPr>
          <w:rFonts w:ascii="Times New Roman" w:hAnsi="Times New Roman"/>
          <w:sz w:val="24"/>
          <w:szCs w:val="24"/>
        </w:rPr>
        <w:t>16:7  Nevertheless</w:t>
      </w:r>
      <w:proofErr w:type="gramEnd"/>
      <w:r w:rsidRPr="00CF522D">
        <w:rPr>
          <w:rFonts w:ascii="Times New Roman" w:hAnsi="Times New Roman"/>
          <w:sz w:val="24"/>
          <w:szCs w:val="24"/>
        </w:rPr>
        <w:t xml:space="preserve"> I tell you the truth; It is expedient for you that I go away: for if I go not away, the Comforter will not come unto you; but if I depart, I will send him unto you. </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16:13 Howbeit when he, the Spirit of truth, is come, he will guide you into all truth: for he shall not speak of himself; but whatsoever he shall hear, that shall he speak: and he will </w:t>
      </w:r>
      <w:proofErr w:type="spellStart"/>
      <w:r w:rsidRPr="00CF522D">
        <w:rPr>
          <w:rFonts w:ascii="Times New Roman" w:hAnsi="Times New Roman"/>
          <w:sz w:val="24"/>
          <w:szCs w:val="24"/>
        </w:rPr>
        <w:t>shew</w:t>
      </w:r>
      <w:proofErr w:type="spellEnd"/>
      <w:r w:rsidRPr="00CF522D">
        <w:rPr>
          <w:rFonts w:ascii="Times New Roman" w:hAnsi="Times New Roman"/>
          <w:sz w:val="24"/>
          <w:szCs w:val="24"/>
        </w:rPr>
        <w:t xml:space="preserve"> you things to come.                                                                                                                                                        14 He shall glorify me: for he shall receive of mine, and shall </w:t>
      </w:r>
      <w:proofErr w:type="spellStart"/>
      <w:r w:rsidRPr="00CF522D">
        <w:rPr>
          <w:rFonts w:ascii="Times New Roman" w:hAnsi="Times New Roman"/>
          <w:sz w:val="24"/>
          <w:szCs w:val="24"/>
        </w:rPr>
        <w:t>shew</w:t>
      </w:r>
      <w:proofErr w:type="spellEnd"/>
      <w:r w:rsidRPr="00CF522D">
        <w:rPr>
          <w:rFonts w:ascii="Times New Roman" w:hAnsi="Times New Roman"/>
          <w:sz w:val="24"/>
          <w:szCs w:val="24"/>
        </w:rPr>
        <w:t xml:space="preserve"> it unto you.                                                                                                                                                             15 All things that the Father hath are mine: therefore said I, that he shall take </w:t>
      </w:r>
      <w:proofErr w:type="gramStart"/>
      <w:r w:rsidRPr="00CF522D">
        <w:rPr>
          <w:rFonts w:ascii="Times New Roman" w:hAnsi="Times New Roman"/>
          <w:sz w:val="24"/>
          <w:szCs w:val="24"/>
        </w:rPr>
        <w:t>of</w:t>
      </w:r>
      <w:proofErr w:type="gramEnd"/>
      <w:r w:rsidRPr="00CF522D">
        <w:rPr>
          <w:rFonts w:ascii="Times New Roman" w:hAnsi="Times New Roman"/>
          <w:sz w:val="24"/>
          <w:szCs w:val="24"/>
        </w:rPr>
        <w:t xml:space="preserve"> mine, and shall </w:t>
      </w:r>
      <w:proofErr w:type="spellStart"/>
      <w:r w:rsidRPr="00CF522D">
        <w:rPr>
          <w:rFonts w:ascii="Times New Roman" w:hAnsi="Times New Roman"/>
          <w:sz w:val="24"/>
          <w:szCs w:val="24"/>
        </w:rPr>
        <w:t>shew</w:t>
      </w:r>
      <w:proofErr w:type="spellEnd"/>
      <w:r w:rsidRPr="00CF522D">
        <w:rPr>
          <w:rFonts w:ascii="Times New Roman" w:hAnsi="Times New Roman"/>
          <w:sz w:val="24"/>
          <w:szCs w:val="24"/>
        </w:rPr>
        <w:t xml:space="preserve"> it unto you.</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1 Cor. 12:12 For as the body is one, and hath many members, and all the members of that one body, being many, are one body: so also is Christ.  </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13 For by </w:t>
      </w:r>
      <w:r w:rsidRPr="00CF522D">
        <w:rPr>
          <w:rFonts w:ascii="Times New Roman" w:hAnsi="Times New Roman"/>
          <w:b/>
          <w:sz w:val="24"/>
          <w:szCs w:val="24"/>
          <w:u w:val="single"/>
        </w:rPr>
        <w:t>one Spirit</w:t>
      </w:r>
      <w:r w:rsidRPr="00CF522D">
        <w:rPr>
          <w:rFonts w:ascii="Times New Roman" w:hAnsi="Times New Roman"/>
          <w:sz w:val="24"/>
          <w:szCs w:val="24"/>
        </w:rPr>
        <w:t xml:space="preserve"> are we </w:t>
      </w:r>
      <w:r w:rsidRPr="00CF522D">
        <w:rPr>
          <w:rFonts w:ascii="Times New Roman" w:hAnsi="Times New Roman"/>
          <w:sz w:val="24"/>
          <w:szCs w:val="24"/>
          <w:u w:val="single"/>
        </w:rPr>
        <w:t xml:space="preserve">all baptized into </w:t>
      </w:r>
      <w:r w:rsidRPr="00CF522D">
        <w:rPr>
          <w:rFonts w:ascii="Times New Roman" w:hAnsi="Times New Roman"/>
          <w:b/>
          <w:sz w:val="24"/>
          <w:szCs w:val="24"/>
          <w:u w:val="single"/>
        </w:rPr>
        <w:t>one body</w:t>
      </w:r>
      <w:r w:rsidRPr="00CF522D">
        <w:rPr>
          <w:rFonts w:ascii="Times New Roman" w:hAnsi="Times New Roman"/>
          <w:sz w:val="24"/>
          <w:szCs w:val="24"/>
        </w:rPr>
        <w:t xml:space="preserve">, whether we be Jews or Gentiles, whether we be bond or free; and have been all made to drink into one Spirit. </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1 Cor. </w:t>
      </w:r>
      <w:proofErr w:type="gramStart"/>
      <w:r w:rsidRPr="00CF522D">
        <w:rPr>
          <w:rFonts w:ascii="Times New Roman" w:hAnsi="Times New Roman"/>
          <w:sz w:val="24"/>
          <w:szCs w:val="24"/>
        </w:rPr>
        <w:t xml:space="preserve">12:27  </w:t>
      </w:r>
      <w:r w:rsidRPr="00CF522D">
        <w:rPr>
          <w:rFonts w:ascii="Times New Roman" w:hAnsi="Times New Roman"/>
          <w:b/>
          <w:sz w:val="24"/>
          <w:szCs w:val="24"/>
          <w:u w:val="single"/>
        </w:rPr>
        <w:t>Now</w:t>
      </w:r>
      <w:proofErr w:type="gramEnd"/>
      <w:r w:rsidRPr="00CF522D">
        <w:rPr>
          <w:rFonts w:ascii="Times New Roman" w:hAnsi="Times New Roman"/>
          <w:b/>
          <w:sz w:val="24"/>
          <w:szCs w:val="24"/>
          <w:u w:val="single"/>
        </w:rPr>
        <w:t xml:space="preserve"> ye are the body of Christ</w:t>
      </w:r>
      <w:r w:rsidRPr="00CF522D">
        <w:rPr>
          <w:rFonts w:ascii="Times New Roman" w:hAnsi="Times New Roman"/>
          <w:sz w:val="24"/>
          <w:szCs w:val="24"/>
        </w:rPr>
        <w:t>, and members in particular.</w:t>
      </w:r>
    </w:p>
    <w:p w:rsidR="00E3046D" w:rsidRPr="00CF522D" w:rsidRDefault="00E3046D" w:rsidP="00E3046D">
      <w:pPr>
        <w:pStyle w:val="NoSpacing"/>
        <w:rPr>
          <w:rFonts w:ascii="Times New Roman" w:hAnsi="Times New Roman"/>
          <w:sz w:val="24"/>
          <w:szCs w:val="24"/>
        </w:rPr>
      </w:pPr>
      <w:proofErr w:type="spellStart"/>
      <w:r w:rsidRPr="00CF522D">
        <w:rPr>
          <w:rFonts w:ascii="Times New Roman" w:hAnsi="Times New Roman"/>
          <w:sz w:val="24"/>
          <w:szCs w:val="24"/>
        </w:rPr>
        <w:t>Eph</w:t>
      </w:r>
      <w:proofErr w:type="spellEnd"/>
      <w:r w:rsidRPr="00CF522D">
        <w:rPr>
          <w:rFonts w:ascii="Times New Roman" w:hAnsi="Times New Roman"/>
          <w:sz w:val="24"/>
          <w:szCs w:val="24"/>
        </w:rPr>
        <w:t xml:space="preserve"> 1:22 </w:t>
      </w:r>
      <w:proofErr w:type="gramStart"/>
      <w:r w:rsidRPr="00CF522D">
        <w:rPr>
          <w:rFonts w:ascii="Times New Roman" w:hAnsi="Times New Roman"/>
          <w:sz w:val="24"/>
          <w:szCs w:val="24"/>
        </w:rPr>
        <w:t>And</w:t>
      </w:r>
      <w:proofErr w:type="gramEnd"/>
      <w:r w:rsidRPr="00CF522D">
        <w:rPr>
          <w:rFonts w:ascii="Times New Roman" w:hAnsi="Times New Roman"/>
          <w:sz w:val="24"/>
          <w:szCs w:val="24"/>
        </w:rPr>
        <w:t xml:space="preserve"> hath put all things under his feet, and gave him to be the head over all things to the church,                                                                                                                                                                                                 23 Which is his body, the </w:t>
      </w:r>
      <w:proofErr w:type="spellStart"/>
      <w:r w:rsidRPr="00CF522D">
        <w:rPr>
          <w:rFonts w:ascii="Times New Roman" w:hAnsi="Times New Roman"/>
          <w:sz w:val="24"/>
          <w:szCs w:val="24"/>
        </w:rPr>
        <w:t>fulness</w:t>
      </w:r>
      <w:proofErr w:type="spellEnd"/>
      <w:r w:rsidRPr="00CF522D">
        <w:rPr>
          <w:rFonts w:ascii="Times New Roman" w:hAnsi="Times New Roman"/>
          <w:sz w:val="24"/>
          <w:szCs w:val="24"/>
        </w:rPr>
        <w:t xml:space="preserve"> of him that </w:t>
      </w:r>
      <w:proofErr w:type="spellStart"/>
      <w:r w:rsidRPr="00CF522D">
        <w:rPr>
          <w:rFonts w:ascii="Times New Roman" w:hAnsi="Times New Roman"/>
          <w:sz w:val="24"/>
          <w:szCs w:val="24"/>
        </w:rPr>
        <w:t>filleth</w:t>
      </w:r>
      <w:proofErr w:type="spellEnd"/>
      <w:r w:rsidRPr="00CF522D">
        <w:rPr>
          <w:rFonts w:ascii="Times New Roman" w:hAnsi="Times New Roman"/>
          <w:sz w:val="24"/>
          <w:szCs w:val="24"/>
        </w:rPr>
        <w:t xml:space="preserve"> all in all.</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proofErr w:type="spellStart"/>
      <w:r w:rsidRPr="00CF522D">
        <w:rPr>
          <w:rFonts w:ascii="Times New Roman" w:hAnsi="Times New Roman"/>
          <w:sz w:val="24"/>
          <w:szCs w:val="24"/>
        </w:rPr>
        <w:t>Eph</w:t>
      </w:r>
      <w:proofErr w:type="spellEnd"/>
      <w:r w:rsidRPr="00CF522D">
        <w:rPr>
          <w:rFonts w:ascii="Times New Roman" w:hAnsi="Times New Roman"/>
          <w:sz w:val="24"/>
          <w:szCs w:val="24"/>
        </w:rPr>
        <w:t xml:space="preserve"> 4:12 </w:t>
      </w:r>
      <w:proofErr w:type="gramStart"/>
      <w:r w:rsidRPr="00CF522D">
        <w:rPr>
          <w:rFonts w:ascii="Times New Roman" w:hAnsi="Times New Roman"/>
          <w:sz w:val="24"/>
          <w:szCs w:val="24"/>
        </w:rPr>
        <w:t>For</w:t>
      </w:r>
      <w:proofErr w:type="gramEnd"/>
      <w:r w:rsidRPr="00CF522D">
        <w:rPr>
          <w:rFonts w:ascii="Times New Roman" w:hAnsi="Times New Roman"/>
          <w:sz w:val="24"/>
          <w:szCs w:val="24"/>
        </w:rPr>
        <w:t xml:space="preserve"> the perfecting of the saints, for the work of the ministry, for the edifying of the body of Christ: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Col. 1:24 Who now rejoice in my sufferings for you, and fill up that which is behind of the afflictions of Christ in my flesh for his body's sake, which is the church:</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1 Cor. 10:17 </w:t>
      </w:r>
      <w:proofErr w:type="gramStart"/>
      <w:r w:rsidRPr="00CF522D">
        <w:rPr>
          <w:rFonts w:ascii="Times New Roman" w:hAnsi="Times New Roman"/>
          <w:sz w:val="24"/>
          <w:szCs w:val="24"/>
        </w:rPr>
        <w:t>For</w:t>
      </w:r>
      <w:proofErr w:type="gramEnd"/>
      <w:r w:rsidRPr="00CF522D">
        <w:rPr>
          <w:rFonts w:ascii="Times New Roman" w:hAnsi="Times New Roman"/>
          <w:sz w:val="24"/>
          <w:szCs w:val="24"/>
        </w:rPr>
        <w:t xml:space="preserve"> we being many are one bread, and one body: for we are all partakers of that one bread.</w:t>
      </w:r>
    </w:p>
    <w:p w:rsidR="00E3046D" w:rsidRPr="00CF522D" w:rsidRDefault="00E3046D" w:rsidP="00403814">
      <w:pPr>
        <w:pStyle w:val="NoSpacing"/>
        <w:numPr>
          <w:ilvl w:val="0"/>
          <w:numId w:val="32"/>
        </w:numPr>
        <w:rPr>
          <w:rFonts w:ascii="Times New Roman" w:hAnsi="Times New Roman"/>
          <w:sz w:val="24"/>
          <w:szCs w:val="24"/>
        </w:rPr>
      </w:pPr>
      <w:r w:rsidRPr="00CF522D">
        <w:rPr>
          <w:rFonts w:ascii="Times New Roman" w:hAnsi="Times New Roman"/>
          <w:sz w:val="24"/>
          <w:szCs w:val="24"/>
        </w:rPr>
        <w:t>“</w:t>
      </w:r>
      <w:r w:rsidRPr="00CF522D">
        <w:rPr>
          <w:rFonts w:ascii="Times New Roman" w:hAnsi="Times New Roman"/>
          <w:b/>
          <w:sz w:val="24"/>
          <w:szCs w:val="24"/>
          <w:u w:val="single"/>
        </w:rPr>
        <w:t xml:space="preserve">One </w:t>
      </w:r>
      <w:proofErr w:type="gramStart"/>
      <w:r w:rsidRPr="00CF522D">
        <w:rPr>
          <w:rFonts w:ascii="Times New Roman" w:hAnsi="Times New Roman"/>
          <w:b/>
          <w:sz w:val="24"/>
          <w:szCs w:val="24"/>
          <w:u w:val="single"/>
        </w:rPr>
        <w:t>Bread</w:t>
      </w:r>
      <w:r w:rsidRPr="00CF522D">
        <w:rPr>
          <w:rFonts w:ascii="Times New Roman" w:hAnsi="Times New Roman"/>
          <w:sz w:val="24"/>
          <w:szCs w:val="24"/>
        </w:rPr>
        <w:t xml:space="preserve"> ”</w:t>
      </w:r>
      <w:proofErr w:type="gramEnd"/>
      <w:r w:rsidRPr="00CF522D">
        <w:rPr>
          <w:rFonts w:ascii="Times New Roman" w:hAnsi="Times New Roman"/>
          <w:sz w:val="24"/>
          <w:szCs w:val="24"/>
        </w:rPr>
        <w:t xml:space="preserve"> is the whole of the family of God here. (</w:t>
      </w:r>
      <w:r w:rsidRPr="00CF522D">
        <w:rPr>
          <w:rFonts w:ascii="Times New Roman" w:hAnsi="Times New Roman"/>
          <w:b/>
          <w:sz w:val="24"/>
          <w:szCs w:val="24"/>
          <w:u w:val="single"/>
        </w:rPr>
        <w:t>not</w:t>
      </w:r>
      <w:r w:rsidRPr="00CF522D">
        <w:rPr>
          <w:rFonts w:ascii="Times New Roman" w:hAnsi="Times New Roman"/>
          <w:sz w:val="24"/>
          <w:szCs w:val="24"/>
        </w:rPr>
        <w:t xml:space="preserve">  just the church)</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One Bread---One Body of Christ /He is the Head---One Wife of whom He is the Bridegroom</w:t>
      </w:r>
    </w:p>
    <w:p w:rsidR="00E3046D" w:rsidRPr="00CF522D" w:rsidRDefault="00E3046D" w:rsidP="00E3046D">
      <w:pPr>
        <w:pStyle w:val="Heading1"/>
        <w:rPr>
          <w:rFonts w:ascii="Cambria" w:hAnsi="Cambria"/>
          <w:sz w:val="24"/>
          <w:szCs w:val="24"/>
        </w:rPr>
      </w:pPr>
      <w:r w:rsidRPr="00CF522D">
        <w:rPr>
          <w:rFonts w:ascii="Cambria" w:hAnsi="Cambria"/>
          <w:sz w:val="24"/>
          <w:szCs w:val="24"/>
        </w:rPr>
        <w:t>The Saved    -    The Church   - The Bride</w:t>
      </w:r>
    </w:p>
    <w:p w:rsidR="00E3046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Mark 4:28 </w:t>
      </w:r>
      <w:proofErr w:type="gramStart"/>
      <w:r w:rsidRPr="00CF522D">
        <w:rPr>
          <w:rFonts w:ascii="Times New Roman" w:hAnsi="Times New Roman"/>
          <w:sz w:val="24"/>
          <w:szCs w:val="24"/>
        </w:rPr>
        <w:t>For</w:t>
      </w:r>
      <w:proofErr w:type="gramEnd"/>
      <w:r w:rsidRPr="00CF522D">
        <w:rPr>
          <w:rFonts w:ascii="Times New Roman" w:hAnsi="Times New Roman"/>
          <w:sz w:val="24"/>
          <w:szCs w:val="24"/>
        </w:rPr>
        <w:t xml:space="preserve"> the earth </w:t>
      </w:r>
      <w:proofErr w:type="spellStart"/>
      <w:r w:rsidRPr="00CF522D">
        <w:rPr>
          <w:rFonts w:ascii="Times New Roman" w:hAnsi="Times New Roman"/>
          <w:sz w:val="24"/>
          <w:szCs w:val="24"/>
        </w:rPr>
        <w:t>bringeth</w:t>
      </w:r>
      <w:proofErr w:type="spellEnd"/>
      <w:r w:rsidRPr="00CF522D">
        <w:rPr>
          <w:rFonts w:ascii="Times New Roman" w:hAnsi="Times New Roman"/>
          <w:sz w:val="24"/>
          <w:szCs w:val="24"/>
        </w:rPr>
        <w:t xml:space="preserve"> forth fruit of herself; first the blade, then the ear, after that the full corn in the ear.</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b/>
          <w:sz w:val="24"/>
          <w:szCs w:val="24"/>
        </w:rPr>
      </w:pPr>
      <w:r w:rsidRPr="00CF522D">
        <w:rPr>
          <w:rFonts w:ascii="Times New Roman" w:hAnsi="Times New Roman"/>
          <w:b/>
          <w:sz w:val="24"/>
          <w:szCs w:val="24"/>
        </w:rPr>
        <w:t>The blade-The ear-The Full corn in the ear</w:t>
      </w:r>
    </w:p>
    <w:p w:rsidR="00E3046D" w:rsidRPr="00CF522D" w:rsidRDefault="00E3046D" w:rsidP="00E3046D">
      <w:pPr>
        <w:pStyle w:val="NoSpacing"/>
        <w:rPr>
          <w:rFonts w:ascii="Times New Roman" w:hAnsi="Times New Roman"/>
          <w:b/>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lastRenderedPageBreak/>
        <w:t>The outer Court-The Holy Place -The Holy of Holies</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Body of assembly-(Children of the Kingdom)-{Sons of God}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Body of Believer’s-Body of the Church-A Rib (not the whole body) The Bride</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All that are in the body of the church are believers but not all believers are in the body of the church, just like all that are chosen by the Lord for His Bride are those out of the church, but not all that are in the church will be chosen. </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Mat. 22:14 </w:t>
      </w:r>
      <w:proofErr w:type="gramStart"/>
      <w:r w:rsidRPr="00CF522D">
        <w:rPr>
          <w:rFonts w:ascii="Times New Roman" w:hAnsi="Times New Roman"/>
          <w:sz w:val="24"/>
          <w:szCs w:val="24"/>
        </w:rPr>
        <w:t>For</w:t>
      </w:r>
      <w:proofErr w:type="gramEnd"/>
      <w:r w:rsidRPr="00CF522D">
        <w:rPr>
          <w:rFonts w:ascii="Times New Roman" w:hAnsi="Times New Roman"/>
          <w:sz w:val="24"/>
          <w:szCs w:val="24"/>
        </w:rPr>
        <w:t xml:space="preserve"> many are called, but few are chosen.</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Babes-Children-Sons</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Contender-(Conqueror-Over comer) more than a conqueror</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30-60-100</w:t>
      </w:r>
      <w:r>
        <w:rPr>
          <w:rFonts w:ascii="Times New Roman" w:hAnsi="Times New Roman"/>
          <w:sz w:val="24"/>
          <w:szCs w:val="24"/>
        </w:rPr>
        <w:t xml:space="preserve">    Mat.13:23; Mark 4:8</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Servant-Friend -Wife         </w:t>
      </w:r>
      <w:r>
        <w:rPr>
          <w:rFonts w:ascii="Times New Roman" w:hAnsi="Times New Roman"/>
          <w:sz w:val="24"/>
          <w:szCs w:val="24"/>
        </w:rPr>
        <w:t>Gal.4:1; John 13:16; 15:14-16; Rev.19:7-8</w:t>
      </w:r>
      <w:r w:rsidRPr="00CF522D">
        <w:rPr>
          <w:rFonts w:ascii="Times New Roman" w:hAnsi="Times New Roman"/>
          <w:sz w:val="24"/>
          <w:szCs w:val="24"/>
        </w:rPr>
        <w:t xml:space="preserve">                                                                                                                                                      </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Believer –Beloved-Bride        </w:t>
      </w:r>
      <w:r>
        <w:rPr>
          <w:rFonts w:ascii="Times New Roman" w:hAnsi="Times New Roman"/>
          <w:sz w:val="24"/>
          <w:szCs w:val="24"/>
        </w:rPr>
        <w:t>I Tim. 4:12</w:t>
      </w:r>
      <w:proofErr w:type="gramStart"/>
      <w:r>
        <w:rPr>
          <w:rFonts w:ascii="Times New Roman" w:hAnsi="Times New Roman"/>
          <w:sz w:val="24"/>
          <w:szCs w:val="24"/>
        </w:rPr>
        <w:t xml:space="preserve">; </w:t>
      </w:r>
      <w:r w:rsidRPr="00CF522D">
        <w:rPr>
          <w:rFonts w:ascii="Times New Roman" w:hAnsi="Times New Roman"/>
          <w:sz w:val="24"/>
          <w:szCs w:val="24"/>
        </w:rPr>
        <w:t xml:space="preserve"> </w:t>
      </w:r>
      <w:r>
        <w:rPr>
          <w:rFonts w:ascii="Times New Roman" w:hAnsi="Times New Roman"/>
          <w:sz w:val="24"/>
          <w:szCs w:val="24"/>
        </w:rPr>
        <w:t>Col.3:12</w:t>
      </w:r>
      <w:proofErr w:type="gramEnd"/>
      <w:r>
        <w:rPr>
          <w:rFonts w:ascii="Times New Roman" w:hAnsi="Times New Roman"/>
          <w:sz w:val="24"/>
          <w:szCs w:val="24"/>
        </w:rPr>
        <w:t>; Rev.2:17</w:t>
      </w:r>
      <w:r w:rsidRPr="00CF522D">
        <w:rPr>
          <w:rFonts w:ascii="Times New Roman" w:hAnsi="Times New Roman"/>
          <w:sz w:val="24"/>
          <w:szCs w:val="24"/>
        </w:rPr>
        <w:t xml:space="preserve">                                                                                                                                                                          </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Brethren-brother----Disciple-follower----Apostle, Prophet, Evangelist, (Pastor-Teacher)</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Called-Called out-Chosen</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Born again---Baptized in the Spirit---Adoption (A Positioning of Son’s)</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John 21:15 </w:t>
      </w:r>
      <w:proofErr w:type="gramStart"/>
      <w:r w:rsidRPr="00CF522D">
        <w:rPr>
          <w:rFonts w:ascii="Times New Roman" w:hAnsi="Times New Roman"/>
          <w:sz w:val="24"/>
          <w:szCs w:val="24"/>
        </w:rPr>
        <w:t>So</w:t>
      </w:r>
      <w:proofErr w:type="gramEnd"/>
      <w:r w:rsidRPr="00CF522D">
        <w:rPr>
          <w:rFonts w:ascii="Times New Roman" w:hAnsi="Times New Roman"/>
          <w:sz w:val="24"/>
          <w:szCs w:val="24"/>
        </w:rPr>
        <w:t xml:space="preserve"> when they had dined, Jesus </w:t>
      </w:r>
      <w:proofErr w:type="spellStart"/>
      <w:r w:rsidRPr="00CF522D">
        <w:rPr>
          <w:rFonts w:ascii="Times New Roman" w:hAnsi="Times New Roman"/>
          <w:sz w:val="24"/>
          <w:szCs w:val="24"/>
        </w:rPr>
        <w:t>saith</w:t>
      </w:r>
      <w:proofErr w:type="spellEnd"/>
      <w:r w:rsidRPr="00CF522D">
        <w:rPr>
          <w:rFonts w:ascii="Times New Roman" w:hAnsi="Times New Roman"/>
          <w:sz w:val="24"/>
          <w:szCs w:val="24"/>
        </w:rPr>
        <w:t xml:space="preserve"> to Simon Peter, Simon, son of Jonas, </w:t>
      </w:r>
      <w:proofErr w:type="spellStart"/>
      <w:r w:rsidRPr="00CF522D">
        <w:rPr>
          <w:rFonts w:ascii="Times New Roman" w:hAnsi="Times New Roman"/>
          <w:sz w:val="24"/>
          <w:szCs w:val="24"/>
        </w:rPr>
        <w:t>lovest</w:t>
      </w:r>
      <w:proofErr w:type="spellEnd"/>
      <w:r w:rsidRPr="00CF522D">
        <w:rPr>
          <w:rFonts w:ascii="Times New Roman" w:hAnsi="Times New Roman"/>
          <w:sz w:val="24"/>
          <w:szCs w:val="24"/>
        </w:rPr>
        <w:t xml:space="preserve"> thou me more than these? He </w:t>
      </w:r>
      <w:proofErr w:type="spellStart"/>
      <w:r w:rsidRPr="00CF522D">
        <w:rPr>
          <w:rFonts w:ascii="Times New Roman" w:hAnsi="Times New Roman"/>
          <w:sz w:val="24"/>
          <w:szCs w:val="24"/>
        </w:rPr>
        <w:t>saith</w:t>
      </w:r>
      <w:proofErr w:type="spellEnd"/>
      <w:r w:rsidRPr="00CF522D">
        <w:rPr>
          <w:rFonts w:ascii="Times New Roman" w:hAnsi="Times New Roman"/>
          <w:sz w:val="24"/>
          <w:szCs w:val="24"/>
        </w:rPr>
        <w:t xml:space="preserve"> unto him, Yea, Lord; thou </w:t>
      </w:r>
      <w:proofErr w:type="spellStart"/>
      <w:r w:rsidRPr="00CF522D">
        <w:rPr>
          <w:rFonts w:ascii="Times New Roman" w:hAnsi="Times New Roman"/>
          <w:sz w:val="24"/>
          <w:szCs w:val="24"/>
        </w:rPr>
        <w:t>knowest</w:t>
      </w:r>
      <w:proofErr w:type="spellEnd"/>
      <w:r w:rsidRPr="00CF522D">
        <w:rPr>
          <w:rFonts w:ascii="Times New Roman" w:hAnsi="Times New Roman"/>
          <w:sz w:val="24"/>
          <w:szCs w:val="24"/>
        </w:rPr>
        <w:t xml:space="preserve"> that I love thee. He </w:t>
      </w:r>
      <w:proofErr w:type="spellStart"/>
      <w:r w:rsidRPr="00CF522D">
        <w:rPr>
          <w:rFonts w:ascii="Times New Roman" w:hAnsi="Times New Roman"/>
          <w:sz w:val="24"/>
          <w:szCs w:val="24"/>
        </w:rPr>
        <w:t>saith</w:t>
      </w:r>
      <w:proofErr w:type="spellEnd"/>
      <w:r w:rsidRPr="00CF522D">
        <w:rPr>
          <w:rFonts w:ascii="Times New Roman" w:hAnsi="Times New Roman"/>
          <w:sz w:val="24"/>
          <w:szCs w:val="24"/>
        </w:rPr>
        <w:t xml:space="preserve"> unto him, Feed my lambs.</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 16 He </w:t>
      </w:r>
      <w:proofErr w:type="spellStart"/>
      <w:r w:rsidRPr="00CF522D">
        <w:rPr>
          <w:rFonts w:ascii="Times New Roman" w:hAnsi="Times New Roman"/>
          <w:sz w:val="24"/>
          <w:szCs w:val="24"/>
        </w:rPr>
        <w:t>saith</w:t>
      </w:r>
      <w:proofErr w:type="spellEnd"/>
      <w:r w:rsidRPr="00CF522D">
        <w:rPr>
          <w:rFonts w:ascii="Times New Roman" w:hAnsi="Times New Roman"/>
          <w:sz w:val="24"/>
          <w:szCs w:val="24"/>
        </w:rPr>
        <w:t xml:space="preserve"> to him again the second time, Simon, son of Jonas, </w:t>
      </w:r>
      <w:proofErr w:type="spellStart"/>
      <w:r w:rsidRPr="00CF522D">
        <w:rPr>
          <w:rFonts w:ascii="Times New Roman" w:hAnsi="Times New Roman"/>
          <w:sz w:val="24"/>
          <w:szCs w:val="24"/>
        </w:rPr>
        <w:t>lovest</w:t>
      </w:r>
      <w:proofErr w:type="spellEnd"/>
      <w:r w:rsidRPr="00CF522D">
        <w:rPr>
          <w:rFonts w:ascii="Times New Roman" w:hAnsi="Times New Roman"/>
          <w:sz w:val="24"/>
          <w:szCs w:val="24"/>
        </w:rPr>
        <w:t xml:space="preserve"> thou me? He </w:t>
      </w:r>
      <w:proofErr w:type="spellStart"/>
      <w:r w:rsidRPr="00CF522D">
        <w:rPr>
          <w:rFonts w:ascii="Times New Roman" w:hAnsi="Times New Roman"/>
          <w:sz w:val="24"/>
          <w:szCs w:val="24"/>
        </w:rPr>
        <w:t>saith</w:t>
      </w:r>
      <w:proofErr w:type="spellEnd"/>
      <w:r w:rsidRPr="00CF522D">
        <w:rPr>
          <w:rFonts w:ascii="Times New Roman" w:hAnsi="Times New Roman"/>
          <w:sz w:val="24"/>
          <w:szCs w:val="24"/>
        </w:rPr>
        <w:t xml:space="preserve"> unto him, Yea, Lord; thou </w:t>
      </w:r>
      <w:proofErr w:type="spellStart"/>
      <w:r w:rsidRPr="00CF522D">
        <w:rPr>
          <w:rFonts w:ascii="Times New Roman" w:hAnsi="Times New Roman"/>
          <w:sz w:val="24"/>
          <w:szCs w:val="24"/>
        </w:rPr>
        <w:t>knowest</w:t>
      </w:r>
      <w:proofErr w:type="spellEnd"/>
      <w:r w:rsidRPr="00CF522D">
        <w:rPr>
          <w:rFonts w:ascii="Times New Roman" w:hAnsi="Times New Roman"/>
          <w:sz w:val="24"/>
          <w:szCs w:val="24"/>
        </w:rPr>
        <w:t xml:space="preserve"> that I love thee. He </w:t>
      </w:r>
      <w:proofErr w:type="spellStart"/>
      <w:r w:rsidRPr="00CF522D">
        <w:rPr>
          <w:rFonts w:ascii="Times New Roman" w:hAnsi="Times New Roman"/>
          <w:sz w:val="24"/>
          <w:szCs w:val="24"/>
        </w:rPr>
        <w:t>saith</w:t>
      </w:r>
      <w:proofErr w:type="spellEnd"/>
      <w:r w:rsidRPr="00CF522D">
        <w:rPr>
          <w:rFonts w:ascii="Times New Roman" w:hAnsi="Times New Roman"/>
          <w:sz w:val="24"/>
          <w:szCs w:val="24"/>
        </w:rPr>
        <w:t xml:space="preserve"> unto him, Feed my sheep.</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 17 He </w:t>
      </w:r>
      <w:proofErr w:type="spellStart"/>
      <w:r w:rsidRPr="00CF522D">
        <w:rPr>
          <w:rFonts w:ascii="Times New Roman" w:hAnsi="Times New Roman"/>
          <w:sz w:val="24"/>
          <w:szCs w:val="24"/>
        </w:rPr>
        <w:t>saith</w:t>
      </w:r>
      <w:proofErr w:type="spellEnd"/>
      <w:r w:rsidRPr="00CF522D">
        <w:rPr>
          <w:rFonts w:ascii="Times New Roman" w:hAnsi="Times New Roman"/>
          <w:sz w:val="24"/>
          <w:szCs w:val="24"/>
        </w:rPr>
        <w:t xml:space="preserve"> unto him the third time, Simon, son of Jonas, </w:t>
      </w:r>
      <w:proofErr w:type="spellStart"/>
      <w:r w:rsidRPr="00CF522D">
        <w:rPr>
          <w:rFonts w:ascii="Times New Roman" w:hAnsi="Times New Roman"/>
          <w:sz w:val="24"/>
          <w:szCs w:val="24"/>
        </w:rPr>
        <w:t>lovest</w:t>
      </w:r>
      <w:proofErr w:type="spellEnd"/>
      <w:r w:rsidRPr="00CF522D">
        <w:rPr>
          <w:rFonts w:ascii="Times New Roman" w:hAnsi="Times New Roman"/>
          <w:sz w:val="24"/>
          <w:szCs w:val="24"/>
        </w:rPr>
        <w:t xml:space="preserve"> thou me? Peter was grieved because he said unto him the third time, </w:t>
      </w:r>
      <w:proofErr w:type="spellStart"/>
      <w:r w:rsidRPr="00CF522D">
        <w:rPr>
          <w:rFonts w:ascii="Times New Roman" w:hAnsi="Times New Roman"/>
          <w:sz w:val="24"/>
          <w:szCs w:val="24"/>
        </w:rPr>
        <w:t>Lovest</w:t>
      </w:r>
      <w:proofErr w:type="spellEnd"/>
      <w:r w:rsidRPr="00CF522D">
        <w:rPr>
          <w:rFonts w:ascii="Times New Roman" w:hAnsi="Times New Roman"/>
          <w:sz w:val="24"/>
          <w:szCs w:val="24"/>
        </w:rPr>
        <w:t xml:space="preserve"> thou me? And he said unto him, Lord, thou </w:t>
      </w:r>
      <w:proofErr w:type="spellStart"/>
      <w:r w:rsidRPr="00CF522D">
        <w:rPr>
          <w:rFonts w:ascii="Times New Roman" w:hAnsi="Times New Roman"/>
          <w:sz w:val="24"/>
          <w:szCs w:val="24"/>
        </w:rPr>
        <w:t>knowest</w:t>
      </w:r>
      <w:proofErr w:type="spellEnd"/>
      <w:r w:rsidRPr="00CF522D">
        <w:rPr>
          <w:rFonts w:ascii="Times New Roman" w:hAnsi="Times New Roman"/>
          <w:sz w:val="24"/>
          <w:szCs w:val="24"/>
        </w:rPr>
        <w:t xml:space="preserve"> all things; thou </w:t>
      </w:r>
      <w:proofErr w:type="spellStart"/>
      <w:r w:rsidRPr="00CF522D">
        <w:rPr>
          <w:rFonts w:ascii="Times New Roman" w:hAnsi="Times New Roman"/>
          <w:sz w:val="24"/>
          <w:szCs w:val="24"/>
        </w:rPr>
        <w:t>knowest</w:t>
      </w:r>
      <w:proofErr w:type="spellEnd"/>
      <w:r w:rsidRPr="00CF522D">
        <w:rPr>
          <w:rFonts w:ascii="Times New Roman" w:hAnsi="Times New Roman"/>
          <w:sz w:val="24"/>
          <w:szCs w:val="24"/>
        </w:rPr>
        <w:t xml:space="preserve"> that I love thee. Jesus </w:t>
      </w:r>
      <w:proofErr w:type="spellStart"/>
      <w:r w:rsidRPr="00CF522D">
        <w:rPr>
          <w:rFonts w:ascii="Times New Roman" w:hAnsi="Times New Roman"/>
          <w:sz w:val="24"/>
          <w:szCs w:val="24"/>
        </w:rPr>
        <w:t>saith</w:t>
      </w:r>
      <w:proofErr w:type="spellEnd"/>
      <w:r w:rsidRPr="00CF522D">
        <w:rPr>
          <w:rFonts w:ascii="Times New Roman" w:hAnsi="Times New Roman"/>
          <w:sz w:val="24"/>
          <w:szCs w:val="24"/>
        </w:rPr>
        <w:t xml:space="preserve"> unto him, Feed my sheep.</w:t>
      </w:r>
    </w:p>
    <w:p w:rsidR="00E3046D" w:rsidRDefault="00E3046D" w:rsidP="00E3046D">
      <w:pPr>
        <w:pStyle w:val="NoSpacing"/>
        <w:rPr>
          <w:rFonts w:ascii="Times New Roman" w:hAnsi="Times New Roman"/>
          <w:sz w:val="24"/>
          <w:szCs w:val="24"/>
        </w:rPr>
      </w:pPr>
      <w:r w:rsidRPr="00CF522D">
        <w:rPr>
          <w:rFonts w:ascii="Times New Roman" w:hAnsi="Times New Roman"/>
          <w:sz w:val="24"/>
          <w:szCs w:val="24"/>
          <w:u w:val="single"/>
        </w:rPr>
        <w:t>Lambs</w:t>
      </w:r>
      <w:r w:rsidRPr="00CF522D">
        <w:rPr>
          <w:rFonts w:ascii="Times New Roman" w:hAnsi="Times New Roman"/>
          <w:sz w:val="24"/>
          <w:szCs w:val="24"/>
        </w:rPr>
        <w:t xml:space="preserve"> (undeveloped-immature)-</w:t>
      </w:r>
      <w:r w:rsidRPr="00CF522D">
        <w:rPr>
          <w:rFonts w:ascii="Times New Roman" w:hAnsi="Times New Roman"/>
          <w:sz w:val="24"/>
          <w:szCs w:val="24"/>
          <w:u w:val="single"/>
        </w:rPr>
        <w:t xml:space="preserve">Sheep </w:t>
      </w:r>
      <w:r w:rsidRPr="00CF522D">
        <w:rPr>
          <w:rFonts w:ascii="Times New Roman" w:hAnsi="Times New Roman"/>
          <w:sz w:val="24"/>
          <w:szCs w:val="24"/>
        </w:rPr>
        <w:t>(developing-growing-maturing)-</w:t>
      </w:r>
      <w:r w:rsidRPr="00CF522D">
        <w:rPr>
          <w:rFonts w:ascii="Times New Roman" w:hAnsi="Times New Roman"/>
          <w:b/>
          <w:sz w:val="24"/>
          <w:szCs w:val="24"/>
          <w:u w:val="single"/>
        </w:rPr>
        <w:t>Sheep</w:t>
      </w:r>
      <w:r w:rsidRPr="00CF522D">
        <w:rPr>
          <w:rFonts w:ascii="Times New Roman" w:hAnsi="Times New Roman"/>
          <w:sz w:val="24"/>
          <w:szCs w:val="24"/>
        </w:rPr>
        <w:t xml:space="preserve"> (fully developed-full-grown-Matured)</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The Church needs God to build it upon the revelations of the Word, The Revealed Word, the spoken Word, and the Word the Holy Ghost will speak.</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A Step of faith to Steps of Faith---Living by faith requires growth and living in the Spirit---Walking in the Spirit (not at all carnal)</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Infilling and indwelling - Refilling and growth – Fullness {full stature of Christ}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                                                                                                                                                                                                                                                                                                     Ex. 33:11 And the LORD </w:t>
      </w:r>
      <w:proofErr w:type="spellStart"/>
      <w:r w:rsidRPr="00CF522D">
        <w:rPr>
          <w:rFonts w:ascii="Times New Roman" w:hAnsi="Times New Roman"/>
          <w:sz w:val="24"/>
          <w:szCs w:val="24"/>
        </w:rPr>
        <w:t>spake</w:t>
      </w:r>
      <w:proofErr w:type="spellEnd"/>
      <w:r w:rsidRPr="00CF522D">
        <w:rPr>
          <w:rFonts w:ascii="Times New Roman" w:hAnsi="Times New Roman"/>
          <w:sz w:val="24"/>
          <w:szCs w:val="24"/>
        </w:rPr>
        <w:t xml:space="preserve"> unto Moses face to face, as a man </w:t>
      </w:r>
      <w:proofErr w:type="spellStart"/>
      <w:r w:rsidRPr="00CF522D">
        <w:rPr>
          <w:rFonts w:ascii="Times New Roman" w:hAnsi="Times New Roman"/>
          <w:sz w:val="24"/>
          <w:szCs w:val="24"/>
        </w:rPr>
        <w:t>speaketh</w:t>
      </w:r>
      <w:proofErr w:type="spellEnd"/>
      <w:r w:rsidRPr="00CF522D">
        <w:rPr>
          <w:rFonts w:ascii="Times New Roman" w:hAnsi="Times New Roman"/>
          <w:sz w:val="24"/>
          <w:szCs w:val="24"/>
        </w:rPr>
        <w:t xml:space="preserve"> unto his </w:t>
      </w:r>
      <w:r w:rsidRPr="00CF522D">
        <w:rPr>
          <w:rFonts w:ascii="Times New Roman" w:hAnsi="Times New Roman"/>
          <w:sz w:val="24"/>
          <w:szCs w:val="24"/>
        </w:rPr>
        <w:lastRenderedPageBreak/>
        <w:t xml:space="preserve">friend. And he turned again into the camp: but his servant Joshua, the son of Nun, a young man, departed not out of the tabernacle.   </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Isa 9:8 The Lord sent a word into Jacob, and it hath lighted upon Israel.</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 Isaiah 41:8 But thou, Israel, art my servant, Jacob whom I have chosen, the seed of Abraham my friend.          </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Micah 7:20 Thou wilt perform the truth to Jacob, and the mercy to Abraham…                                                                                                                                           </w:t>
      </w:r>
    </w:p>
    <w:p w:rsidR="00E3046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John 15:14 </w:t>
      </w:r>
      <w:proofErr w:type="gramStart"/>
      <w:r w:rsidRPr="00CF522D">
        <w:rPr>
          <w:rFonts w:ascii="Times New Roman" w:hAnsi="Times New Roman"/>
          <w:sz w:val="24"/>
          <w:szCs w:val="24"/>
        </w:rPr>
        <w:t>Ye</w:t>
      </w:r>
      <w:proofErr w:type="gramEnd"/>
      <w:r w:rsidRPr="00CF522D">
        <w:rPr>
          <w:rFonts w:ascii="Times New Roman" w:hAnsi="Times New Roman"/>
          <w:sz w:val="24"/>
          <w:szCs w:val="24"/>
        </w:rPr>
        <w:t xml:space="preserve"> are my friends, if ye do whatsoever I command you.                                                                                    15 Henceforth I call you not servants; for the servant </w:t>
      </w:r>
      <w:proofErr w:type="spellStart"/>
      <w:r w:rsidRPr="00CF522D">
        <w:rPr>
          <w:rFonts w:ascii="Times New Roman" w:hAnsi="Times New Roman"/>
          <w:sz w:val="24"/>
          <w:szCs w:val="24"/>
        </w:rPr>
        <w:t>knoweth</w:t>
      </w:r>
      <w:proofErr w:type="spellEnd"/>
      <w:r w:rsidRPr="00CF522D">
        <w:rPr>
          <w:rFonts w:ascii="Times New Roman" w:hAnsi="Times New Roman"/>
          <w:sz w:val="24"/>
          <w:szCs w:val="24"/>
        </w:rPr>
        <w:t xml:space="preserve"> not what his lord doeth: but I have called you friends; for all things that I have heard of my Father I have made known unto you. Song of Solomon 2:16; 6:3; 7:10</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Familiar terms---Less familiar terms---Unfamiliar terms</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II Cor. 11:2 </w:t>
      </w:r>
      <w:proofErr w:type="gramStart"/>
      <w:r w:rsidRPr="00CF522D">
        <w:rPr>
          <w:rFonts w:ascii="Times New Roman" w:hAnsi="Times New Roman"/>
          <w:sz w:val="24"/>
          <w:szCs w:val="24"/>
        </w:rPr>
        <w:t>For</w:t>
      </w:r>
      <w:proofErr w:type="gramEnd"/>
      <w:r w:rsidRPr="00CF522D">
        <w:rPr>
          <w:rFonts w:ascii="Times New Roman" w:hAnsi="Times New Roman"/>
          <w:sz w:val="24"/>
          <w:szCs w:val="24"/>
        </w:rPr>
        <w:t xml:space="preserve"> I am jealous over you with godly jealousy: for I have espoused you to one husband, that I may present you as </w:t>
      </w:r>
      <w:r w:rsidRPr="00CF522D">
        <w:rPr>
          <w:rFonts w:ascii="Times New Roman" w:hAnsi="Times New Roman"/>
          <w:b/>
          <w:sz w:val="24"/>
          <w:szCs w:val="24"/>
          <w:u w:val="single"/>
        </w:rPr>
        <w:t>a chaste virgin</w:t>
      </w:r>
      <w:r w:rsidRPr="00CF522D">
        <w:rPr>
          <w:rFonts w:ascii="Times New Roman" w:hAnsi="Times New Roman"/>
          <w:sz w:val="24"/>
          <w:szCs w:val="24"/>
        </w:rPr>
        <w:t xml:space="preserve"> to Christ.</w:t>
      </w:r>
    </w:p>
    <w:p w:rsidR="00E3046D" w:rsidRPr="00CF522D" w:rsidRDefault="00E3046D" w:rsidP="00E3046D">
      <w:pPr>
        <w:pStyle w:val="NoSpacing"/>
        <w:rPr>
          <w:rFonts w:ascii="Times New Roman" w:hAnsi="Times New Roman"/>
          <w:sz w:val="24"/>
          <w:szCs w:val="24"/>
        </w:rPr>
      </w:pPr>
      <w:r w:rsidRPr="00CF522D">
        <w:rPr>
          <w:rFonts w:ascii="Times New Roman" w:hAnsi="Times New Roman"/>
          <w:b/>
          <w:sz w:val="24"/>
          <w:szCs w:val="24"/>
        </w:rPr>
        <w:t>Deliverance</w:t>
      </w:r>
      <w:r w:rsidRPr="00CF522D">
        <w:rPr>
          <w:rFonts w:ascii="Times New Roman" w:hAnsi="Times New Roman"/>
          <w:sz w:val="24"/>
          <w:szCs w:val="24"/>
        </w:rPr>
        <w:t xml:space="preserve">                                                                                                                                                                                      2 Cor. 1:10 </w:t>
      </w:r>
      <w:proofErr w:type="gramStart"/>
      <w:r w:rsidRPr="00CF522D">
        <w:rPr>
          <w:rFonts w:ascii="Times New Roman" w:hAnsi="Times New Roman"/>
          <w:sz w:val="24"/>
          <w:szCs w:val="24"/>
        </w:rPr>
        <w:t>Who</w:t>
      </w:r>
      <w:proofErr w:type="gramEnd"/>
      <w:r w:rsidRPr="00CF522D">
        <w:rPr>
          <w:rFonts w:ascii="Times New Roman" w:hAnsi="Times New Roman"/>
          <w:sz w:val="24"/>
          <w:szCs w:val="24"/>
        </w:rPr>
        <w:t xml:space="preserve"> delivered us from so great a death, and doth deliver: in whom we trust that he will yet deliver us;</w:t>
      </w:r>
    </w:p>
    <w:p w:rsidR="00E3046D" w:rsidRPr="00CF522D" w:rsidRDefault="00E3046D" w:rsidP="00E3046D">
      <w:pPr>
        <w:pStyle w:val="NoSpacing"/>
        <w:rPr>
          <w:rFonts w:ascii="Times New Roman" w:hAnsi="Times New Roman"/>
          <w:sz w:val="24"/>
          <w:szCs w:val="24"/>
        </w:rPr>
      </w:pPr>
      <w:r w:rsidRPr="00CF522D">
        <w:rPr>
          <w:rFonts w:ascii="Times New Roman" w:hAnsi="Times New Roman"/>
          <w:b/>
          <w:sz w:val="24"/>
          <w:szCs w:val="24"/>
        </w:rPr>
        <w:t>Salvation</w:t>
      </w:r>
      <w:r w:rsidRPr="00CF522D">
        <w:rPr>
          <w:rFonts w:ascii="Times New Roman" w:hAnsi="Times New Roman"/>
          <w:sz w:val="24"/>
          <w:szCs w:val="24"/>
        </w:rPr>
        <w:t xml:space="preserve">                                                                                                                                                                                            Hebrews  2:3 How shall we escape, if we neglect so great salvation; which at the first began to be spoken by the Lord, and was confirmed unto us by them that heard him;                                                                                                     4 God also bearing them witness, both with signs and wonders, and with divers miracles, and gifts of the Holy Ghost, according to his own will? </w:t>
      </w:r>
    </w:p>
    <w:p w:rsidR="00E3046D" w:rsidRPr="00CF522D" w:rsidRDefault="00E3046D" w:rsidP="00E3046D">
      <w:pPr>
        <w:pStyle w:val="NoSpacing"/>
        <w:rPr>
          <w:rFonts w:ascii="Times New Roman" w:hAnsi="Times New Roman"/>
          <w:sz w:val="24"/>
          <w:szCs w:val="24"/>
        </w:rPr>
      </w:pPr>
      <w:r w:rsidRPr="00CF522D">
        <w:rPr>
          <w:rFonts w:ascii="Times New Roman" w:hAnsi="Times New Roman"/>
          <w:b/>
          <w:sz w:val="24"/>
          <w:szCs w:val="24"/>
        </w:rPr>
        <w:t>Sanctification</w:t>
      </w:r>
      <w:r w:rsidRPr="00CF522D">
        <w:rPr>
          <w:rFonts w:ascii="Times New Roman" w:hAnsi="Times New Roman"/>
          <w:sz w:val="24"/>
          <w:szCs w:val="24"/>
        </w:rPr>
        <w:t xml:space="preserve">                                                                                                                                                                                                                                                                                                                                                                                                                                                              1Cor. 1:2 Unto the church of God which is at Corinth, to them that are sanctified in Christ Jesus, called to be saints, with all that in every place call upon the name of Jesus Christ our Lord, both theirs and ours:                                                                                                                                               Jude 1:1  Jude, the servant of Jesus Christ, and brother of James, to them that are sanctified by God the Father, and preserved in Jesus Christ, and called:                                                                                                                                                                                                                                                                                                                                                                                       Romans 15:16 That I should be the minister of Jesus Christ to the Gentiles, ministering the gospel of God, that the offering up of the Gentiles might be acceptable, being sanctified by the Holy Ghost.                                                      </w:t>
      </w:r>
    </w:p>
    <w:p w:rsidR="00E3046D" w:rsidRPr="00CF522D" w:rsidRDefault="00E3046D" w:rsidP="00E3046D">
      <w:pPr>
        <w:pStyle w:val="NoSpacing"/>
        <w:rPr>
          <w:rFonts w:ascii="Times New Roman" w:hAnsi="Times New Roman"/>
          <w:b/>
          <w:sz w:val="24"/>
          <w:szCs w:val="24"/>
        </w:rPr>
      </w:pPr>
      <w:r w:rsidRPr="00CF522D">
        <w:rPr>
          <w:rFonts w:ascii="Times New Roman" w:hAnsi="Times New Roman"/>
          <w:b/>
          <w:sz w:val="24"/>
          <w:szCs w:val="24"/>
        </w:rPr>
        <w:t>Justified---Sanctified---Glorified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1 Cor. 6:11 </w:t>
      </w:r>
      <w:proofErr w:type="gramStart"/>
      <w:r w:rsidRPr="00CF522D">
        <w:rPr>
          <w:rFonts w:ascii="Times New Roman" w:hAnsi="Times New Roman"/>
          <w:sz w:val="24"/>
          <w:szCs w:val="24"/>
        </w:rPr>
        <w:t>And</w:t>
      </w:r>
      <w:proofErr w:type="gramEnd"/>
      <w:r w:rsidRPr="00CF522D">
        <w:rPr>
          <w:rFonts w:ascii="Times New Roman" w:hAnsi="Times New Roman"/>
          <w:sz w:val="24"/>
          <w:szCs w:val="24"/>
        </w:rPr>
        <w:t xml:space="preserve"> such were some of you: but ye are washed, but ye are sanctified, but ye are justified in the name of the Lord Jesus, and by the Spirit of our God.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Eph. 5:26 </w:t>
      </w:r>
      <w:proofErr w:type="gramStart"/>
      <w:r w:rsidRPr="00CF522D">
        <w:rPr>
          <w:rFonts w:ascii="Times New Roman" w:hAnsi="Times New Roman"/>
          <w:sz w:val="24"/>
          <w:szCs w:val="24"/>
        </w:rPr>
        <w:t>That</w:t>
      </w:r>
      <w:proofErr w:type="gramEnd"/>
      <w:r w:rsidRPr="00CF522D">
        <w:rPr>
          <w:rFonts w:ascii="Times New Roman" w:hAnsi="Times New Roman"/>
          <w:sz w:val="24"/>
          <w:szCs w:val="24"/>
        </w:rPr>
        <w:t xml:space="preserve"> he might sanctify and cleanse it with the washing of water by the word,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Romans 8:30 Moreover whom he did predestinate, them he also called: and whom he called, them he also justified: and whom he justified, them he also glorified.</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Ruth 3:2 </w:t>
      </w:r>
      <w:proofErr w:type="gramStart"/>
      <w:r w:rsidRPr="00CF522D">
        <w:rPr>
          <w:rFonts w:ascii="Times New Roman" w:hAnsi="Times New Roman"/>
          <w:sz w:val="24"/>
          <w:szCs w:val="24"/>
        </w:rPr>
        <w:t>And</w:t>
      </w:r>
      <w:proofErr w:type="gramEnd"/>
      <w:r w:rsidRPr="00CF522D">
        <w:rPr>
          <w:rFonts w:ascii="Times New Roman" w:hAnsi="Times New Roman"/>
          <w:sz w:val="24"/>
          <w:szCs w:val="24"/>
        </w:rPr>
        <w:t xml:space="preserve"> now is not Boaz of our kindred, with whose maidens thou </w:t>
      </w:r>
      <w:proofErr w:type="spellStart"/>
      <w:r w:rsidRPr="00CF522D">
        <w:rPr>
          <w:rFonts w:ascii="Times New Roman" w:hAnsi="Times New Roman"/>
          <w:sz w:val="24"/>
          <w:szCs w:val="24"/>
        </w:rPr>
        <w:t>wast</w:t>
      </w:r>
      <w:proofErr w:type="spellEnd"/>
      <w:r w:rsidRPr="00CF522D">
        <w:rPr>
          <w:rFonts w:ascii="Times New Roman" w:hAnsi="Times New Roman"/>
          <w:sz w:val="24"/>
          <w:szCs w:val="24"/>
        </w:rPr>
        <w:t xml:space="preserve">? Behold, he </w:t>
      </w:r>
      <w:proofErr w:type="spellStart"/>
      <w:r w:rsidRPr="00CF522D">
        <w:rPr>
          <w:rFonts w:ascii="Times New Roman" w:hAnsi="Times New Roman"/>
          <w:sz w:val="24"/>
          <w:szCs w:val="24"/>
        </w:rPr>
        <w:t>winnoweth</w:t>
      </w:r>
      <w:proofErr w:type="spellEnd"/>
      <w:r w:rsidRPr="00CF522D">
        <w:rPr>
          <w:rFonts w:ascii="Times New Roman" w:hAnsi="Times New Roman"/>
          <w:sz w:val="24"/>
          <w:szCs w:val="24"/>
        </w:rPr>
        <w:t xml:space="preserve"> barley to night in the threshing floor.                                                                                                                                                      3 </w:t>
      </w:r>
      <w:r w:rsidRPr="00CF522D">
        <w:rPr>
          <w:rFonts w:ascii="Times New Roman" w:hAnsi="Times New Roman"/>
          <w:b/>
          <w:sz w:val="24"/>
          <w:szCs w:val="24"/>
        </w:rPr>
        <w:t>Wash</w:t>
      </w:r>
      <w:r w:rsidRPr="00CF522D">
        <w:rPr>
          <w:rFonts w:ascii="Times New Roman" w:hAnsi="Times New Roman"/>
          <w:sz w:val="24"/>
          <w:szCs w:val="24"/>
        </w:rPr>
        <w:t xml:space="preserve"> thyself therefore, and anoint thee, and put thy raiment upon thee, and get thee down to the floor: but make </w:t>
      </w:r>
      <w:proofErr w:type="spellStart"/>
      <w:r w:rsidRPr="00CF522D">
        <w:rPr>
          <w:rFonts w:ascii="Times New Roman" w:hAnsi="Times New Roman"/>
          <w:sz w:val="24"/>
          <w:szCs w:val="24"/>
        </w:rPr>
        <w:t>not</w:t>
      </w:r>
      <w:proofErr w:type="spellEnd"/>
      <w:r w:rsidRPr="00CF522D">
        <w:rPr>
          <w:rFonts w:ascii="Times New Roman" w:hAnsi="Times New Roman"/>
          <w:sz w:val="24"/>
          <w:szCs w:val="24"/>
        </w:rPr>
        <w:t xml:space="preserve"> thyself known unto the man, until he shall have done eating and drinking.</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Israel brought out of Egypt, in the wilderness, delivered, (saved)</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lastRenderedPageBreak/>
        <w:t>Israel in the promise land, (A Type of the Church)</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Man-child, </w:t>
      </w:r>
      <w:proofErr w:type="gramStart"/>
      <w:r w:rsidRPr="00CF522D">
        <w:rPr>
          <w:rFonts w:ascii="Times New Roman" w:hAnsi="Times New Roman"/>
          <w:sz w:val="24"/>
          <w:szCs w:val="24"/>
        </w:rPr>
        <w:t>Over</w:t>
      </w:r>
      <w:proofErr w:type="gramEnd"/>
      <w:r>
        <w:rPr>
          <w:rFonts w:ascii="Times New Roman" w:hAnsi="Times New Roman"/>
          <w:sz w:val="24"/>
          <w:szCs w:val="24"/>
        </w:rPr>
        <w:t xml:space="preserve"> </w:t>
      </w:r>
      <w:r w:rsidRPr="00CF522D">
        <w:rPr>
          <w:rFonts w:ascii="Times New Roman" w:hAnsi="Times New Roman"/>
          <w:sz w:val="24"/>
          <w:szCs w:val="24"/>
        </w:rPr>
        <w:t>comers</w:t>
      </w:r>
      <w:r>
        <w:rPr>
          <w:rFonts w:ascii="Times New Roman" w:hAnsi="Times New Roman"/>
          <w:sz w:val="24"/>
          <w:szCs w:val="24"/>
        </w:rPr>
        <w:t>, (Bride)</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Eternal life-Gift of Salvation</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Inheritance-Infilling of the Holy Ghost-earnest-Gift of the Holy Ghost</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Full Inheritance-Fullness of the Holy Ghost –Full Rewards-Throne Rights</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Some preach or teach Sermons---Some deliver a Message--- Some Minister to the People</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                                                                                                                                                                                                                                                                                                                    </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Lost---Found---Brought into the fold</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w:t>
      </w:r>
      <w:proofErr w:type="gramStart"/>
      <w:r w:rsidRPr="00CF522D">
        <w:rPr>
          <w:rFonts w:ascii="Times New Roman" w:hAnsi="Times New Roman"/>
          <w:sz w:val="24"/>
          <w:szCs w:val="24"/>
        </w:rPr>
        <w:t>in</w:t>
      </w:r>
      <w:proofErr w:type="gramEnd"/>
      <w:r w:rsidRPr="00CF522D">
        <w:rPr>
          <w:rFonts w:ascii="Times New Roman" w:hAnsi="Times New Roman"/>
          <w:sz w:val="24"/>
          <w:szCs w:val="24"/>
        </w:rPr>
        <w:t xml:space="preserve"> Jesus”--- {“In Christ”- “in the Holy Ghost”}---In Christ in God                                                                                                                                                                                                                                                                                                                                                                                                           </w:t>
      </w: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Salvation---Earnest of the Spirit---Fullness of the Spirit</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The Revelation of Christ---The Rapture of the Church---The Translation of the Bride</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(Spectator           Organized Religion - professionally done -man made-)</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[Participator,       Ordain the ordinary – for discipleship-God made]</w:t>
      </w:r>
    </w:p>
    <w:p w:rsidR="00E3046D" w:rsidRPr="00CF522D" w:rsidRDefault="00E3046D" w:rsidP="00E3046D">
      <w:pPr>
        <w:pStyle w:val="NoSpacing"/>
        <w:rPr>
          <w:rFonts w:ascii="Times New Roman" w:hAnsi="Times New Roman"/>
          <w:sz w:val="24"/>
          <w:szCs w:val="24"/>
        </w:rPr>
      </w:pPr>
    </w:p>
    <w:p w:rsidR="00E3046D" w:rsidRPr="00CF522D" w:rsidRDefault="00E3046D" w:rsidP="00E3046D">
      <w:pPr>
        <w:pStyle w:val="NoSpacing"/>
        <w:rPr>
          <w:rFonts w:ascii="Times New Roman" w:hAnsi="Times New Roman"/>
          <w:sz w:val="24"/>
          <w:szCs w:val="24"/>
        </w:rPr>
      </w:pPr>
      <w:r w:rsidRPr="00CF522D">
        <w:rPr>
          <w:rFonts w:ascii="Times New Roman" w:hAnsi="Times New Roman"/>
          <w:sz w:val="24"/>
          <w:szCs w:val="24"/>
        </w:rPr>
        <w:t xml:space="preserve">{Listener-Doer     </w:t>
      </w:r>
      <w:proofErr w:type="spellStart"/>
      <w:r w:rsidRPr="00CF522D">
        <w:rPr>
          <w:rFonts w:ascii="Times New Roman" w:hAnsi="Times New Roman"/>
          <w:sz w:val="24"/>
          <w:szCs w:val="24"/>
        </w:rPr>
        <w:t xml:space="preserve">Over </w:t>
      </w:r>
      <w:proofErr w:type="gramStart"/>
      <w:r w:rsidRPr="00CF522D">
        <w:rPr>
          <w:rFonts w:ascii="Times New Roman" w:hAnsi="Times New Roman"/>
          <w:sz w:val="24"/>
          <w:szCs w:val="24"/>
        </w:rPr>
        <w:t>come</w:t>
      </w:r>
      <w:proofErr w:type="spellEnd"/>
      <w:proofErr w:type="gramEnd"/>
      <w:r w:rsidRPr="00CF522D">
        <w:rPr>
          <w:rFonts w:ascii="Times New Roman" w:hAnsi="Times New Roman"/>
          <w:sz w:val="24"/>
          <w:szCs w:val="24"/>
        </w:rPr>
        <w:t xml:space="preserve"> even as He </w:t>
      </w:r>
      <w:proofErr w:type="spellStart"/>
      <w:r w:rsidRPr="00CF522D">
        <w:rPr>
          <w:rFonts w:ascii="Times New Roman" w:hAnsi="Times New Roman"/>
          <w:sz w:val="24"/>
          <w:szCs w:val="24"/>
        </w:rPr>
        <w:t>over come</w:t>
      </w:r>
      <w:proofErr w:type="spellEnd"/>
      <w:r w:rsidRPr="00CF522D">
        <w:rPr>
          <w:rFonts w:ascii="Times New Roman" w:hAnsi="Times New Roman"/>
          <w:sz w:val="24"/>
          <w:szCs w:val="24"/>
        </w:rPr>
        <w:t xml:space="preserve">   One with God}</w:t>
      </w:r>
    </w:p>
    <w:p w:rsidR="00E3046D" w:rsidRPr="00CF522D" w:rsidRDefault="00E3046D" w:rsidP="00E3046D">
      <w:pPr>
        <w:pStyle w:val="NoSpacing"/>
        <w:rPr>
          <w:rFonts w:ascii="Times New Roman" w:hAnsi="Times New Roman"/>
          <w:sz w:val="24"/>
          <w:szCs w:val="24"/>
        </w:rPr>
      </w:pPr>
    </w:p>
    <w:p w:rsidR="00E3046D" w:rsidRPr="00CF522D" w:rsidRDefault="00E3046D" w:rsidP="00403814">
      <w:pPr>
        <w:pStyle w:val="NoSpacing"/>
        <w:numPr>
          <w:ilvl w:val="0"/>
          <w:numId w:val="32"/>
        </w:numPr>
        <w:rPr>
          <w:rFonts w:ascii="Times New Roman" w:hAnsi="Times New Roman"/>
          <w:sz w:val="24"/>
          <w:szCs w:val="24"/>
        </w:rPr>
      </w:pPr>
      <w:r w:rsidRPr="00CF522D">
        <w:rPr>
          <w:rFonts w:ascii="Times New Roman" w:hAnsi="Times New Roman"/>
          <w:sz w:val="24"/>
          <w:szCs w:val="24"/>
        </w:rPr>
        <w:t>There must be a progression in faith and experience.</w:t>
      </w:r>
    </w:p>
    <w:p w:rsidR="00E3046D" w:rsidRPr="00CF522D" w:rsidRDefault="00E3046D" w:rsidP="00403814">
      <w:pPr>
        <w:pStyle w:val="NoSpacing"/>
        <w:numPr>
          <w:ilvl w:val="0"/>
          <w:numId w:val="32"/>
        </w:numPr>
        <w:rPr>
          <w:rFonts w:ascii="Times New Roman" w:hAnsi="Times New Roman"/>
          <w:sz w:val="24"/>
          <w:szCs w:val="24"/>
        </w:rPr>
      </w:pPr>
      <w:r w:rsidRPr="00CF522D">
        <w:rPr>
          <w:rFonts w:ascii="Times New Roman" w:hAnsi="Times New Roman"/>
          <w:sz w:val="24"/>
          <w:szCs w:val="24"/>
        </w:rPr>
        <w:t xml:space="preserve">Where there is a Divine experience of partaking of His Nature there will be a definite change in Character. </w:t>
      </w:r>
    </w:p>
    <w:p w:rsidR="00E3046D" w:rsidRPr="00CF522D" w:rsidRDefault="00E3046D" w:rsidP="00403814">
      <w:pPr>
        <w:pStyle w:val="NoSpacing"/>
        <w:numPr>
          <w:ilvl w:val="0"/>
          <w:numId w:val="32"/>
        </w:numPr>
        <w:rPr>
          <w:rFonts w:ascii="Times New Roman" w:hAnsi="Times New Roman"/>
          <w:sz w:val="24"/>
          <w:szCs w:val="24"/>
        </w:rPr>
      </w:pPr>
      <w:r w:rsidRPr="00CF522D">
        <w:rPr>
          <w:rFonts w:ascii="Times New Roman" w:hAnsi="Times New Roman"/>
          <w:sz w:val="24"/>
          <w:szCs w:val="24"/>
        </w:rPr>
        <w:t>The Saved must be a new Creature.          II Cor.5:17</w:t>
      </w:r>
    </w:p>
    <w:p w:rsidR="00E3046D" w:rsidRPr="00CF522D" w:rsidRDefault="00E3046D" w:rsidP="00403814">
      <w:pPr>
        <w:pStyle w:val="NoSpacing"/>
        <w:numPr>
          <w:ilvl w:val="0"/>
          <w:numId w:val="32"/>
        </w:numPr>
        <w:rPr>
          <w:rFonts w:ascii="Times New Roman" w:hAnsi="Times New Roman"/>
          <w:sz w:val="24"/>
          <w:szCs w:val="24"/>
        </w:rPr>
      </w:pPr>
      <w:r w:rsidRPr="00CF522D">
        <w:rPr>
          <w:rFonts w:ascii="Times New Roman" w:hAnsi="Times New Roman"/>
          <w:sz w:val="24"/>
          <w:szCs w:val="24"/>
        </w:rPr>
        <w:t xml:space="preserve">The Saved must be baptized in the Spirit to receive the </w:t>
      </w:r>
      <w:r w:rsidRPr="00CF522D">
        <w:rPr>
          <w:rFonts w:ascii="Times New Roman" w:hAnsi="Times New Roman"/>
          <w:b/>
          <w:sz w:val="24"/>
          <w:szCs w:val="24"/>
          <w:u w:val="single"/>
        </w:rPr>
        <w:t>earnest</w:t>
      </w:r>
      <w:r w:rsidRPr="00CF522D">
        <w:rPr>
          <w:rFonts w:ascii="Times New Roman" w:hAnsi="Times New Roman"/>
          <w:sz w:val="24"/>
          <w:szCs w:val="24"/>
        </w:rPr>
        <w:t xml:space="preserve"> of his inheritance. Eph1:13-14</w:t>
      </w:r>
    </w:p>
    <w:p w:rsidR="00E3046D" w:rsidRPr="00CF522D" w:rsidRDefault="00E3046D" w:rsidP="00403814">
      <w:pPr>
        <w:pStyle w:val="NoSpacing"/>
        <w:numPr>
          <w:ilvl w:val="0"/>
          <w:numId w:val="32"/>
        </w:numPr>
        <w:rPr>
          <w:rFonts w:ascii="Times New Roman" w:hAnsi="Times New Roman"/>
          <w:sz w:val="24"/>
          <w:szCs w:val="24"/>
        </w:rPr>
      </w:pPr>
      <w:r w:rsidRPr="00CF522D">
        <w:rPr>
          <w:rFonts w:ascii="Times New Roman" w:hAnsi="Times New Roman"/>
          <w:sz w:val="24"/>
          <w:szCs w:val="24"/>
        </w:rPr>
        <w:t xml:space="preserve">The Church must be </w:t>
      </w:r>
      <w:proofErr w:type="gramStart"/>
      <w:r w:rsidRPr="00CF522D">
        <w:rPr>
          <w:rFonts w:ascii="Times New Roman" w:hAnsi="Times New Roman"/>
          <w:sz w:val="24"/>
          <w:szCs w:val="24"/>
        </w:rPr>
        <w:t>Full</w:t>
      </w:r>
      <w:proofErr w:type="gramEnd"/>
      <w:r w:rsidRPr="00CF522D">
        <w:rPr>
          <w:rFonts w:ascii="Times New Roman" w:hAnsi="Times New Roman"/>
          <w:sz w:val="24"/>
          <w:szCs w:val="24"/>
        </w:rPr>
        <w:t xml:space="preserve"> of the Holy Ghost and Led by the Spirit to appropriate every redemptive right. Romans 8:14; II Cor. 7:1; Luke 21:28,36; Eph. 4:13; Rev. 12:5,11</w:t>
      </w:r>
    </w:p>
    <w:p w:rsidR="00E3046D" w:rsidRPr="00CF522D" w:rsidRDefault="00E3046D" w:rsidP="00403814">
      <w:pPr>
        <w:pStyle w:val="NoSpacing"/>
        <w:numPr>
          <w:ilvl w:val="0"/>
          <w:numId w:val="32"/>
        </w:numPr>
        <w:rPr>
          <w:rFonts w:ascii="Times New Roman" w:hAnsi="Times New Roman"/>
          <w:sz w:val="24"/>
          <w:szCs w:val="24"/>
        </w:rPr>
      </w:pPr>
      <w:r w:rsidRPr="00CF522D">
        <w:rPr>
          <w:rFonts w:ascii="Times New Roman" w:hAnsi="Times New Roman"/>
          <w:sz w:val="24"/>
          <w:szCs w:val="24"/>
        </w:rPr>
        <w:t xml:space="preserve">The Lukewarm Church will not attain to all that is given in the Word until it repents and totally surrenders to the Lord.    </w:t>
      </w:r>
      <w:r w:rsidRPr="00CF522D">
        <w:rPr>
          <w:rFonts w:ascii="Times New Roman" w:hAnsi="Times New Roman"/>
          <w:sz w:val="24"/>
          <w:szCs w:val="24"/>
        </w:rPr>
        <w:tab/>
        <w:t xml:space="preserve">        Rev.3:19; 12:6</w:t>
      </w:r>
    </w:p>
    <w:p w:rsidR="00E3046D" w:rsidRDefault="00E3046D" w:rsidP="00E3046D"/>
    <w:p w:rsidR="00E3046D" w:rsidRDefault="00E3046D" w:rsidP="00403814">
      <w:pPr>
        <w:pStyle w:val="Heading2"/>
        <w:keepNext/>
        <w:numPr>
          <w:ilvl w:val="0"/>
          <w:numId w:val="43"/>
        </w:numPr>
      </w:pPr>
      <w:r>
        <w:t>Warnings and Exhortations</w:t>
      </w:r>
      <w:r>
        <w:tab/>
        <w:t>2:4 – 4:6</w:t>
      </w:r>
    </w:p>
    <w:p w:rsidR="00E3046D" w:rsidRDefault="00E3046D" w:rsidP="00E3046D"/>
    <w:p w:rsidR="00E3046D" w:rsidRDefault="00E3046D" w:rsidP="00403814">
      <w:pPr>
        <w:pStyle w:val="Heading2"/>
        <w:keepNext/>
        <w:numPr>
          <w:ilvl w:val="0"/>
          <w:numId w:val="43"/>
        </w:numPr>
      </w:pPr>
      <w:r>
        <w:t xml:space="preserve">Greetings </w:t>
      </w:r>
      <w:r>
        <w:tab/>
        <w:t>4:7-18</w:t>
      </w:r>
    </w:p>
    <w:p w:rsidR="00C73A71" w:rsidRDefault="00C73A71">
      <w:pPr>
        <w:pBdr>
          <w:top w:val="nil"/>
          <w:left w:val="nil"/>
          <w:bottom w:val="nil"/>
          <w:right w:val="nil"/>
          <w:between w:val="nil"/>
          <w:bar w:val="nil"/>
        </w:pBdr>
        <w:ind w:firstLine="720"/>
      </w:pPr>
    </w:p>
    <w:p w:rsidR="00B01C05" w:rsidRDefault="00B01C05">
      <w:pPr>
        <w:pBdr>
          <w:top w:val="nil"/>
          <w:left w:val="nil"/>
          <w:bottom w:val="nil"/>
          <w:right w:val="nil"/>
          <w:between w:val="nil"/>
          <w:bar w:val="nil"/>
        </w:pBdr>
        <w:ind w:firstLine="720"/>
      </w:pPr>
    </w:p>
    <w:p w:rsidR="00B01C05" w:rsidRPr="0072420B" w:rsidRDefault="00B01C05" w:rsidP="00B01C05">
      <w:pPr>
        <w:pStyle w:val="Heading1"/>
        <w:rPr>
          <w:rFonts w:asciiTheme="minorHAnsi" w:hAnsiTheme="minorHAnsi" w:cstheme="minorHAnsi"/>
        </w:rPr>
      </w:pPr>
      <w:bookmarkStart w:id="8" w:name="_Toc274655718"/>
      <w:r w:rsidRPr="0072420B">
        <w:rPr>
          <w:rFonts w:asciiTheme="minorHAnsi" w:hAnsiTheme="minorHAnsi" w:cstheme="minorHAnsi"/>
        </w:rPr>
        <w:t>Introduction</w:t>
      </w:r>
      <w:bookmarkEnd w:id="8"/>
    </w:p>
    <w:p w:rsidR="00B01C05" w:rsidRPr="0072420B" w:rsidRDefault="00B01C05" w:rsidP="00B01C05">
      <w:pPr>
        <w:ind w:firstLine="720"/>
        <w:rPr>
          <w:rFonts w:asciiTheme="minorHAnsi" w:hAnsiTheme="minorHAnsi" w:cstheme="minorHAnsi"/>
        </w:rPr>
      </w:pPr>
    </w:p>
    <w:p w:rsidR="00B01C05" w:rsidRPr="0072420B" w:rsidRDefault="00B01C05" w:rsidP="00B01C05">
      <w:pPr>
        <w:ind w:firstLine="720"/>
        <w:rPr>
          <w:rFonts w:asciiTheme="minorHAnsi" w:hAnsiTheme="minorHAnsi" w:cstheme="minorHAnsi"/>
        </w:rPr>
      </w:pPr>
      <w:r w:rsidRPr="0072420B">
        <w:rPr>
          <w:rFonts w:asciiTheme="minorHAnsi" w:hAnsiTheme="minorHAnsi" w:cstheme="minorHAnsi"/>
          <w:b/>
        </w:rPr>
        <w:t>Epistles II</w:t>
      </w:r>
      <w:r w:rsidRPr="0072420B">
        <w:rPr>
          <w:rFonts w:asciiTheme="minorHAnsi" w:hAnsiTheme="minorHAnsi" w:cstheme="minorHAnsi"/>
        </w:rPr>
        <w:t xml:space="preserve"> is a survey of </w:t>
      </w:r>
      <w:proofErr w:type="gramStart"/>
      <w:r w:rsidRPr="0072420B">
        <w:rPr>
          <w:rFonts w:asciiTheme="minorHAnsi" w:hAnsiTheme="minorHAnsi" w:cstheme="minorHAnsi"/>
        </w:rPr>
        <w:t>I</w:t>
      </w:r>
      <w:proofErr w:type="gramEnd"/>
      <w:r w:rsidRPr="0072420B">
        <w:rPr>
          <w:rFonts w:asciiTheme="minorHAnsi" w:hAnsiTheme="minorHAnsi" w:cstheme="minorHAnsi"/>
        </w:rPr>
        <w:t xml:space="preserve"> &amp; II Thessalonians, I &amp; II Timothy, Titus &amp; Philemon.</w:t>
      </w:r>
    </w:p>
    <w:p w:rsidR="00B01C05" w:rsidRPr="0072420B" w:rsidRDefault="00B01C05" w:rsidP="00403814">
      <w:pPr>
        <w:pStyle w:val="ListParagraph"/>
        <w:numPr>
          <w:ilvl w:val="0"/>
          <w:numId w:val="59"/>
        </w:numPr>
        <w:ind w:left="360"/>
        <w:contextualSpacing w:val="0"/>
        <w:rPr>
          <w:rFonts w:asciiTheme="minorHAnsi" w:hAnsiTheme="minorHAnsi" w:cstheme="minorHAnsi"/>
        </w:rPr>
      </w:pPr>
      <w:r w:rsidRPr="0072420B">
        <w:rPr>
          <w:rFonts w:asciiTheme="minorHAnsi" w:hAnsiTheme="minorHAnsi" w:cstheme="minorHAnsi"/>
        </w:rPr>
        <w:t>I &amp; II Thessalonians are DOCTRINAL and especially concerned with the Second Coming of Christ</w:t>
      </w:r>
    </w:p>
    <w:p w:rsidR="00B01C05" w:rsidRPr="0072420B" w:rsidRDefault="00B01C05" w:rsidP="00403814">
      <w:pPr>
        <w:pStyle w:val="ListParagraph"/>
        <w:numPr>
          <w:ilvl w:val="0"/>
          <w:numId w:val="59"/>
        </w:numPr>
        <w:ind w:left="360"/>
        <w:contextualSpacing w:val="0"/>
        <w:rPr>
          <w:rFonts w:asciiTheme="minorHAnsi" w:hAnsiTheme="minorHAnsi" w:cstheme="minorHAnsi"/>
        </w:rPr>
      </w:pPr>
      <w:r w:rsidRPr="0072420B">
        <w:rPr>
          <w:rFonts w:asciiTheme="minorHAnsi" w:hAnsiTheme="minorHAnsi" w:cstheme="minorHAnsi"/>
        </w:rPr>
        <w:lastRenderedPageBreak/>
        <w:t>I &amp; II Timothy and Titus are PASTORAL with much practical advice for young pastors.</w:t>
      </w:r>
    </w:p>
    <w:p w:rsidR="00B01C05" w:rsidRPr="0072420B" w:rsidRDefault="00B01C05" w:rsidP="00403814">
      <w:pPr>
        <w:pStyle w:val="ListParagraph"/>
        <w:numPr>
          <w:ilvl w:val="0"/>
          <w:numId w:val="59"/>
        </w:numPr>
        <w:ind w:left="360"/>
        <w:contextualSpacing w:val="0"/>
        <w:rPr>
          <w:rFonts w:asciiTheme="minorHAnsi" w:hAnsiTheme="minorHAnsi" w:cstheme="minorHAnsi"/>
        </w:rPr>
      </w:pPr>
      <w:r w:rsidRPr="0072420B">
        <w:rPr>
          <w:rFonts w:asciiTheme="minorHAnsi" w:hAnsiTheme="minorHAnsi" w:cstheme="minorHAnsi"/>
        </w:rPr>
        <w:t>Philemon is PERSONAL and is a plea for forgiveness and mercy on a runaway slave.</w:t>
      </w:r>
    </w:p>
    <w:p w:rsidR="00B01C05" w:rsidRPr="0072420B" w:rsidRDefault="00B01C05" w:rsidP="00B01C05">
      <w:pPr>
        <w:tabs>
          <w:tab w:val="left" w:pos="720"/>
        </w:tabs>
        <w:rPr>
          <w:rFonts w:asciiTheme="minorHAnsi" w:hAnsiTheme="minorHAnsi" w:cstheme="minorHAnsi"/>
          <w:sz w:val="16"/>
          <w:szCs w:val="16"/>
        </w:rPr>
      </w:pP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Dates are extremely difficult to pin point when studying such ancient things, but following is a logical timeline concerning Paul and his epistles.</w:t>
      </w:r>
    </w:p>
    <w:p w:rsidR="00B01C05" w:rsidRPr="0072420B" w:rsidRDefault="00B01C05" w:rsidP="00B01C05">
      <w:pPr>
        <w:tabs>
          <w:tab w:val="left" w:pos="720"/>
        </w:tabs>
        <w:rPr>
          <w:rFonts w:asciiTheme="minorHAnsi" w:hAnsiTheme="minorHAnsi" w:cstheme="minorHAnsi"/>
        </w:rPr>
      </w:pPr>
      <w:r w:rsidRPr="0072420B">
        <w:rPr>
          <w:rFonts w:asciiTheme="minorHAnsi" w:hAnsiTheme="minorHAnsi" w:cstheme="minorHAnsi"/>
        </w:rPr>
        <w:tab/>
        <w:t>6 BC</w:t>
      </w:r>
      <w:r w:rsidRPr="0072420B">
        <w:rPr>
          <w:rFonts w:asciiTheme="minorHAnsi" w:hAnsiTheme="minorHAnsi" w:cstheme="minorHAnsi"/>
        </w:rPr>
        <w:tab/>
      </w:r>
      <w:r w:rsidRPr="0072420B">
        <w:rPr>
          <w:rFonts w:asciiTheme="minorHAnsi" w:hAnsiTheme="minorHAnsi" w:cstheme="minorHAnsi"/>
        </w:rPr>
        <w:tab/>
        <w:t>Paul’s Birth</w:t>
      </w:r>
    </w:p>
    <w:p w:rsidR="00B01C05" w:rsidRPr="0072420B" w:rsidRDefault="00B01C05" w:rsidP="00B01C05">
      <w:pPr>
        <w:tabs>
          <w:tab w:val="left" w:pos="720"/>
        </w:tabs>
        <w:rPr>
          <w:rFonts w:asciiTheme="minorHAnsi" w:hAnsiTheme="minorHAnsi" w:cstheme="minorHAnsi"/>
        </w:rPr>
      </w:pPr>
      <w:r w:rsidRPr="0072420B">
        <w:rPr>
          <w:rFonts w:asciiTheme="minorHAnsi" w:hAnsiTheme="minorHAnsi" w:cstheme="minorHAnsi"/>
        </w:rPr>
        <w:tab/>
        <w:t>33 AD</w:t>
      </w:r>
      <w:r w:rsidRPr="0072420B">
        <w:rPr>
          <w:rFonts w:asciiTheme="minorHAnsi" w:hAnsiTheme="minorHAnsi" w:cstheme="minorHAnsi"/>
        </w:rPr>
        <w:tab/>
      </w:r>
      <w:r w:rsidRPr="0072420B">
        <w:rPr>
          <w:rFonts w:asciiTheme="minorHAnsi" w:hAnsiTheme="minorHAnsi" w:cstheme="minorHAnsi"/>
        </w:rPr>
        <w:tab/>
        <w:t>Paul’s Conversion</w:t>
      </w:r>
    </w:p>
    <w:p w:rsidR="00B01C05" w:rsidRPr="0072420B" w:rsidRDefault="00B01C05" w:rsidP="00B01C05">
      <w:pPr>
        <w:tabs>
          <w:tab w:val="left" w:pos="720"/>
        </w:tabs>
        <w:rPr>
          <w:rFonts w:asciiTheme="minorHAnsi" w:hAnsiTheme="minorHAnsi" w:cstheme="minorHAnsi"/>
        </w:rPr>
      </w:pPr>
      <w:r w:rsidRPr="0072420B">
        <w:rPr>
          <w:rFonts w:asciiTheme="minorHAnsi" w:hAnsiTheme="minorHAnsi" w:cstheme="minorHAnsi"/>
        </w:rPr>
        <w:tab/>
        <w:t>48</w:t>
      </w:r>
      <w:r w:rsidRPr="0072420B">
        <w:rPr>
          <w:rFonts w:asciiTheme="minorHAnsi" w:hAnsiTheme="minorHAnsi" w:cstheme="minorHAnsi"/>
        </w:rPr>
        <w:tab/>
      </w:r>
      <w:r w:rsidRPr="0072420B">
        <w:rPr>
          <w:rFonts w:asciiTheme="minorHAnsi" w:hAnsiTheme="minorHAnsi" w:cstheme="minorHAnsi"/>
        </w:rPr>
        <w:tab/>
        <w:t>Galatians</w:t>
      </w:r>
    </w:p>
    <w:p w:rsidR="00B01C05" w:rsidRPr="0072420B" w:rsidRDefault="00B01C05" w:rsidP="00B01C05">
      <w:pPr>
        <w:tabs>
          <w:tab w:val="left" w:pos="720"/>
        </w:tabs>
        <w:rPr>
          <w:rFonts w:asciiTheme="minorHAnsi" w:hAnsiTheme="minorHAnsi" w:cstheme="minorHAnsi"/>
        </w:rPr>
      </w:pPr>
      <w:r w:rsidRPr="0072420B">
        <w:rPr>
          <w:rFonts w:asciiTheme="minorHAnsi" w:hAnsiTheme="minorHAnsi" w:cstheme="minorHAnsi"/>
        </w:rPr>
        <w:tab/>
        <w:t>51</w:t>
      </w:r>
      <w:r w:rsidRPr="0072420B">
        <w:rPr>
          <w:rFonts w:asciiTheme="minorHAnsi" w:hAnsiTheme="minorHAnsi" w:cstheme="minorHAnsi"/>
        </w:rPr>
        <w:tab/>
      </w:r>
      <w:r w:rsidRPr="0072420B">
        <w:rPr>
          <w:rFonts w:asciiTheme="minorHAnsi" w:hAnsiTheme="minorHAnsi" w:cstheme="minorHAnsi"/>
        </w:rPr>
        <w:tab/>
      </w:r>
      <w:r w:rsidRPr="0072420B">
        <w:rPr>
          <w:rFonts w:asciiTheme="minorHAnsi" w:hAnsiTheme="minorHAnsi" w:cstheme="minorHAnsi"/>
          <w:b/>
        </w:rPr>
        <w:t xml:space="preserve">I Thessalonians </w:t>
      </w:r>
      <w:r w:rsidRPr="0072420B">
        <w:rPr>
          <w:rFonts w:asciiTheme="minorHAnsi" w:hAnsiTheme="minorHAnsi" w:cstheme="minorHAnsi"/>
        </w:rPr>
        <w:t>&amp;</w:t>
      </w:r>
      <w:r w:rsidRPr="0072420B">
        <w:rPr>
          <w:rFonts w:asciiTheme="minorHAnsi" w:hAnsiTheme="minorHAnsi" w:cstheme="minorHAnsi"/>
          <w:b/>
        </w:rPr>
        <w:t xml:space="preserve"> II Thessalonians</w:t>
      </w:r>
    </w:p>
    <w:p w:rsidR="00B01C05" w:rsidRPr="0072420B" w:rsidRDefault="00B01C05" w:rsidP="00B01C05">
      <w:pPr>
        <w:tabs>
          <w:tab w:val="left" w:pos="720"/>
        </w:tabs>
        <w:rPr>
          <w:rFonts w:asciiTheme="minorHAnsi" w:hAnsiTheme="minorHAnsi" w:cstheme="minorHAnsi"/>
        </w:rPr>
      </w:pPr>
      <w:r w:rsidRPr="0072420B">
        <w:rPr>
          <w:rFonts w:asciiTheme="minorHAnsi" w:hAnsiTheme="minorHAnsi" w:cstheme="minorHAnsi"/>
        </w:rPr>
        <w:tab/>
        <w:t>54-55</w:t>
      </w:r>
      <w:r w:rsidRPr="0072420B">
        <w:rPr>
          <w:rFonts w:asciiTheme="minorHAnsi" w:hAnsiTheme="minorHAnsi" w:cstheme="minorHAnsi"/>
        </w:rPr>
        <w:tab/>
      </w:r>
      <w:r w:rsidRPr="0072420B">
        <w:rPr>
          <w:rFonts w:asciiTheme="minorHAnsi" w:hAnsiTheme="minorHAnsi" w:cstheme="minorHAnsi"/>
        </w:rPr>
        <w:tab/>
        <w:t>I Corinthians</w:t>
      </w:r>
    </w:p>
    <w:p w:rsidR="00B01C05" w:rsidRPr="0072420B" w:rsidRDefault="00B01C05" w:rsidP="00B01C05">
      <w:pPr>
        <w:tabs>
          <w:tab w:val="left" w:pos="720"/>
        </w:tabs>
        <w:rPr>
          <w:rFonts w:asciiTheme="minorHAnsi" w:hAnsiTheme="minorHAnsi" w:cstheme="minorHAnsi"/>
        </w:rPr>
      </w:pPr>
      <w:r w:rsidRPr="0072420B">
        <w:rPr>
          <w:rFonts w:asciiTheme="minorHAnsi" w:hAnsiTheme="minorHAnsi" w:cstheme="minorHAnsi"/>
        </w:rPr>
        <w:tab/>
        <w:t>55-57</w:t>
      </w:r>
      <w:r w:rsidRPr="0072420B">
        <w:rPr>
          <w:rFonts w:asciiTheme="minorHAnsi" w:hAnsiTheme="minorHAnsi" w:cstheme="minorHAnsi"/>
        </w:rPr>
        <w:tab/>
      </w:r>
      <w:r w:rsidRPr="0072420B">
        <w:rPr>
          <w:rFonts w:asciiTheme="minorHAnsi" w:hAnsiTheme="minorHAnsi" w:cstheme="minorHAnsi"/>
        </w:rPr>
        <w:tab/>
        <w:t>Romans &amp; II Corinthians</w:t>
      </w:r>
    </w:p>
    <w:p w:rsidR="00B01C05" w:rsidRPr="0072420B" w:rsidRDefault="00B01C05" w:rsidP="00B01C05">
      <w:pPr>
        <w:tabs>
          <w:tab w:val="left" w:pos="720"/>
        </w:tabs>
        <w:rPr>
          <w:rFonts w:asciiTheme="minorHAnsi" w:hAnsiTheme="minorHAnsi" w:cstheme="minorHAnsi"/>
        </w:rPr>
      </w:pPr>
      <w:r w:rsidRPr="0072420B">
        <w:rPr>
          <w:rFonts w:asciiTheme="minorHAnsi" w:hAnsiTheme="minorHAnsi" w:cstheme="minorHAnsi"/>
        </w:rPr>
        <w:tab/>
        <w:t>61</w:t>
      </w:r>
      <w:r w:rsidRPr="0072420B">
        <w:rPr>
          <w:rFonts w:asciiTheme="minorHAnsi" w:hAnsiTheme="minorHAnsi" w:cstheme="minorHAnsi"/>
        </w:rPr>
        <w:tab/>
      </w:r>
      <w:r w:rsidRPr="0072420B">
        <w:rPr>
          <w:rFonts w:asciiTheme="minorHAnsi" w:hAnsiTheme="minorHAnsi" w:cstheme="minorHAnsi"/>
        </w:rPr>
        <w:tab/>
        <w:t xml:space="preserve">Ephesians, Colossians, &amp; </w:t>
      </w:r>
      <w:r w:rsidRPr="0072420B">
        <w:rPr>
          <w:rFonts w:asciiTheme="minorHAnsi" w:hAnsiTheme="minorHAnsi" w:cstheme="minorHAnsi"/>
          <w:b/>
        </w:rPr>
        <w:t>Philemon</w:t>
      </w:r>
    </w:p>
    <w:p w:rsidR="00B01C05" w:rsidRPr="0072420B" w:rsidRDefault="00B01C05" w:rsidP="00B01C05">
      <w:pPr>
        <w:tabs>
          <w:tab w:val="left" w:pos="720"/>
        </w:tabs>
        <w:rPr>
          <w:rFonts w:asciiTheme="minorHAnsi" w:hAnsiTheme="minorHAnsi" w:cstheme="minorHAnsi"/>
        </w:rPr>
      </w:pPr>
      <w:r w:rsidRPr="0072420B">
        <w:rPr>
          <w:rFonts w:asciiTheme="minorHAnsi" w:hAnsiTheme="minorHAnsi" w:cstheme="minorHAnsi"/>
        </w:rPr>
        <w:tab/>
        <w:t>62</w:t>
      </w:r>
      <w:r w:rsidRPr="0072420B">
        <w:rPr>
          <w:rFonts w:asciiTheme="minorHAnsi" w:hAnsiTheme="minorHAnsi" w:cstheme="minorHAnsi"/>
        </w:rPr>
        <w:tab/>
      </w:r>
      <w:r w:rsidRPr="0072420B">
        <w:rPr>
          <w:rFonts w:asciiTheme="minorHAnsi" w:hAnsiTheme="minorHAnsi" w:cstheme="minorHAnsi"/>
        </w:rPr>
        <w:tab/>
        <w:t xml:space="preserve">Philippians &amp; </w:t>
      </w:r>
      <w:r w:rsidRPr="0072420B">
        <w:rPr>
          <w:rFonts w:asciiTheme="minorHAnsi" w:hAnsiTheme="minorHAnsi" w:cstheme="minorHAnsi"/>
          <w:b/>
        </w:rPr>
        <w:t>I Timothy</w:t>
      </w:r>
    </w:p>
    <w:p w:rsidR="00B01C05" w:rsidRPr="0072420B" w:rsidRDefault="00B01C05" w:rsidP="00B01C05">
      <w:pPr>
        <w:tabs>
          <w:tab w:val="left" w:pos="720"/>
        </w:tabs>
        <w:rPr>
          <w:rFonts w:asciiTheme="minorHAnsi" w:hAnsiTheme="minorHAnsi" w:cstheme="minorHAnsi"/>
        </w:rPr>
      </w:pPr>
      <w:r w:rsidRPr="0072420B">
        <w:rPr>
          <w:rFonts w:asciiTheme="minorHAnsi" w:hAnsiTheme="minorHAnsi" w:cstheme="minorHAnsi"/>
        </w:rPr>
        <w:tab/>
        <w:t>63</w:t>
      </w:r>
      <w:r w:rsidRPr="0072420B">
        <w:rPr>
          <w:rFonts w:asciiTheme="minorHAnsi" w:hAnsiTheme="minorHAnsi" w:cstheme="minorHAnsi"/>
        </w:rPr>
        <w:tab/>
      </w:r>
      <w:r w:rsidRPr="0072420B">
        <w:rPr>
          <w:rFonts w:asciiTheme="minorHAnsi" w:hAnsiTheme="minorHAnsi" w:cstheme="minorHAnsi"/>
        </w:rPr>
        <w:tab/>
      </w:r>
      <w:r w:rsidRPr="0072420B">
        <w:rPr>
          <w:rFonts w:asciiTheme="minorHAnsi" w:hAnsiTheme="minorHAnsi" w:cstheme="minorHAnsi"/>
          <w:b/>
        </w:rPr>
        <w:t>Titus</w:t>
      </w:r>
    </w:p>
    <w:p w:rsidR="00B01C05" w:rsidRPr="0072420B" w:rsidRDefault="00B01C05" w:rsidP="00B01C05">
      <w:pPr>
        <w:tabs>
          <w:tab w:val="left" w:pos="720"/>
        </w:tabs>
        <w:rPr>
          <w:rFonts w:asciiTheme="minorHAnsi" w:hAnsiTheme="minorHAnsi" w:cstheme="minorHAnsi"/>
          <w:b/>
        </w:rPr>
      </w:pPr>
      <w:r w:rsidRPr="0072420B">
        <w:rPr>
          <w:rFonts w:asciiTheme="minorHAnsi" w:hAnsiTheme="minorHAnsi" w:cstheme="minorHAnsi"/>
        </w:rPr>
        <w:tab/>
        <w:t>64-67</w:t>
      </w:r>
      <w:r w:rsidRPr="0072420B">
        <w:rPr>
          <w:rFonts w:asciiTheme="minorHAnsi" w:hAnsiTheme="minorHAnsi" w:cstheme="minorHAnsi"/>
        </w:rPr>
        <w:tab/>
      </w:r>
      <w:r w:rsidRPr="0072420B">
        <w:rPr>
          <w:rFonts w:asciiTheme="minorHAnsi" w:hAnsiTheme="minorHAnsi" w:cstheme="minorHAnsi"/>
        </w:rPr>
        <w:tab/>
      </w:r>
      <w:r w:rsidRPr="0072420B">
        <w:rPr>
          <w:rFonts w:asciiTheme="minorHAnsi" w:hAnsiTheme="minorHAnsi" w:cstheme="minorHAnsi"/>
          <w:b/>
        </w:rPr>
        <w:t xml:space="preserve">II Timothy, </w:t>
      </w:r>
      <w:r w:rsidRPr="0072420B">
        <w:rPr>
          <w:rFonts w:asciiTheme="minorHAnsi" w:hAnsiTheme="minorHAnsi" w:cstheme="minorHAnsi"/>
        </w:rPr>
        <w:t>Paul’s Death, Peter’s Death (67 AD)</w:t>
      </w:r>
    </w:p>
    <w:p w:rsidR="00B01C05" w:rsidRPr="0072420B" w:rsidRDefault="00B01C05" w:rsidP="00B01C05">
      <w:pPr>
        <w:tabs>
          <w:tab w:val="left" w:pos="720"/>
          <w:tab w:val="left" w:pos="2160"/>
        </w:tabs>
        <w:ind w:left="2160" w:hanging="2160"/>
        <w:rPr>
          <w:rFonts w:asciiTheme="minorHAnsi" w:hAnsiTheme="minorHAnsi" w:cstheme="minorHAnsi"/>
        </w:rPr>
      </w:pPr>
      <w:r w:rsidRPr="0072420B">
        <w:rPr>
          <w:rFonts w:asciiTheme="minorHAnsi" w:hAnsiTheme="minorHAnsi" w:cstheme="minorHAnsi"/>
        </w:rPr>
        <w:tab/>
        <w:t>68</w:t>
      </w:r>
      <w:r w:rsidRPr="0072420B">
        <w:rPr>
          <w:rFonts w:asciiTheme="minorHAnsi" w:hAnsiTheme="minorHAnsi" w:cstheme="minorHAnsi"/>
        </w:rPr>
        <w:tab/>
        <w:t>Nero’s death</w:t>
      </w:r>
    </w:p>
    <w:p w:rsidR="00B01C05" w:rsidRPr="0072420B" w:rsidRDefault="00B01C05" w:rsidP="00B01C05">
      <w:pPr>
        <w:tabs>
          <w:tab w:val="left" w:pos="720"/>
        </w:tabs>
        <w:rPr>
          <w:rFonts w:asciiTheme="minorHAnsi" w:hAnsiTheme="minorHAnsi" w:cstheme="minorHAnsi"/>
          <w:sz w:val="16"/>
          <w:szCs w:val="16"/>
        </w:rPr>
      </w:pP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 xml:space="preserve">51-64 AD are the years concerning our study of Epistles II. Rome was a great world empire and even the homeland of the Jews was under Rome’s authority. </w:t>
      </w: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In 51 AD, Paul begins his Second Missionary Journey.</w:t>
      </w: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 xml:space="preserve">In 52 AD, Thomas supposedly lands in </w:t>
      </w:r>
      <w:proofErr w:type="spellStart"/>
      <w:r w:rsidRPr="0072420B">
        <w:rPr>
          <w:rFonts w:asciiTheme="minorHAnsi" w:hAnsiTheme="minorHAnsi" w:cstheme="minorHAnsi"/>
        </w:rPr>
        <w:t>Kodungallur</w:t>
      </w:r>
      <w:proofErr w:type="spellEnd"/>
      <w:r w:rsidRPr="0072420B">
        <w:rPr>
          <w:rFonts w:asciiTheme="minorHAnsi" w:hAnsiTheme="minorHAnsi" w:cstheme="minorHAnsi"/>
        </w:rPr>
        <w:t>, India to preach the Gospel. Paul preaches about the UNKNOWN GOD on Mars Hill in Athens.</w:t>
      </w: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In 53 AD, Paul begins his Third Missionary Journey. Emperor Claudius accepts Nero has his heir.</w:t>
      </w: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 xml:space="preserve">In 54 AD, Emperor Claudius was poisoned with mushrooms and succeeded by Nero at age 16. Nero was the great grandson of </w:t>
      </w:r>
      <w:proofErr w:type="spellStart"/>
      <w:r w:rsidRPr="0072420B">
        <w:rPr>
          <w:rFonts w:asciiTheme="minorHAnsi" w:hAnsiTheme="minorHAnsi" w:cstheme="minorHAnsi"/>
        </w:rPr>
        <w:t>Ceasar</w:t>
      </w:r>
      <w:proofErr w:type="spellEnd"/>
      <w:r w:rsidRPr="0072420B">
        <w:rPr>
          <w:rFonts w:asciiTheme="minorHAnsi" w:hAnsiTheme="minorHAnsi" w:cstheme="minorHAnsi"/>
        </w:rPr>
        <w:t xml:space="preserve"> Augustus and committed suicide in 68 AD. </w:t>
      </w:r>
      <w:proofErr w:type="spellStart"/>
      <w:r w:rsidRPr="0072420B">
        <w:rPr>
          <w:rFonts w:asciiTheme="minorHAnsi" w:hAnsiTheme="minorHAnsi" w:cstheme="minorHAnsi"/>
        </w:rPr>
        <w:t>Apollos</w:t>
      </w:r>
      <w:proofErr w:type="spellEnd"/>
      <w:r w:rsidRPr="0072420B">
        <w:rPr>
          <w:rFonts w:asciiTheme="minorHAnsi" w:hAnsiTheme="minorHAnsi" w:cstheme="minorHAnsi"/>
        </w:rPr>
        <w:t xml:space="preserve"> is converted to Christianity in Ephesus.</w:t>
      </w: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In 56 AD, war breaks out between Rome and Parthia.</w:t>
      </w: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In 58 AD, Ming-Ti, new emperor of China, introduces Buddhism to China and sacrifices to Confucius are ordered in all government schools.</w:t>
      </w: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In 60 AD, Paul is shipwrecked in Malta. Romans build the first “London Bridge.”</w:t>
      </w: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In 61 AD, Mark is executed after having preached in Egypt. Pliny the Younger, Roman author and statesman, is born.</w:t>
      </w:r>
    </w:p>
    <w:p w:rsidR="00B01C05" w:rsidRPr="0072420B" w:rsidRDefault="00B01C05" w:rsidP="00B01C05">
      <w:pPr>
        <w:tabs>
          <w:tab w:val="left" w:pos="720"/>
        </w:tabs>
        <w:ind w:firstLine="720"/>
        <w:rPr>
          <w:rFonts w:asciiTheme="minorHAnsi" w:hAnsiTheme="minorHAnsi" w:cstheme="minorHAnsi"/>
        </w:rPr>
      </w:pPr>
      <w:r w:rsidRPr="0072420B">
        <w:rPr>
          <w:rFonts w:asciiTheme="minorHAnsi" w:hAnsiTheme="minorHAnsi" w:cstheme="minorHAnsi"/>
        </w:rPr>
        <w:t>In 62, Nero seems to drastically turn into a maniac and his rule becomes highly abusive from here on out. A great earthquake damages cities in Campania (Pompeii).</w:t>
      </w:r>
    </w:p>
    <w:p w:rsidR="00B01C05" w:rsidRPr="0072420B" w:rsidRDefault="00B01C05" w:rsidP="00B01C05">
      <w:pPr>
        <w:tabs>
          <w:tab w:val="left" w:pos="720"/>
        </w:tabs>
        <w:ind w:firstLine="720"/>
        <w:rPr>
          <w:rFonts w:asciiTheme="minorHAnsi" w:hAnsiTheme="minorHAnsi" w:cstheme="minorHAnsi"/>
          <w:b/>
          <w:bCs/>
        </w:rPr>
      </w:pPr>
      <w:r w:rsidRPr="0072420B">
        <w:rPr>
          <w:rFonts w:asciiTheme="minorHAnsi" w:hAnsiTheme="minorHAnsi" w:cstheme="minorHAnsi"/>
        </w:rPr>
        <w:t>In 64 AD, July 18 the great fire of Rome burned 4 ½ days and Christians are blamed. Persecution of early Christians begins under Nero. Peter was among those executed, but probably not until AD 67. I Peter was written around 64 AD.</w:t>
      </w:r>
      <w:bookmarkStart w:id="9" w:name="_Toc274655719"/>
      <w:r w:rsidRPr="0072420B">
        <w:rPr>
          <w:rFonts w:asciiTheme="minorHAnsi" w:hAnsiTheme="minorHAnsi" w:cstheme="minorHAnsi"/>
        </w:rPr>
        <w:br w:type="page"/>
      </w:r>
    </w:p>
    <w:p w:rsidR="00B01C05" w:rsidRPr="0072420B" w:rsidRDefault="00B01C05" w:rsidP="00B01C05">
      <w:pPr>
        <w:pStyle w:val="Heading1"/>
        <w:rPr>
          <w:rFonts w:asciiTheme="minorHAnsi" w:hAnsiTheme="minorHAnsi" w:cstheme="minorHAnsi"/>
        </w:rPr>
      </w:pPr>
      <w:r w:rsidRPr="0072420B">
        <w:rPr>
          <w:rFonts w:asciiTheme="minorHAnsi" w:hAnsiTheme="minorHAnsi" w:cstheme="minorHAnsi"/>
        </w:rPr>
        <w:lastRenderedPageBreak/>
        <w:t>I Thessalonians</w:t>
      </w:r>
      <w:bookmarkEnd w:id="9"/>
    </w:p>
    <w:p w:rsidR="00B01C05" w:rsidRPr="0072420B" w:rsidRDefault="00B01C05" w:rsidP="00B01C05">
      <w:pPr>
        <w:pStyle w:val="Heading1"/>
        <w:rPr>
          <w:rFonts w:asciiTheme="minorHAnsi" w:hAnsiTheme="minorHAnsi" w:cstheme="minorHAnsi"/>
          <w:sz w:val="24"/>
          <w:szCs w:val="24"/>
        </w:rPr>
      </w:pPr>
      <w:r>
        <w:rPr>
          <w:rFonts w:asciiTheme="minorHAnsi" w:hAnsiTheme="minorHAnsi" w:cstheme="minorHAnsi"/>
          <w:noProof/>
          <w:sz w:val="24"/>
          <w:szCs w:val="24"/>
        </w:rPr>
        <mc:AlternateContent>
          <mc:Choice Requires="wpg">
            <w:drawing>
              <wp:anchor distT="0" distB="0" distL="114300" distR="114300" simplePos="0" relativeHeight="251706368" behindDoc="0" locked="0" layoutInCell="1" allowOverlap="1">
                <wp:simplePos x="0" y="0"/>
                <wp:positionH relativeFrom="column">
                  <wp:posOffset>1880870</wp:posOffset>
                </wp:positionH>
                <wp:positionV relativeFrom="paragraph">
                  <wp:posOffset>126365</wp:posOffset>
                </wp:positionV>
                <wp:extent cx="1724025" cy="1256030"/>
                <wp:effectExtent l="13970" t="12700" r="5080" b="7620"/>
                <wp:wrapNone/>
                <wp:docPr id="653"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256030"/>
                          <a:chOff x="4980" y="2133"/>
                          <a:chExt cx="2715" cy="1755"/>
                        </a:xfrm>
                      </wpg:grpSpPr>
                      <wps:wsp>
                        <wps:cNvPr id="654" name="AutoShape 82"/>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 Timothy</w:t>
                              </w:r>
                            </w:p>
                          </w:txbxContent>
                        </wps:txbx>
                        <wps:bodyPr rot="0" vert="vert270" wrap="square" lIns="0" tIns="0" rIns="0" bIns="0" anchor="ctr" anchorCtr="0" upright="1">
                          <a:noAutofit/>
                        </wps:bodyPr>
                      </wps:wsp>
                      <wps:wsp>
                        <wps:cNvPr id="655" name="AutoShape 83"/>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Timothy</w:t>
                              </w:r>
                            </w:p>
                          </w:txbxContent>
                        </wps:txbx>
                        <wps:bodyPr rot="0" vert="vert270" wrap="square" lIns="0" tIns="0" rIns="0" bIns="0" anchor="ctr" anchorCtr="0" upright="1">
                          <a:noAutofit/>
                        </wps:bodyPr>
                      </wps:wsp>
                      <wps:wsp>
                        <wps:cNvPr id="656" name="AutoShape 84"/>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Titus</w:t>
                              </w:r>
                            </w:p>
                          </w:txbxContent>
                        </wps:txbx>
                        <wps:bodyPr rot="0" vert="vert270" wrap="square" lIns="0" tIns="0" rIns="0" bIns="0" anchor="ctr" anchorCtr="0" upright="1">
                          <a:noAutofit/>
                        </wps:bodyPr>
                      </wps:wsp>
                      <wps:wsp>
                        <wps:cNvPr id="657" name="AutoShape 85"/>
                        <wps:cNvSpPr>
                          <a:spLocks noChangeArrowheads="1"/>
                        </wps:cNvSpPr>
                        <wps:spPr bwMode="auto">
                          <a:xfrm>
                            <a:off x="4980" y="2133"/>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 Thessalonians</w:t>
                              </w:r>
                            </w:p>
                          </w:txbxContent>
                        </wps:txbx>
                        <wps:bodyPr rot="0" vert="vert270" wrap="square" lIns="0" tIns="0" rIns="0" bIns="0" anchor="ctr" anchorCtr="0" upright="1">
                          <a:noAutofit/>
                        </wps:bodyPr>
                      </wps:wsp>
                      <wps:wsp>
                        <wps:cNvPr id="658" name="AutoShape 86"/>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Thessalonians</w:t>
                              </w:r>
                            </w:p>
                          </w:txbxContent>
                        </wps:txbx>
                        <wps:bodyPr rot="0" vert="vert270" wrap="square" lIns="0" tIns="0" rIns="0" bIns="0" anchor="ctr" anchorCtr="0" upright="1">
                          <a:noAutofit/>
                        </wps:bodyPr>
                      </wps:wsp>
                      <wps:wsp>
                        <wps:cNvPr id="659" name="AutoShape 87"/>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Philemon</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53" o:spid="_x0000_s1092" style="position:absolute;left:0;text-align:left;margin-left:148.1pt;margin-top:9.95pt;width:135.75pt;height:98.9pt;z-index:251706368"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">
                <v:shape id="AutoShape 82" o:spid="_x0000_s1093"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EOecMA&#10;AADcAAAADwAAAGRycy9kb3ducmV2LnhtbESPQWvCQBSE74L/YXlCb7oxGCvRVaygSG+mHjw+ss8k&#10;mH0bdrcm/fduodDjMDPfMJvdYFrxJOcbywrmswQEcWl1w5WC69dxugLhA7LG1jIp+CEPu+14tMFc&#10;254v9CxCJSKEfY4K6hC6XEpf1mTQz2xHHL27dQZDlK6S2mEf4aaVaZIspcGG40KNHR1qKh/Ft1GQ&#10;vfvyWlw+sibt3elR3VL9eTgp9TYZ9msQgYbwH/5rn7WCZbaA3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EOec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 Timothy</w:t>
                        </w:r>
                      </w:p>
                    </w:txbxContent>
                  </v:textbox>
                </v:shape>
                <v:shape id="AutoShape 83" o:spid="_x0000_s1094"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2r4sMA&#10;AADcAAAADwAAAGRycy9kb3ducmV2LnhtbESPQYvCMBSE7wv+h/AEb2tqoSrVKCooy96sHjw+mmdb&#10;bF5KEm33328WFjwOM/MNs94OphUvcr6xrGA2TUAQl1Y3XCm4Xo6fSxA+IGtsLZOCH/Kw3Yw+1phr&#10;2/OZXkWoRISwz1FBHUKXS+nLmgz6qe2Io3e3zmCI0lVSO+wj3LQyTZK5NNhwXKixo0NN5aN4GgXZ&#10;wpfX4rzPmrR3p0d1S/X34aTUZDzsViACDeEd/m9/aQXzLIO/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2r4s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Timothy</w:t>
                        </w:r>
                      </w:p>
                    </w:txbxContent>
                  </v:textbox>
                </v:shape>
                <v:shape id="AutoShape 84" o:spid="_x0000_s1095"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81lcMA&#10;AADcAAAADwAAAGRycy9kb3ducmV2LnhtbESPQWvCQBSE74L/YXmCN900kFRSV6mCUrwZPXh8ZF+T&#10;YPZt2F1N+u+7BaHHYWa+Ydbb0XTiSc63lhW8LRMQxJXVLdcKrpfDYgXCB2SNnWVS8EMetpvpZI2F&#10;tgOf6VmGWkQI+wIVNCH0hZS+asigX9qeOHrf1hkMUbpaaodDhJtOpkmSS4Mtx4UGe9o3VN3Lh1GQ&#10;vfvqWp53WZsO7nivb6k+7Y9KzWfj5weIQGP4D7/aX1pBnuX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81lc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Titus</w:t>
                        </w:r>
                      </w:p>
                    </w:txbxContent>
                  </v:textbox>
                </v:shape>
                <v:shape id="AutoShape 85" o:spid="_x0000_s1096"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eL88YA&#10;AADcAAAADwAAAGRycy9kb3ducmV2LnhtbESPT2vCQBTE74V+h+UVvNVN65/W6CoiVUQoRevB40v2&#10;NRuafRuyWxO/vSsIPQ4z8xtmtuhsJc7U+NKxgpd+AoI4d7rkQsHxe/38DsIHZI2VY1JwIQ+L+ePD&#10;DFPtWt7T+RAKESHsU1RgQqhTKX1uyKLvu5o4ej+usRiibAqpG2wj3FbyNUnG0mLJccFgTStD+e/h&#10;zyrINsPaVqcvM9hlIWs3H5+Y7CdK9Z665RREoC78h+/trVYwHr3B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eL88YAAADcAAAADwAAAAAAAAAAAAAAAACYAgAAZHJz&#10;L2Rvd25yZXYueG1sUEsFBgAAAAAEAAQA9QAAAIsDAAAAAA==&#10;" fillcolor="#f2f2f2 [3052]">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 Thessalonians</w:t>
                        </w:r>
                      </w:p>
                    </w:txbxContent>
                  </v:textbox>
                </v:shape>
                <v:shape id="AutoShape 86" o:spid="_x0000_s1097"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9tA8IA&#10;AADcAAAADwAAAGRycy9kb3ducmV2LnhtbERPXWvCMBR9F/wP4Q5803QTRatRZCqKMFjrYK+X5toW&#10;m5uSRK3/fnkY+Hg438t1ZxpxJ+drywreRwkI4sLqmksFP+f9cAbCB2SNjWVS8CQP61W/t8RU2wdn&#10;dM9DKWII+xQVVCG0qZS+qMigH9mWOHIX6wyGCF0ptcNHDDeN/EiSqTRYc2yosKXPioprfjMK9tvv&#10;U3HJz1l2mO+ObeeC/R1/KTV46zYLEIG68BL/u49awXQS18Yz8Qj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20DwgAAANwAAAAPAAAAAAAAAAAAAAAAAJgCAABkcnMvZG93&#10;bnJldi54bWxQSwUGAAAAAAQABAD1AAAAhwMAAAAA&#10;" fillcolor="white [3212]">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Thessalonians</w:t>
                        </w:r>
                      </w:p>
                    </w:txbxContent>
                  </v:textbox>
                </v:shape>
                <v:shape id="AutoShape 87" o:spid="_x0000_s1098"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Ch58QA&#10;AADcAAAADwAAAGRycy9kb3ducmV2LnhtbESPQWvCQBSE7wX/w/IK3uqmgdg2uooVFPFmmkOPj+wz&#10;CWbfht2tif/eFYQeh5n5hlmuR9OJKznfWlbwPktAEFdWt1wrKH92b58gfEDW2FkmBTfysF5NXpaY&#10;azvwia5FqEWEsM9RQRNCn0vpq4YM+pntiaN3ts5giNLVUjscItx0Mk2SuTTYclxosKdtQ9Wl+DMK&#10;sg9flcXpO2vTwe0v9W+qj9u9UtPXcbMAEWgM/+Fn+6AVzLMveJy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oefEAAAA3AAAAA8AAAAAAAAAAAAAAAAAmAIAAGRycy9k&#10;b3ducmV2LnhtbFBLBQYAAAAABAAEAPUAAACJAw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Philemon</w:t>
                        </w:r>
                      </w:p>
                    </w:txbxContent>
                  </v:textbox>
                </v:shape>
              </v:group>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07392" behindDoc="1" locked="0" layoutInCell="1" allowOverlap="1">
                <wp:simplePos x="0" y="0"/>
                <wp:positionH relativeFrom="column">
                  <wp:posOffset>-47625</wp:posOffset>
                </wp:positionH>
                <wp:positionV relativeFrom="paragraph">
                  <wp:posOffset>140970</wp:posOffset>
                </wp:positionV>
                <wp:extent cx="1143000" cy="374650"/>
                <wp:effectExtent l="9525" t="5715" r="9525" b="10160"/>
                <wp:wrapNone/>
                <wp:docPr id="652" name="Bevel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52" o:spid="_x0000_s1099" type="#_x0000_t84" style="position:absolute;margin-left:-3.75pt;margin-top:11.1pt;width:90pt;height:2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" fillcolor="#eeece1 [3214]">
                <v:textbox inset="0,0,0,0">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widowControl w:val="0"/>
        <w:numPr>
          <w:ilvl w:val="0"/>
          <w:numId w:val="5"/>
        </w:numPr>
        <w:autoSpaceDE w:val="0"/>
        <w:autoSpaceDN w:val="0"/>
        <w:adjustRightInd w:val="0"/>
        <w:spacing w:line="292" w:lineRule="atLeast"/>
        <w:contextualSpacing w:val="0"/>
        <w:rPr>
          <w:rFonts w:asciiTheme="minorHAnsi" w:hAnsiTheme="minorHAnsi" w:cstheme="minorHAnsi"/>
        </w:rPr>
      </w:pPr>
      <w:r w:rsidRPr="0072420B">
        <w:rPr>
          <w:rFonts w:asciiTheme="minorHAnsi" w:hAnsiTheme="minorHAnsi" w:cstheme="minorHAnsi"/>
        </w:rPr>
        <w:t xml:space="preserve">Paul 1:1; 2:18; 3:5; 5:27; </w:t>
      </w:r>
      <w:r w:rsidRPr="0072420B">
        <w:rPr>
          <w:rFonts w:asciiTheme="minorHAnsi" w:hAnsiTheme="minorHAnsi" w:cstheme="minorHAnsi"/>
          <w:b/>
          <w:u w:val="single"/>
        </w:rPr>
        <w:t>Paul</w:t>
      </w:r>
      <w:r w:rsidRPr="0072420B">
        <w:rPr>
          <w:rFonts w:asciiTheme="minorHAnsi" w:hAnsiTheme="minorHAnsi" w:cstheme="minorHAnsi"/>
        </w:rPr>
        <w:t xml:space="preserve">, Silvanus-(Silas) and </w:t>
      </w:r>
      <w:proofErr w:type="spellStart"/>
      <w:r w:rsidRPr="0072420B">
        <w:rPr>
          <w:rFonts w:asciiTheme="minorHAnsi" w:hAnsiTheme="minorHAnsi" w:cstheme="minorHAnsi"/>
        </w:rPr>
        <w:t>Timotheus</w:t>
      </w:r>
      <w:proofErr w:type="spellEnd"/>
      <w:r w:rsidRPr="0072420B">
        <w:rPr>
          <w:rFonts w:asciiTheme="minorHAnsi" w:hAnsiTheme="minorHAnsi" w:cstheme="minorHAnsi"/>
        </w:rPr>
        <w:t>-(Timothy)                                "</w:t>
      </w:r>
      <w:r w:rsidRPr="0072420B">
        <w:rPr>
          <w:rFonts w:asciiTheme="minorHAnsi" w:hAnsiTheme="minorHAnsi" w:cstheme="minorHAnsi"/>
          <w:u w:val="single"/>
        </w:rPr>
        <w:t>we</w:t>
      </w:r>
      <w:r w:rsidRPr="0072420B">
        <w:rPr>
          <w:rFonts w:asciiTheme="minorHAnsi" w:hAnsiTheme="minorHAnsi" w:cstheme="minorHAnsi"/>
        </w:rPr>
        <w:t xml:space="preserve"> give thanks."</w:t>
      </w:r>
    </w:p>
    <w:p w:rsidR="00B01C05" w:rsidRPr="0072420B" w:rsidRDefault="00B01C05" w:rsidP="00403814">
      <w:pPr>
        <w:pStyle w:val="ListParagraph"/>
        <w:numPr>
          <w:ilvl w:val="0"/>
          <w:numId w:val="59"/>
        </w:numPr>
        <w:contextualSpacing w:val="0"/>
        <w:rPr>
          <w:rFonts w:asciiTheme="minorHAnsi" w:hAnsiTheme="minorHAnsi" w:cstheme="minorHAnsi"/>
        </w:rPr>
      </w:pPr>
      <w:r w:rsidRPr="0072420B">
        <w:rPr>
          <w:rFonts w:asciiTheme="minorHAnsi" w:hAnsiTheme="minorHAnsi" w:cstheme="minorHAnsi"/>
        </w:rPr>
        <w:t>Silas was with Paul on his missionary Journey   Ac15:22, 40;16:19,25,27; 17:4,10</w:t>
      </w:r>
    </w:p>
    <w:p w:rsidR="00B01C05" w:rsidRPr="0072420B" w:rsidRDefault="00B01C05" w:rsidP="00403814">
      <w:pPr>
        <w:pStyle w:val="ListParagraph"/>
        <w:numPr>
          <w:ilvl w:val="0"/>
          <w:numId w:val="59"/>
        </w:numPr>
        <w:contextualSpacing w:val="0"/>
        <w:rPr>
          <w:rFonts w:asciiTheme="minorHAnsi" w:hAnsiTheme="minorHAnsi" w:cstheme="minorHAnsi"/>
        </w:rPr>
      </w:pPr>
      <w:r w:rsidRPr="0072420B">
        <w:rPr>
          <w:rFonts w:asciiTheme="minorHAnsi" w:hAnsiTheme="minorHAnsi" w:cstheme="minorHAnsi"/>
        </w:rPr>
        <w:t xml:space="preserve">Silas and </w:t>
      </w:r>
      <w:proofErr w:type="spellStart"/>
      <w:r w:rsidRPr="0072420B">
        <w:rPr>
          <w:rFonts w:asciiTheme="minorHAnsi" w:hAnsiTheme="minorHAnsi" w:cstheme="minorHAnsi"/>
        </w:rPr>
        <w:t>Timotheus</w:t>
      </w:r>
      <w:proofErr w:type="spellEnd"/>
      <w:r w:rsidRPr="0072420B">
        <w:rPr>
          <w:rFonts w:asciiTheme="minorHAnsi" w:hAnsiTheme="minorHAnsi" w:cstheme="minorHAnsi"/>
        </w:rPr>
        <w:t xml:space="preserve">                                             Acts 17:14-15; 18:4</w:t>
      </w:r>
    </w:p>
    <w:p w:rsidR="00B01C05" w:rsidRPr="0072420B" w:rsidRDefault="00B01C05" w:rsidP="00B01C05">
      <w:pPr>
        <w:pStyle w:val="ListParagrap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08416" behindDoc="1" locked="0" layoutInCell="1" allowOverlap="1">
                <wp:simplePos x="0" y="0"/>
                <wp:positionH relativeFrom="column">
                  <wp:posOffset>-133350</wp:posOffset>
                </wp:positionH>
                <wp:positionV relativeFrom="paragraph">
                  <wp:posOffset>163830</wp:posOffset>
                </wp:positionV>
                <wp:extent cx="2171700" cy="374650"/>
                <wp:effectExtent l="9525" t="8890" r="9525" b="6985"/>
                <wp:wrapNone/>
                <wp:docPr id="651" name="Bevel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51" o:spid="_x0000_s1100" type="#_x0000_t84" style="position:absolute;left:0;text-align:left;margin-left:-10.5pt;margin-top:12.9pt;width:171pt;height:29.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" fillcolor="#eeece1 [3214]">
                <v:textbox inset="0,0,0,0">
                  <w:txbxContent>
                    <w:p w:rsidR="00C73A71" w:rsidRPr="0066391C" w:rsidRDefault="00C73A71" w:rsidP="00B01C05">
                      <w:pPr>
                        <w:jc w:val="center"/>
                        <w:rPr>
                          <w:sz w:val="32"/>
                          <w:szCs w:val="32"/>
                        </w:rPr>
                      </w:pPr>
                      <w:r>
                        <w:rPr>
                          <w:sz w:val="32"/>
                        </w:rPr>
                        <w:t>The Purpose of Writing</w:t>
                      </w:r>
                    </w:p>
                  </w:txbxContent>
                </v:textbox>
              </v:shape>
            </w:pict>
          </mc:Fallback>
        </mc:AlternateContent>
      </w:r>
    </w:p>
    <w:p w:rsidR="00B01C05" w:rsidRPr="0072420B" w:rsidRDefault="00B01C05" w:rsidP="00B01C05">
      <w:pPr>
        <w:pStyle w:val="ListParagraph"/>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widowControl w:val="0"/>
        <w:numPr>
          <w:ilvl w:val="0"/>
          <w:numId w:val="5"/>
        </w:numPr>
        <w:autoSpaceDE w:val="0"/>
        <w:autoSpaceDN w:val="0"/>
        <w:adjustRightInd w:val="0"/>
        <w:spacing w:line="297" w:lineRule="atLeast"/>
        <w:contextualSpacing w:val="0"/>
        <w:jc w:val="both"/>
        <w:rPr>
          <w:rFonts w:asciiTheme="minorHAnsi" w:hAnsiTheme="minorHAnsi" w:cstheme="minorHAnsi"/>
        </w:rPr>
      </w:pPr>
      <w:r w:rsidRPr="0072420B">
        <w:rPr>
          <w:rFonts w:asciiTheme="minorHAnsi" w:hAnsiTheme="minorHAnsi" w:cstheme="minorHAnsi"/>
        </w:rPr>
        <w:t>Paul wrote to Thessalonica to exhort; remind and encourage them.</w:t>
      </w:r>
    </w:p>
    <w:p w:rsidR="00B01C05" w:rsidRPr="0072420B" w:rsidRDefault="00B01C05" w:rsidP="00403814">
      <w:pPr>
        <w:pStyle w:val="ListParagraph"/>
        <w:widowControl w:val="0"/>
        <w:numPr>
          <w:ilvl w:val="0"/>
          <w:numId w:val="59"/>
        </w:numPr>
        <w:autoSpaceDE w:val="0"/>
        <w:autoSpaceDN w:val="0"/>
        <w:adjustRightInd w:val="0"/>
        <w:spacing w:line="292" w:lineRule="atLeast"/>
        <w:contextualSpacing w:val="0"/>
        <w:jc w:val="both"/>
        <w:rPr>
          <w:rFonts w:asciiTheme="minorHAnsi" w:hAnsiTheme="minorHAnsi" w:cstheme="minorHAnsi"/>
        </w:rPr>
      </w:pPr>
      <w:r w:rsidRPr="0072420B">
        <w:rPr>
          <w:rFonts w:asciiTheme="minorHAnsi" w:hAnsiTheme="minorHAnsi" w:cstheme="minorHAnsi"/>
        </w:rPr>
        <w:t>2:3; 4:1; 5:14 – exhort</w:t>
      </w:r>
    </w:p>
    <w:p w:rsidR="00B01C05" w:rsidRPr="0072420B" w:rsidRDefault="00B01C05" w:rsidP="00403814">
      <w:pPr>
        <w:pStyle w:val="ListParagraph"/>
        <w:widowControl w:val="0"/>
        <w:numPr>
          <w:ilvl w:val="0"/>
          <w:numId w:val="59"/>
        </w:numPr>
        <w:autoSpaceDE w:val="0"/>
        <w:autoSpaceDN w:val="0"/>
        <w:adjustRightInd w:val="0"/>
        <w:spacing w:line="292" w:lineRule="atLeast"/>
        <w:contextualSpacing w:val="0"/>
        <w:jc w:val="both"/>
        <w:rPr>
          <w:rFonts w:asciiTheme="minorHAnsi" w:hAnsiTheme="minorHAnsi" w:cstheme="minorHAnsi"/>
        </w:rPr>
      </w:pPr>
      <w:r w:rsidRPr="0072420B">
        <w:rPr>
          <w:rFonts w:asciiTheme="minorHAnsi" w:hAnsiTheme="minorHAnsi" w:cstheme="minorHAnsi"/>
        </w:rPr>
        <w:t>1:3; 2:9 – remind</w:t>
      </w:r>
    </w:p>
    <w:p w:rsidR="00B01C05" w:rsidRPr="0072420B" w:rsidRDefault="00B01C05" w:rsidP="00403814">
      <w:pPr>
        <w:pStyle w:val="ListParagraph"/>
        <w:widowControl w:val="0"/>
        <w:numPr>
          <w:ilvl w:val="0"/>
          <w:numId w:val="59"/>
        </w:numPr>
        <w:autoSpaceDE w:val="0"/>
        <w:autoSpaceDN w:val="0"/>
        <w:adjustRightInd w:val="0"/>
        <w:spacing w:line="292" w:lineRule="atLeast"/>
        <w:contextualSpacing w:val="0"/>
        <w:jc w:val="both"/>
        <w:rPr>
          <w:rFonts w:asciiTheme="minorHAnsi" w:hAnsiTheme="minorHAnsi" w:cstheme="minorHAnsi"/>
        </w:rPr>
      </w:pPr>
      <w:r w:rsidRPr="0072420B">
        <w:rPr>
          <w:rFonts w:asciiTheme="minorHAnsi" w:hAnsiTheme="minorHAnsi" w:cstheme="minorHAnsi"/>
        </w:rPr>
        <w:t>1:2; 3:7; 4:9,18; 5:2,11,27 encourage</w:t>
      </w:r>
    </w:p>
    <w:p w:rsidR="00B01C05" w:rsidRPr="0072420B" w:rsidRDefault="00B01C05" w:rsidP="00B01C05">
      <w:pPr>
        <w:ind w:left="36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09440" behindDoc="1" locked="0" layoutInCell="1" allowOverlap="1">
                <wp:simplePos x="0" y="0"/>
                <wp:positionH relativeFrom="column">
                  <wp:posOffset>-114300</wp:posOffset>
                </wp:positionH>
                <wp:positionV relativeFrom="paragraph">
                  <wp:posOffset>149225</wp:posOffset>
                </wp:positionV>
                <wp:extent cx="1143000" cy="375285"/>
                <wp:effectExtent l="9525" t="8890" r="9525" b="6350"/>
                <wp:wrapNone/>
                <wp:docPr id="650" name="Bevel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50" o:spid="_x0000_s1101" type="#_x0000_t84" style="position:absolute;left:0;text-align:left;margin-left:-9pt;margin-top:11.75pt;width:90pt;height:29.5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" fillcolor="#eeece1 [3214]">
                <v:textbox inset="0,0,0,0">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widowControl w:val="0"/>
        <w:numPr>
          <w:ilvl w:val="0"/>
          <w:numId w:val="5"/>
        </w:numPr>
        <w:autoSpaceDE w:val="0"/>
        <w:autoSpaceDN w:val="0"/>
        <w:adjustRightInd w:val="0"/>
        <w:spacing w:line="312" w:lineRule="atLeast"/>
        <w:contextualSpacing w:val="0"/>
        <w:jc w:val="both"/>
        <w:rPr>
          <w:rFonts w:asciiTheme="minorHAnsi" w:hAnsiTheme="minorHAnsi" w:cstheme="minorHAnsi"/>
        </w:rPr>
      </w:pPr>
      <w:r w:rsidRPr="0072420B">
        <w:rPr>
          <w:rFonts w:asciiTheme="minorHAnsi" w:hAnsiTheme="minorHAnsi" w:cstheme="minorHAnsi"/>
        </w:rPr>
        <w:t>The Second Coming of Christ</w:t>
      </w:r>
    </w:p>
    <w:p w:rsidR="00B01C05" w:rsidRPr="0072420B" w:rsidRDefault="00B01C05" w:rsidP="00403814">
      <w:pPr>
        <w:pStyle w:val="ListParagraph"/>
        <w:widowControl w:val="0"/>
        <w:numPr>
          <w:ilvl w:val="0"/>
          <w:numId w:val="59"/>
        </w:numPr>
        <w:autoSpaceDE w:val="0"/>
        <w:autoSpaceDN w:val="0"/>
        <w:adjustRightInd w:val="0"/>
        <w:spacing w:line="312" w:lineRule="atLeast"/>
        <w:contextualSpacing w:val="0"/>
        <w:jc w:val="both"/>
        <w:rPr>
          <w:rFonts w:asciiTheme="minorHAnsi" w:hAnsiTheme="minorHAnsi" w:cstheme="minorHAnsi"/>
        </w:rPr>
      </w:pPr>
      <w:r w:rsidRPr="0072420B">
        <w:rPr>
          <w:rFonts w:asciiTheme="minorHAnsi" w:hAnsiTheme="minorHAnsi" w:cstheme="minorHAnsi"/>
        </w:rPr>
        <w:t>1:3,10; 2:19; 3:13; 4:13-18; 5:1-11, 23</w:t>
      </w: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10464" behindDoc="1" locked="0" layoutInCell="1" allowOverlap="1">
                <wp:simplePos x="0" y="0"/>
                <wp:positionH relativeFrom="column">
                  <wp:posOffset>-114300</wp:posOffset>
                </wp:positionH>
                <wp:positionV relativeFrom="paragraph">
                  <wp:posOffset>165100</wp:posOffset>
                </wp:positionV>
                <wp:extent cx="1219200" cy="374650"/>
                <wp:effectExtent l="9525" t="7620" r="9525" b="8255"/>
                <wp:wrapNone/>
                <wp:docPr id="649" name="Bevel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49" o:spid="_x0000_s1102" type="#_x0000_t84" style="position:absolute;margin-left:-9pt;margin-top:13pt;width:96pt;height:29.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" fillcolor="#eeece1 [3214]">
                <v:textbox inset="0,0,0,0">
                  <w:txbxContent>
                    <w:p w:rsidR="00C73A71" w:rsidRPr="0066391C" w:rsidRDefault="00C73A71" w:rsidP="00B01C05">
                      <w:pPr>
                        <w:jc w:val="center"/>
                        <w:rPr>
                          <w:sz w:val="32"/>
                          <w:szCs w:val="32"/>
                        </w:rPr>
                      </w:pPr>
                      <w:r>
                        <w:rPr>
                          <w:sz w:val="32"/>
                          <w:szCs w:val="32"/>
                        </w:rPr>
                        <w:t>The Outline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403814">
      <w:pPr>
        <w:pStyle w:val="ListParagraph"/>
        <w:widowControl w:val="0"/>
        <w:numPr>
          <w:ilvl w:val="0"/>
          <w:numId w:val="5"/>
        </w:numPr>
        <w:autoSpaceDE w:val="0"/>
        <w:autoSpaceDN w:val="0"/>
        <w:adjustRightInd w:val="0"/>
        <w:spacing w:line="312" w:lineRule="atLeast"/>
        <w:contextualSpacing w:val="0"/>
        <w:jc w:val="both"/>
        <w:rPr>
          <w:rFonts w:asciiTheme="minorHAnsi" w:hAnsiTheme="minorHAnsi" w:cstheme="minorHAnsi"/>
        </w:rPr>
      </w:pPr>
      <w:r w:rsidRPr="0072420B">
        <w:rPr>
          <w:rFonts w:asciiTheme="minorHAnsi" w:hAnsiTheme="minorHAnsi" w:cstheme="minorHAnsi"/>
        </w:rPr>
        <w:t>5 Chapters</w:t>
      </w:r>
    </w:p>
    <w:p w:rsidR="00B01C05" w:rsidRPr="0072420B" w:rsidRDefault="00B01C05" w:rsidP="00B01C05">
      <w:pPr>
        <w:pStyle w:val="ListParagraph"/>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t xml:space="preserve">I. Personal Relations to the Thessalonians </w:t>
      </w:r>
      <w:r w:rsidRPr="0072420B">
        <w:rPr>
          <w:rFonts w:asciiTheme="minorHAnsi" w:hAnsiTheme="minorHAnsi" w:cstheme="minorHAnsi"/>
        </w:rPr>
        <w:tab/>
      </w:r>
      <w:r w:rsidRPr="0072420B">
        <w:rPr>
          <w:rFonts w:asciiTheme="minorHAnsi" w:hAnsiTheme="minorHAnsi" w:cstheme="minorHAnsi"/>
        </w:rPr>
        <w:tab/>
        <w:t>Chapters 1</w:t>
      </w:r>
      <w:proofErr w:type="gramStart"/>
      <w:r w:rsidRPr="0072420B">
        <w:rPr>
          <w:rFonts w:asciiTheme="minorHAnsi" w:hAnsiTheme="minorHAnsi" w:cstheme="minorHAnsi"/>
        </w:rPr>
        <w:t>,2</w:t>
      </w:r>
      <w:proofErr w:type="gramEnd"/>
      <w:r w:rsidRPr="0072420B">
        <w:rPr>
          <w:rFonts w:asciiTheme="minorHAnsi" w:hAnsiTheme="minorHAnsi" w:cstheme="minorHAnsi"/>
        </w:rPr>
        <w:t>,&amp; 3</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t xml:space="preserve">II. Practical Instructions in Doctrine and Life </w:t>
      </w:r>
      <w:r w:rsidRPr="0072420B">
        <w:rPr>
          <w:rFonts w:asciiTheme="minorHAnsi" w:hAnsiTheme="minorHAnsi" w:cstheme="minorHAnsi"/>
        </w:rPr>
        <w:tab/>
        <w:t>Chapters 4&amp;5</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b/>
          <w:sz w:val="22"/>
          <w:szCs w:val="22"/>
        </w:rPr>
      </w:pPr>
      <w:r w:rsidRPr="0072420B">
        <w:rPr>
          <w:rFonts w:asciiTheme="minorHAnsi" w:hAnsiTheme="minorHAnsi" w:cstheme="minorHAnsi"/>
          <w:b/>
        </w:rPr>
        <w:br w:type="page"/>
      </w:r>
    </w:p>
    <w:p w:rsidR="00B01C05" w:rsidRPr="0072420B" w:rsidRDefault="00B01C05" w:rsidP="00B01C05">
      <w:pPr>
        <w:pStyle w:val="Heading2"/>
        <w:ind w:hanging="360"/>
        <w:rPr>
          <w:rFonts w:asciiTheme="minorHAnsi" w:hAnsiTheme="minorHAnsi" w:cstheme="minorHAnsi"/>
        </w:rPr>
      </w:pPr>
      <w:r w:rsidRPr="0072420B">
        <w:rPr>
          <w:rFonts w:asciiTheme="minorHAnsi" w:hAnsiTheme="minorHAnsi" w:cstheme="minorHAnsi"/>
        </w:rPr>
        <w:lastRenderedPageBreak/>
        <w:t>Introduction to I Thessalonians</w:t>
      </w:r>
    </w:p>
    <w:p w:rsidR="00B01C05" w:rsidRPr="0072420B" w:rsidRDefault="00B01C05" w:rsidP="00B01C05">
      <w:pPr>
        <w:pStyle w:val="NoSpacing"/>
        <w:ind w:left="360"/>
        <w:rPr>
          <w:rFonts w:asciiTheme="minorHAnsi" w:hAnsiTheme="minorHAnsi" w:cstheme="minorHAnsi"/>
          <w:b/>
        </w:rPr>
      </w:pPr>
    </w:p>
    <w:p w:rsidR="00B01C05" w:rsidRPr="0072420B" w:rsidRDefault="00B01C05" w:rsidP="00B01C05">
      <w:pPr>
        <w:pStyle w:val="NoSpacing"/>
        <w:ind w:firstLine="720"/>
        <w:rPr>
          <w:rFonts w:asciiTheme="minorHAnsi" w:hAnsiTheme="minorHAnsi" w:cstheme="minorHAnsi"/>
          <w:sz w:val="24"/>
          <w:szCs w:val="24"/>
        </w:rPr>
      </w:pPr>
      <w:r w:rsidRPr="0072420B">
        <w:rPr>
          <w:rFonts w:asciiTheme="minorHAnsi" w:hAnsiTheme="minorHAnsi" w:cstheme="minorHAnsi"/>
          <w:sz w:val="24"/>
          <w:szCs w:val="24"/>
        </w:rPr>
        <w:t xml:space="preserve">I Thessalonians was probably written in A.D. 51 from Corinth during Paul’s Year and half ministry there. I Thessalonians </w:t>
      </w:r>
      <w:proofErr w:type="gramStart"/>
      <w:r w:rsidRPr="0072420B">
        <w:rPr>
          <w:rFonts w:asciiTheme="minorHAnsi" w:hAnsiTheme="minorHAnsi" w:cstheme="minorHAnsi"/>
          <w:sz w:val="24"/>
          <w:szCs w:val="24"/>
        </w:rPr>
        <w:t>is</w:t>
      </w:r>
      <w:proofErr w:type="gramEnd"/>
      <w:r w:rsidRPr="0072420B">
        <w:rPr>
          <w:rFonts w:asciiTheme="minorHAnsi" w:hAnsiTheme="minorHAnsi" w:cstheme="minorHAnsi"/>
          <w:sz w:val="24"/>
          <w:szCs w:val="24"/>
        </w:rPr>
        <w:t xml:space="preserve"> one of the first epistles Paul wrote.</w:t>
      </w:r>
    </w:p>
    <w:p w:rsidR="00B01C05" w:rsidRPr="0072420B" w:rsidRDefault="00B01C05" w:rsidP="00B01C05">
      <w:pPr>
        <w:pStyle w:val="NoSpacing"/>
        <w:ind w:firstLine="720"/>
        <w:rPr>
          <w:rFonts w:asciiTheme="minorHAnsi" w:hAnsiTheme="minorHAnsi" w:cstheme="minorHAnsi"/>
          <w:sz w:val="24"/>
          <w:szCs w:val="24"/>
        </w:rPr>
      </w:pPr>
      <w:r w:rsidRPr="0072420B">
        <w:rPr>
          <w:rFonts w:asciiTheme="minorHAnsi" w:hAnsiTheme="minorHAnsi" w:cstheme="minorHAnsi"/>
          <w:sz w:val="24"/>
          <w:szCs w:val="24"/>
        </w:rPr>
        <w:t>Not much was been uncovered archaeology at the location of Thessalonica because of the modern city that sits on top of it. In 1962, an old bus station was demolished and when the area was excavated a 1</w:t>
      </w:r>
      <w:r w:rsidRPr="0072420B">
        <w:rPr>
          <w:rFonts w:asciiTheme="minorHAnsi" w:hAnsiTheme="minorHAnsi" w:cstheme="minorHAnsi"/>
          <w:sz w:val="24"/>
          <w:szCs w:val="24"/>
          <w:vertAlign w:val="superscript"/>
        </w:rPr>
        <w:t>st</w:t>
      </w:r>
      <w:r w:rsidRPr="0072420B">
        <w:rPr>
          <w:rFonts w:asciiTheme="minorHAnsi" w:hAnsiTheme="minorHAnsi" w:cstheme="minorHAnsi"/>
          <w:sz w:val="24"/>
          <w:szCs w:val="24"/>
        </w:rPr>
        <w:t xml:space="preserve"> or 2</w:t>
      </w:r>
      <w:r w:rsidRPr="0072420B">
        <w:rPr>
          <w:rFonts w:asciiTheme="minorHAnsi" w:hAnsiTheme="minorHAnsi" w:cstheme="minorHAnsi"/>
          <w:sz w:val="24"/>
          <w:szCs w:val="24"/>
          <w:vertAlign w:val="superscript"/>
        </w:rPr>
        <w:t>nd</w:t>
      </w:r>
      <w:r w:rsidRPr="0072420B">
        <w:rPr>
          <w:rFonts w:asciiTheme="minorHAnsi" w:hAnsiTheme="minorHAnsi" w:cstheme="minorHAnsi"/>
          <w:sz w:val="24"/>
          <w:szCs w:val="24"/>
        </w:rPr>
        <w:t xml:space="preserve"> century A.D. forum was uncovered. Among other things, </w:t>
      </w:r>
      <w:r w:rsidRPr="0072420B">
        <w:rPr>
          <w:rFonts w:asciiTheme="minorHAnsi" w:hAnsiTheme="minorHAnsi" w:cstheme="minorHAnsi"/>
        </w:rPr>
        <w:t>an inscription (30 B.C. to 143 A.D.) was found on the Vardar gate bearing the word “</w:t>
      </w:r>
      <w:proofErr w:type="spellStart"/>
      <w:r w:rsidRPr="0072420B">
        <w:rPr>
          <w:rFonts w:asciiTheme="minorHAnsi" w:hAnsiTheme="minorHAnsi" w:cstheme="minorHAnsi"/>
        </w:rPr>
        <w:t>politarches</w:t>
      </w:r>
      <w:proofErr w:type="spellEnd"/>
      <w:r w:rsidRPr="0072420B">
        <w:rPr>
          <w:rFonts w:asciiTheme="minorHAnsi" w:hAnsiTheme="minorHAnsi" w:cstheme="minorHAnsi"/>
        </w:rPr>
        <w:t xml:space="preserve">,” the word Luke used in reference to the officials of the city before whom Jason was brought by the mob (Acts 17:6). </w:t>
      </w:r>
    </w:p>
    <w:p w:rsidR="00B01C05" w:rsidRPr="0072420B" w:rsidRDefault="00B01C05" w:rsidP="00B01C05">
      <w:pPr>
        <w:pStyle w:val="NoSpacing"/>
        <w:ind w:firstLine="720"/>
        <w:rPr>
          <w:rFonts w:asciiTheme="minorHAnsi" w:hAnsiTheme="minorHAnsi" w:cstheme="minorHAnsi"/>
          <w:sz w:val="24"/>
          <w:szCs w:val="24"/>
        </w:rPr>
      </w:pPr>
      <w:r w:rsidRPr="0072420B">
        <w:rPr>
          <w:rFonts w:asciiTheme="minorHAnsi" w:hAnsiTheme="minorHAnsi" w:cstheme="minorHAnsi"/>
          <w:sz w:val="24"/>
          <w:szCs w:val="24"/>
        </w:rPr>
        <w:t xml:space="preserve">Paul visited Thessalonica for three weeks after he left Philippi.  He preached in the synagogue </w:t>
      </w:r>
      <w:r>
        <w:rPr>
          <w:rFonts w:asciiTheme="minorHAnsi" w:hAnsiTheme="minorHAnsi" w:cstheme="minorHAnsi"/>
          <w:sz w:val="24"/>
          <w:szCs w:val="24"/>
        </w:rPr>
        <w:t>and reasoned</w:t>
      </w:r>
      <w:r w:rsidRPr="0072420B">
        <w:rPr>
          <w:rFonts w:asciiTheme="minorHAnsi" w:hAnsiTheme="minorHAnsi" w:cstheme="minorHAnsi"/>
          <w:sz w:val="24"/>
          <w:szCs w:val="24"/>
        </w:rPr>
        <w:t xml:space="preserve"> out of the Scriptures that Jesus was the Christ. There was mixed success at Thessalonica for Paul but the opposition eventually made it wise to leave. Paul visited Berea, Athens and then Corinth at which he writes </w:t>
      </w:r>
      <w:r>
        <w:rPr>
          <w:rFonts w:asciiTheme="minorHAnsi" w:hAnsiTheme="minorHAnsi" w:cstheme="minorHAnsi"/>
          <w:sz w:val="24"/>
          <w:szCs w:val="24"/>
        </w:rPr>
        <w:t>this epistle</w:t>
      </w:r>
      <w:r w:rsidRPr="0072420B">
        <w:rPr>
          <w:rFonts w:asciiTheme="minorHAnsi" w:hAnsiTheme="minorHAnsi" w:cstheme="minorHAnsi"/>
          <w:sz w:val="24"/>
          <w:szCs w:val="24"/>
        </w:rPr>
        <w:t>.</w:t>
      </w:r>
    </w:p>
    <w:p w:rsidR="00B01C05" w:rsidRPr="0072420B" w:rsidRDefault="00B01C05" w:rsidP="00B01C05">
      <w:pPr>
        <w:pStyle w:val="NoSpacing"/>
        <w:ind w:firstLine="720"/>
        <w:rPr>
          <w:rFonts w:asciiTheme="minorHAnsi" w:hAnsiTheme="minorHAnsi" w:cstheme="minorHAnsi"/>
          <w:sz w:val="24"/>
          <w:szCs w:val="24"/>
        </w:rPr>
      </w:pPr>
    </w:p>
    <w:p w:rsidR="00B01C05" w:rsidRPr="0072420B" w:rsidRDefault="00B01C05" w:rsidP="00403814">
      <w:pPr>
        <w:pStyle w:val="Heading2"/>
        <w:keepNext/>
        <w:numPr>
          <w:ilvl w:val="0"/>
          <w:numId w:val="43"/>
        </w:numPr>
        <w:rPr>
          <w:rFonts w:asciiTheme="minorHAnsi" w:hAnsiTheme="minorHAnsi" w:cstheme="minorHAnsi"/>
        </w:rPr>
      </w:pPr>
      <w:r w:rsidRPr="0072420B">
        <w:rPr>
          <w:rFonts w:asciiTheme="minorHAnsi" w:hAnsiTheme="minorHAnsi" w:cstheme="minorHAnsi"/>
        </w:rPr>
        <w:t>Personal Relations to the Thessalonians 1:1 - 3:13</w:t>
      </w:r>
    </w:p>
    <w:p w:rsidR="00B01C05" w:rsidRPr="0072420B" w:rsidRDefault="00B01C05" w:rsidP="00B01C05">
      <w:pPr>
        <w:pStyle w:val="Heading3"/>
        <w:ind w:firstLine="0"/>
        <w:rPr>
          <w:rFonts w:asciiTheme="minorHAnsi" w:hAnsiTheme="minorHAnsi" w:cstheme="minorHAnsi"/>
        </w:rPr>
      </w:pPr>
    </w:p>
    <w:p w:rsidR="00B01C05"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Grace and Peace from God to them</w:t>
      </w:r>
    </w:p>
    <w:p w:rsidR="00B01C05" w:rsidRPr="000320EE" w:rsidRDefault="00B01C05" w:rsidP="00B01C05">
      <w:pPr>
        <w:pStyle w:val="Heading3"/>
        <w:ind w:firstLine="0"/>
        <w:rPr>
          <w:rFonts w:asciiTheme="minorHAnsi" w:hAnsiTheme="minorHAnsi" w:cstheme="minorHAnsi"/>
        </w:rPr>
      </w:pPr>
      <w:r w:rsidRPr="000320EE">
        <w:rPr>
          <w:rFonts w:asciiTheme="minorHAnsi" w:hAnsiTheme="minorHAnsi" w:cstheme="minorHAnsi"/>
        </w:rPr>
        <w:t>“Grace be unto you, and peace, from God our Father, and the Lord Jesus Christ”</w:t>
      </w:r>
    </w:p>
    <w:p w:rsidR="00B01C05" w:rsidRDefault="00B01C05" w:rsidP="00403814">
      <w:pPr>
        <w:pStyle w:val="ListParagraph"/>
        <w:numPr>
          <w:ilvl w:val="0"/>
          <w:numId w:val="99"/>
        </w:numPr>
        <w:contextualSpacing w:val="0"/>
        <w:rPr>
          <w:rFonts w:asciiTheme="minorHAnsi" w:hAnsiTheme="minorHAnsi" w:cstheme="minorHAnsi"/>
        </w:rPr>
      </w:pPr>
      <w:r w:rsidRPr="0072420B">
        <w:rPr>
          <w:rFonts w:asciiTheme="minorHAnsi" w:hAnsiTheme="minorHAnsi" w:cstheme="minorHAnsi"/>
        </w:rPr>
        <w:t>Paul was writing by Divine inspiration</w:t>
      </w:r>
    </w:p>
    <w:p w:rsidR="00B01C05" w:rsidRDefault="00B01C05" w:rsidP="00403814">
      <w:pPr>
        <w:pStyle w:val="ListParagraph"/>
        <w:numPr>
          <w:ilvl w:val="0"/>
          <w:numId w:val="99"/>
        </w:numPr>
        <w:contextualSpacing w:val="0"/>
        <w:rPr>
          <w:rFonts w:asciiTheme="minorHAnsi" w:hAnsiTheme="minorHAnsi" w:cstheme="minorHAnsi"/>
        </w:rPr>
      </w:pPr>
      <w:r w:rsidRPr="0072420B">
        <w:rPr>
          <w:rFonts w:asciiTheme="minorHAnsi" w:hAnsiTheme="minorHAnsi" w:cstheme="minorHAnsi"/>
        </w:rPr>
        <w:t>Paul received more wisdom and revelation as he was obedient to God to give what he had already received.</w:t>
      </w:r>
    </w:p>
    <w:p w:rsidR="00B01C05" w:rsidRDefault="00B01C05" w:rsidP="00403814">
      <w:pPr>
        <w:pStyle w:val="ListParagraph"/>
        <w:numPr>
          <w:ilvl w:val="1"/>
          <w:numId w:val="99"/>
        </w:numPr>
        <w:contextualSpacing w:val="0"/>
        <w:rPr>
          <w:rFonts w:asciiTheme="minorHAnsi" w:hAnsiTheme="minorHAnsi" w:cstheme="minorHAnsi"/>
        </w:rPr>
      </w:pPr>
      <w:r w:rsidRPr="000320EE">
        <w:rPr>
          <w:rFonts w:asciiTheme="minorHAnsi" w:hAnsiTheme="minorHAnsi" w:cstheme="minorHAnsi"/>
        </w:rPr>
        <w:t>“reasoned with them out of the scriptures”</w:t>
      </w:r>
    </w:p>
    <w:p w:rsidR="00B01C05" w:rsidRPr="000320EE" w:rsidRDefault="00B01C05" w:rsidP="00403814">
      <w:pPr>
        <w:pStyle w:val="ListParagraph"/>
        <w:numPr>
          <w:ilvl w:val="1"/>
          <w:numId w:val="99"/>
        </w:numPr>
        <w:contextualSpacing w:val="0"/>
        <w:rPr>
          <w:rFonts w:asciiTheme="minorHAnsi" w:hAnsiTheme="minorHAnsi" w:cstheme="minorHAnsi"/>
        </w:rPr>
      </w:pPr>
      <w:r w:rsidRPr="000320EE">
        <w:rPr>
          <w:rFonts w:asciiTheme="minorHAnsi" w:hAnsiTheme="minorHAnsi" w:cstheme="minorHAnsi"/>
        </w:rPr>
        <w:t>Opening and alleging,  Jesus is the Christ</w:t>
      </w:r>
    </w:p>
    <w:p w:rsidR="00B01C05" w:rsidRPr="0072420B" w:rsidRDefault="00B01C05" w:rsidP="00403814">
      <w:pPr>
        <w:pStyle w:val="ListParagraph"/>
        <w:numPr>
          <w:ilvl w:val="3"/>
          <w:numId w:val="99"/>
        </w:numPr>
        <w:ind w:left="2160"/>
        <w:contextualSpacing w:val="0"/>
        <w:rPr>
          <w:rFonts w:asciiTheme="minorHAnsi" w:hAnsiTheme="minorHAnsi" w:cstheme="minorHAnsi"/>
        </w:rPr>
      </w:pPr>
      <w:r w:rsidRPr="0072420B">
        <w:rPr>
          <w:rFonts w:asciiTheme="minorHAnsi" w:hAnsiTheme="minorHAnsi" w:cstheme="minorHAnsi"/>
        </w:rPr>
        <w:t>Christ must needs have suffered</w:t>
      </w:r>
    </w:p>
    <w:p w:rsidR="00B01C05" w:rsidRPr="0072420B" w:rsidRDefault="00B01C05" w:rsidP="00403814">
      <w:pPr>
        <w:pStyle w:val="ListParagraph"/>
        <w:numPr>
          <w:ilvl w:val="3"/>
          <w:numId w:val="99"/>
        </w:numPr>
        <w:ind w:left="2160"/>
        <w:contextualSpacing w:val="0"/>
        <w:rPr>
          <w:rFonts w:asciiTheme="minorHAnsi" w:hAnsiTheme="minorHAnsi" w:cstheme="minorHAnsi"/>
        </w:rPr>
      </w:pPr>
      <w:r w:rsidRPr="0072420B">
        <w:rPr>
          <w:rFonts w:asciiTheme="minorHAnsi" w:hAnsiTheme="minorHAnsi" w:cstheme="minorHAnsi"/>
        </w:rPr>
        <w:t xml:space="preserve"> “Christ” - risen again from the dead</w:t>
      </w:r>
    </w:p>
    <w:p w:rsidR="00B01C05" w:rsidRDefault="00B01C05" w:rsidP="00403814">
      <w:pPr>
        <w:pStyle w:val="ListParagraph"/>
        <w:numPr>
          <w:ilvl w:val="3"/>
          <w:numId w:val="99"/>
        </w:numPr>
        <w:ind w:left="2160"/>
        <w:contextualSpacing w:val="0"/>
        <w:rPr>
          <w:rFonts w:asciiTheme="minorHAnsi" w:hAnsiTheme="minorHAnsi" w:cstheme="minorHAnsi"/>
        </w:rPr>
      </w:pPr>
      <w:r w:rsidRPr="0072420B">
        <w:rPr>
          <w:rFonts w:asciiTheme="minorHAnsi" w:hAnsiTheme="minorHAnsi" w:cstheme="minorHAnsi"/>
        </w:rPr>
        <w:t>Jesus, whom I preach unto you, is Christ.</w:t>
      </w:r>
    </w:p>
    <w:p w:rsidR="00B01C05" w:rsidRPr="00937895" w:rsidRDefault="00B01C05" w:rsidP="00403814">
      <w:pPr>
        <w:pStyle w:val="ListParagraph"/>
        <w:numPr>
          <w:ilvl w:val="0"/>
          <w:numId w:val="99"/>
        </w:numPr>
        <w:contextualSpacing w:val="0"/>
        <w:rPr>
          <w:rFonts w:asciiTheme="minorHAnsi" w:hAnsiTheme="minorHAnsi" w:cstheme="minorHAnsi"/>
        </w:rPr>
      </w:pPr>
      <w:r w:rsidRPr="0072420B">
        <w:rPr>
          <w:rFonts w:asciiTheme="minorHAnsi" w:hAnsiTheme="minorHAnsi" w:cstheme="minorHAnsi"/>
        </w:rPr>
        <w:t>Paul pioneered this church through much opposition and persecution</w:t>
      </w:r>
      <w:r>
        <w:rPr>
          <w:rFonts w:asciiTheme="minorHAnsi" w:hAnsiTheme="minorHAnsi" w:cstheme="minorHAnsi"/>
        </w:rPr>
        <w:t xml:space="preserve"> and n</w:t>
      </w:r>
      <w:r w:rsidRPr="00937895">
        <w:rPr>
          <w:rFonts w:asciiTheme="minorHAnsi" w:hAnsiTheme="minorHAnsi" w:cstheme="minorHAnsi"/>
        </w:rPr>
        <w:t>ow he could write to them</w:t>
      </w:r>
      <w:r>
        <w:rPr>
          <w:rFonts w:asciiTheme="minorHAnsi" w:hAnsiTheme="minorHAnsi" w:cstheme="minorHAnsi"/>
        </w:rPr>
        <w:t xml:space="preserve"> -- </w:t>
      </w:r>
      <w:r w:rsidRPr="00937895">
        <w:rPr>
          <w:rFonts w:asciiTheme="minorHAnsi" w:hAnsiTheme="minorHAnsi" w:cstheme="minorHAnsi"/>
        </w:rPr>
        <w:t xml:space="preserve">“unto the </w:t>
      </w:r>
      <w:r w:rsidRPr="00937895">
        <w:rPr>
          <w:rFonts w:asciiTheme="minorHAnsi" w:hAnsiTheme="minorHAnsi" w:cstheme="minorHAnsi"/>
          <w:u w:val="single"/>
        </w:rPr>
        <w:t>church</w:t>
      </w:r>
      <w:r w:rsidRPr="00937895">
        <w:rPr>
          <w:rFonts w:asciiTheme="minorHAnsi" w:hAnsiTheme="minorHAnsi" w:cstheme="minorHAnsi"/>
        </w:rPr>
        <w:t xml:space="preserve"> of the Thessalonians ”</w:t>
      </w:r>
    </w:p>
    <w:p w:rsidR="00B01C05" w:rsidRPr="0072420B" w:rsidRDefault="00B01C05" w:rsidP="00B01C05">
      <w:pPr>
        <w:ind w:left="1080"/>
        <w:rPr>
          <w:rFonts w:asciiTheme="minorHAnsi" w:hAnsiTheme="minorHAnsi" w:cstheme="minorHAnsi"/>
        </w:rPr>
      </w:pPr>
    </w:p>
    <w:p w:rsidR="00B01C05"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Thanksgiving for them 1:2-10</w:t>
      </w:r>
    </w:p>
    <w:p w:rsidR="00B01C05" w:rsidRDefault="00B01C05" w:rsidP="00403814">
      <w:pPr>
        <w:pStyle w:val="Heading3"/>
        <w:numPr>
          <w:ilvl w:val="1"/>
          <w:numId w:val="44"/>
        </w:numPr>
        <w:rPr>
          <w:rFonts w:asciiTheme="minorHAnsi" w:hAnsiTheme="minorHAnsi" w:cstheme="minorHAnsi"/>
        </w:rPr>
      </w:pPr>
      <w:r w:rsidRPr="0072420B">
        <w:rPr>
          <w:rFonts w:asciiTheme="minorHAnsi" w:hAnsiTheme="minorHAnsi" w:cstheme="minorHAnsi"/>
        </w:rPr>
        <w:t>Because of their Christian virtues 1:3</w:t>
      </w:r>
    </w:p>
    <w:p w:rsidR="00B01C05" w:rsidRDefault="00B01C05" w:rsidP="00403814">
      <w:pPr>
        <w:pStyle w:val="Heading3"/>
        <w:numPr>
          <w:ilvl w:val="2"/>
          <w:numId w:val="44"/>
        </w:numPr>
        <w:rPr>
          <w:rFonts w:asciiTheme="minorHAnsi" w:hAnsiTheme="minorHAnsi" w:cstheme="minorHAnsi"/>
        </w:rPr>
      </w:pPr>
      <w:r w:rsidRPr="0072420B">
        <w:rPr>
          <w:rFonts w:asciiTheme="minorHAnsi" w:hAnsiTheme="minorHAnsi" w:cstheme="minorHAnsi"/>
        </w:rPr>
        <w:t>Work of faith</w:t>
      </w:r>
    </w:p>
    <w:p w:rsidR="00B01C05" w:rsidRDefault="00B01C05" w:rsidP="00403814">
      <w:pPr>
        <w:pStyle w:val="Heading3"/>
        <w:numPr>
          <w:ilvl w:val="0"/>
          <w:numId w:val="59"/>
        </w:numPr>
        <w:ind w:left="360"/>
        <w:rPr>
          <w:rFonts w:asciiTheme="minorHAnsi" w:hAnsiTheme="minorHAnsi" w:cstheme="minorHAnsi"/>
        </w:rPr>
      </w:pPr>
      <w:r w:rsidRPr="000320EE">
        <w:rPr>
          <w:rFonts w:asciiTheme="minorHAnsi" w:hAnsiTheme="minorHAnsi" w:cstheme="minorHAnsi"/>
        </w:rPr>
        <w:t>Faith is demonstrated by judging, preaching and living the (Gospel) truth itself:--assurance, belief, fidelity shown in their everyday life.</w:t>
      </w:r>
    </w:p>
    <w:p w:rsidR="00B01C05" w:rsidRDefault="00B01C05" w:rsidP="00403814">
      <w:pPr>
        <w:pStyle w:val="Heading3"/>
        <w:numPr>
          <w:ilvl w:val="0"/>
          <w:numId w:val="59"/>
        </w:numPr>
        <w:ind w:left="360"/>
        <w:rPr>
          <w:rFonts w:asciiTheme="minorHAnsi" w:hAnsiTheme="minorHAnsi" w:cstheme="minorHAnsi"/>
        </w:rPr>
      </w:pPr>
      <w:r w:rsidRPr="000320EE">
        <w:rPr>
          <w:rFonts w:asciiTheme="minorHAnsi" w:hAnsiTheme="minorHAnsi" w:cstheme="minorHAnsi"/>
        </w:rPr>
        <w:t>Judging righteously with the Scripture</w:t>
      </w:r>
    </w:p>
    <w:p w:rsidR="00B01C05" w:rsidRDefault="00B01C05" w:rsidP="00403814">
      <w:pPr>
        <w:pStyle w:val="Heading3"/>
        <w:numPr>
          <w:ilvl w:val="0"/>
          <w:numId w:val="59"/>
        </w:numPr>
        <w:ind w:left="360"/>
        <w:rPr>
          <w:rFonts w:asciiTheme="minorHAnsi" w:hAnsiTheme="minorHAnsi" w:cstheme="minorHAnsi"/>
        </w:rPr>
      </w:pPr>
      <w:r w:rsidRPr="000320EE">
        <w:rPr>
          <w:rFonts w:asciiTheme="minorHAnsi" w:hAnsiTheme="minorHAnsi" w:cstheme="minorHAnsi"/>
        </w:rPr>
        <w:t xml:space="preserve">Preaching Jesus Christ is Lord and </w:t>
      </w:r>
      <w:proofErr w:type="spellStart"/>
      <w:r w:rsidRPr="000320EE">
        <w:rPr>
          <w:rFonts w:asciiTheme="minorHAnsi" w:hAnsiTheme="minorHAnsi" w:cstheme="minorHAnsi"/>
        </w:rPr>
        <w:t>Saviour</w:t>
      </w:r>
      <w:proofErr w:type="spellEnd"/>
    </w:p>
    <w:p w:rsidR="00B01C05" w:rsidRPr="000320EE" w:rsidRDefault="00B01C05" w:rsidP="00403814">
      <w:pPr>
        <w:pStyle w:val="Heading3"/>
        <w:numPr>
          <w:ilvl w:val="0"/>
          <w:numId w:val="59"/>
        </w:numPr>
        <w:ind w:left="360"/>
        <w:rPr>
          <w:rFonts w:asciiTheme="minorHAnsi" w:hAnsiTheme="minorHAnsi" w:cstheme="minorHAnsi"/>
        </w:rPr>
      </w:pPr>
      <w:r w:rsidRPr="000320EE">
        <w:rPr>
          <w:rFonts w:asciiTheme="minorHAnsi" w:hAnsiTheme="minorHAnsi" w:cstheme="minorHAnsi"/>
        </w:rPr>
        <w:t>Living Holy according to the scripture</w:t>
      </w:r>
    </w:p>
    <w:p w:rsidR="00B01C05" w:rsidRPr="0072420B" w:rsidRDefault="00B01C05" w:rsidP="00403814">
      <w:pPr>
        <w:pStyle w:val="Heading3"/>
        <w:numPr>
          <w:ilvl w:val="2"/>
          <w:numId w:val="44"/>
        </w:numPr>
        <w:rPr>
          <w:rFonts w:asciiTheme="minorHAnsi" w:hAnsiTheme="minorHAnsi" w:cstheme="minorHAnsi"/>
        </w:rPr>
      </w:pPr>
      <w:r w:rsidRPr="0072420B">
        <w:rPr>
          <w:rFonts w:asciiTheme="minorHAnsi" w:hAnsiTheme="minorHAnsi" w:cstheme="minorHAnsi"/>
        </w:rPr>
        <w:t>Labor of love</w:t>
      </w:r>
    </w:p>
    <w:p w:rsidR="00B01C05" w:rsidRPr="000320EE" w:rsidRDefault="00B01C05" w:rsidP="00403814">
      <w:pPr>
        <w:pStyle w:val="ListParagraph"/>
        <w:numPr>
          <w:ilvl w:val="0"/>
          <w:numId w:val="59"/>
        </w:numPr>
        <w:ind w:left="360"/>
        <w:contextualSpacing w:val="0"/>
        <w:rPr>
          <w:rFonts w:asciiTheme="minorHAnsi" w:hAnsiTheme="minorHAnsi" w:cstheme="minorHAnsi"/>
        </w:rPr>
      </w:pPr>
      <w:r w:rsidRPr="000320EE">
        <w:rPr>
          <w:rFonts w:asciiTheme="minorHAnsi" w:hAnsiTheme="minorHAnsi" w:cstheme="minorHAnsi"/>
        </w:rPr>
        <w:t>Love is manifested from God to them to others</w:t>
      </w:r>
    </w:p>
    <w:p w:rsidR="00B01C05" w:rsidRPr="0072420B" w:rsidRDefault="00B01C05" w:rsidP="00403814">
      <w:pPr>
        <w:pStyle w:val="Heading3"/>
        <w:numPr>
          <w:ilvl w:val="2"/>
          <w:numId w:val="44"/>
        </w:numPr>
        <w:rPr>
          <w:rFonts w:asciiTheme="minorHAnsi" w:hAnsiTheme="minorHAnsi" w:cstheme="minorHAnsi"/>
        </w:rPr>
      </w:pPr>
      <w:r w:rsidRPr="0072420B">
        <w:rPr>
          <w:rFonts w:asciiTheme="minorHAnsi" w:hAnsiTheme="minorHAnsi" w:cstheme="minorHAnsi"/>
        </w:rPr>
        <w:t>Patience of hope</w:t>
      </w:r>
    </w:p>
    <w:p w:rsidR="00B01C05" w:rsidRPr="0072420B" w:rsidRDefault="00B01C05" w:rsidP="00403814">
      <w:pPr>
        <w:pStyle w:val="Heading3"/>
        <w:numPr>
          <w:ilvl w:val="0"/>
          <w:numId w:val="59"/>
        </w:numPr>
        <w:ind w:left="360"/>
        <w:rPr>
          <w:rFonts w:asciiTheme="minorHAnsi" w:hAnsiTheme="minorHAnsi" w:cstheme="minorHAnsi"/>
        </w:rPr>
      </w:pPr>
      <w:r w:rsidRPr="0072420B">
        <w:rPr>
          <w:rFonts w:asciiTheme="minorHAnsi" w:hAnsiTheme="minorHAnsi" w:cstheme="minorHAnsi"/>
        </w:rPr>
        <w:t xml:space="preserve">Hope </w:t>
      </w:r>
      <w:r>
        <w:rPr>
          <w:rFonts w:asciiTheme="minorHAnsi" w:hAnsiTheme="minorHAnsi" w:cstheme="minorHAnsi"/>
        </w:rPr>
        <w:t>is proved by remaining anchored</w:t>
      </w:r>
      <w:r w:rsidRPr="0072420B">
        <w:rPr>
          <w:rFonts w:asciiTheme="minorHAnsi" w:hAnsiTheme="minorHAnsi" w:cstheme="minorHAnsi"/>
        </w:rPr>
        <w:t xml:space="preserve"> in God the Father and in Lord Jesus Christ through every storm.</w:t>
      </w:r>
    </w:p>
    <w:p w:rsidR="00B01C05" w:rsidRPr="0072420B" w:rsidRDefault="00B01C05" w:rsidP="00403814">
      <w:pPr>
        <w:pStyle w:val="Heading3"/>
        <w:numPr>
          <w:ilvl w:val="1"/>
          <w:numId w:val="44"/>
        </w:numPr>
        <w:rPr>
          <w:rFonts w:asciiTheme="minorHAnsi" w:hAnsiTheme="minorHAnsi" w:cstheme="minorHAnsi"/>
        </w:rPr>
      </w:pPr>
      <w:r w:rsidRPr="0072420B">
        <w:rPr>
          <w:rFonts w:asciiTheme="minorHAnsi" w:hAnsiTheme="minorHAnsi" w:cstheme="minorHAnsi"/>
        </w:rPr>
        <w:lastRenderedPageBreak/>
        <w:t>Because of their divine election 1:4-7</w:t>
      </w:r>
    </w:p>
    <w:p w:rsidR="00B01C05" w:rsidRPr="0072420B" w:rsidRDefault="00B01C05" w:rsidP="00403814">
      <w:pPr>
        <w:pStyle w:val="Heading5"/>
        <w:numPr>
          <w:ilvl w:val="2"/>
          <w:numId w:val="44"/>
        </w:numPr>
        <w:rPr>
          <w:rFonts w:asciiTheme="minorHAnsi" w:hAnsiTheme="minorHAnsi" w:cstheme="minorHAnsi"/>
        </w:rPr>
      </w:pPr>
      <w:r w:rsidRPr="0072420B">
        <w:rPr>
          <w:rFonts w:asciiTheme="minorHAnsi" w:hAnsiTheme="minorHAnsi" w:cstheme="minorHAnsi"/>
        </w:rPr>
        <w:t>The assurance of their election 1:4</w:t>
      </w:r>
      <w:proofErr w:type="gramStart"/>
      <w:r w:rsidRPr="0072420B">
        <w:rPr>
          <w:rFonts w:asciiTheme="minorHAnsi" w:hAnsiTheme="minorHAnsi" w:cstheme="minorHAnsi"/>
        </w:rPr>
        <w:t>,5</w:t>
      </w:r>
      <w:proofErr w:type="gramEnd"/>
    </w:p>
    <w:p w:rsidR="00B01C05" w:rsidRPr="0072420B" w:rsidRDefault="00B01C05" w:rsidP="00403814">
      <w:pPr>
        <w:pStyle w:val="Heading5"/>
        <w:numPr>
          <w:ilvl w:val="2"/>
          <w:numId w:val="44"/>
        </w:numPr>
        <w:rPr>
          <w:rFonts w:asciiTheme="minorHAnsi" w:hAnsiTheme="minorHAnsi" w:cstheme="minorHAnsi"/>
        </w:rPr>
      </w:pPr>
      <w:r w:rsidRPr="0072420B">
        <w:rPr>
          <w:rFonts w:asciiTheme="minorHAnsi" w:hAnsiTheme="minorHAnsi" w:cstheme="minorHAnsi"/>
        </w:rPr>
        <w:t>The proof of assurance 1:5 (The power of the Holy Ghost)</w:t>
      </w:r>
    </w:p>
    <w:p w:rsidR="00B01C05" w:rsidRPr="0072420B" w:rsidRDefault="00B01C05" w:rsidP="00403814">
      <w:pPr>
        <w:pStyle w:val="Heading5"/>
        <w:numPr>
          <w:ilvl w:val="2"/>
          <w:numId w:val="44"/>
        </w:numPr>
        <w:rPr>
          <w:rFonts w:asciiTheme="minorHAnsi" w:hAnsiTheme="minorHAnsi" w:cstheme="minorHAnsi"/>
        </w:rPr>
      </w:pPr>
      <w:r w:rsidRPr="0072420B">
        <w:rPr>
          <w:rFonts w:asciiTheme="minorHAnsi" w:hAnsiTheme="minorHAnsi" w:cstheme="minorHAnsi"/>
        </w:rPr>
        <w:t>The reason of assurance 1:6</w:t>
      </w:r>
    </w:p>
    <w:p w:rsidR="00B01C05" w:rsidRPr="0072420B" w:rsidRDefault="00B01C05" w:rsidP="00403814">
      <w:pPr>
        <w:pStyle w:val="Heading5"/>
        <w:numPr>
          <w:ilvl w:val="3"/>
          <w:numId w:val="44"/>
        </w:numPr>
        <w:rPr>
          <w:rFonts w:asciiTheme="minorHAnsi" w:hAnsiTheme="minorHAnsi" w:cstheme="minorHAnsi"/>
        </w:rPr>
      </w:pPr>
      <w:r w:rsidRPr="0072420B">
        <w:rPr>
          <w:rFonts w:asciiTheme="minorHAnsi" w:hAnsiTheme="minorHAnsi" w:cstheme="minorHAnsi"/>
        </w:rPr>
        <w:t xml:space="preserve">They received the Word </w:t>
      </w:r>
      <w:proofErr w:type="gramStart"/>
      <w:r w:rsidRPr="0072420B">
        <w:rPr>
          <w:rFonts w:asciiTheme="minorHAnsi" w:hAnsiTheme="minorHAnsi" w:cstheme="minorHAnsi"/>
        </w:rPr>
        <w:t>1 :</w:t>
      </w:r>
      <w:proofErr w:type="gramEnd"/>
      <w:r w:rsidRPr="0072420B">
        <w:rPr>
          <w:rFonts w:asciiTheme="minorHAnsi" w:hAnsiTheme="minorHAnsi" w:cstheme="minorHAnsi"/>
        </w:rPr>
        <w:t>6; 2: 13</w:t>
      </w:r>
    </w:p>
    <w:p w:rsidR="00B01C05" w:rsidRPr="0072420B" w:rsidRDefault="00B01C05" w:rsidP="00403814">
      <w:pPr>
        <w:pStyle w:val="Heading5"/>
        <w:numPr>
          <w:ilvl w:val="3"/>
          <w:numId w:val="44"/>
        </w:numPr>
        <w:rPr>
          <w:rFonts w:asciiTheme="minorHAnsi" w:hAnsiTheme="minorHAnsi" w:cstheme="minorHAnsi"/>
        </w:rPr>
      </w:pPr>
      <w:r w:rsidRPr="0072420B">
        <w:rPr>
          <w:rFonts w:asciiTheme="minorHAnsi" w:hAnsiTheme="minorHAnsi" w:cstheme="minorHAnsi"/>
        </w:rPr>
        <w:t>They received the Holy Ghost 1:6</w:t>
      </w:r>
    </w:p>
    <w:p w:rsidR="00B01C05" w:rsidRPr="0072420B" w:rsidRDefault="00B01C05" w:rsidP="00403814">
      <w:pPr>
        <w:pStyle w:val="Heading5"/>
        <w:widowControl w:val="0"/>
        <w:numPr>
          <w:ilvl w:val="2"/>
          <w:numId w:val="44"/>
        </w:numPr>
        <w:autoSpaceDE w:val="0"/>
        <w:autoSpaceDN w:val="0"/>
        <w:adjustRightInd w:val="0"/>
        <w:spacing w:line="240" w:lineRule="atLeast"/>
        <w:jc w:val="both"/>
        <w:rPr>
          <w:rFonts w:asciiTheme="minorHAnsi" w:hAnsiTheme="minorHAnsi" w:cstheme="minorHAnsi"/>
        </w:rPr>
      </w:pPr>
      <w:r w:rsidRPr="0072420B">
        <w:rPr>
          <w:rFonts w:asciiTheme="minorHAnsi" w:hAnsiTheme="minorHAnsi" w:cstheme="minorHAnsi"/>
        </w:rPr>
        <w:t>The results of the assurance 1:7-9</w:t>
      </w:r>
    </w:p>
    <w:p w:rsidR="00B01C05" w:rsidRPr="0072420B" w:rsidRDefault="00B01C05" w:rsidP="00403814">
      <w:pPr>
        <w:pStyle w:val="Heading5"/>
        <w:widowControl w:val="0"/>
        <w:numPr>
          <w:ilvl w:val="3"/>
          <w:numId w:val="44"/>
        </w:numPr>
        <w:autoSpaceDE w:val="0"/>
        <w:autoSpaceDN w:val="0"/>
        <w:adjustRightInd w:val="0"/>
        <w:spacing w:line="240" w:lineRule="atLeast"/>
        <w:jc w:val="both"/>
        <w:rPr>
          <w:rFonts w:asciiTheme="minorHAnsi" w:hAnsiTheme="minorHAnsi" w:cstheme="minorHAnsi"/>
        </w:rPr>
      </w:pPr>
      <w:r w:rsidRPr="0072420B">
        <w:rPr>
          <w:rFonts w:asciiTheme="minorHAnsi" w:hAnsiTheme="minorHAnsi" w:cstheme="minorHAnsi"/>
        </w:rPr>
        <w:t>Become ensamples 1:7</w:t>
      </w:r>
    </w:p>
    <w:p w:rsidR="00B01C05" w:rsidRDefault="00B01C05" w:rsidP="00403814">
      <w:pPr>
        <w:pStyle w:val="Heading5"/>
        <w:widowControl w:val="0"/>
        <w:numPr>
          <w:ilvl w:val="3"/>
          <w:numId w:val="44"/>
        </w:numPr>
        <w:autoSpaceDE w:val="0"/>
        <w:autoSpaceDN w:val="0"/>
        <w:adjustRightInd w:val="0"/>
        <w:spacing w:line="240" w:lineRule="atLeast"/>
        <w:jc w:val="both"/>
        <w:rPr>
          <w:rFonts w:asciiTheme="minorHAnsi" w:hAnsiTheme="minorHAnsi" w:cstheme="minorHAnsi"/>
        </w:rPr>
      </w:pPr>
      <w:r w:rsidRPr="0072420B">
        <w:rPr>
          <w:rFonts w:asciiTheme="minorHAnsi" w:hAnsiTheme="minorHAnsi" w:cstheme="minorHAnsi"/>
        </w:rPr>
        <w:t>Turned from idols to serve the living and the true God 1:9</w:t>
      </w:r>
    </w:p>
    <w:p w:rsidR="00B01C05" w:rsidRPr="00CE0F38" w:rsidRDefault="00B01C05" w:rsidP="00B01C05"/>
    <w:p w:rsidR="00B01C05" w:rsidRPr="00CE0F38" w:rsidRDefault="00B01C05" w:rsidP="00403814">
      <w:pPr>
        <w:pStyle w:val="Heading3"/>
        <w:numPr>
          <w:ilvl w:val="0"/>
          <w:numId w:val="44"/>
        </w:numPr>
        <w:rPr>
          <w:rFonts w:asciiTheme="minorHAnsi" w:hAnsiTheme="minorHAnsi" w:cstheme="minorHAnsi"/>
          <w:i/>
          <w:iCs/>
        </w:rPr>
      </w:pPr>
      <w:r w:rsidRPr="0072420B">
        <w:rPr>
          <w:rFonts w:asciiTheme="minorHAnsi" w:hAnsiTheme="minorHAnsi" w:cstheme="minorHAnsi"/>
        </w:rPr>
        <w:t xml:space="preserve">The revelation of Jesus 1:10 </w:t>
      </w:r>
      <w:r>
        <w:rPr>
          <w:rFonts w:asciiTheme="minorHAnsi" w:hAnsiTheme="minorHAnsi" w:cstheme="minorHAnsi"/>
        </w:rPr>
        <w:t xml:space="preserve">– </w:t>
      </w:r>
      <w:r w:rsidRPr="00CE0F38">
        <w:rPr>
          <w:rFonts w:asciiTheme="minorHAnsi" w:hAnsiTheme="minorHAnsi" w:cstheme="minorHAnsi"/>
          <w:i/>
        </w:rPr>
        <w:t>The Father's Son from Heaven</w:t>
      </w:r>
    </w:p>
    <w:p w:rsidR="00B01C05" w:rsidRPr="0072420B" w:rsidRDefault="00B01C05" w:rsidP="00403814">
      <w:pPr>
        <w:pStyle w:val="Heading5"/>
        <w:numPr>
          <w:ilvl w:val="0"/>
          <w:numId w:val="46"/>
        </w:numPr>
        <w:ind w:left="1080"/>
      </w:pPr>
      <w:r w:rsidRPr="0072420B">
        <w:t>We must wait for Him to reveal Himself</w:t>
      </w:r>
    </w:p>
    <w:p w:rsidR="00B01C05" w:rsidRPr="0072420B" w:rsidRDefault="00B01C05" w:rsidP="00403814">
      <w:pPr>
        <w:pStyle w:val="Heading5"/>
        <w:numPr>
          <w:ilvl w:val="0"/>
          <w:numId w:val="46"/>
        </w:numPr>
        <w:ind w:left="1080"/>
      </w:pPr>
      <w:r w:rsidRPr="0072420B">
        <w:t>His resurrection</w:t>
      </w:r>
    </w:p>
    <w:p w:rsidR="00B01C05" w:rsidRPr="0072420B" w:rsidRDefault="00B01C05" w:rsidP="00403814">
      <w:pPr>
        <w:pStyle w:val="Heading5"/>
        <w:numPr>
          <w:ilvl w:val="0"/>
          <w:numId w:val="46"/>
        </w:numPr>
        <w:ind w:left="1080"/>
      </w:pPr>
      <w:r w:rsidRPr="0072420B">
        <w:t>Our Deliverer from the wrath to come</w:t>
      </w:r>
    </w:p>
    <w:p w:rsidR="00B01C05" w:rsidRPr="0072420B" w:rsidRDefault="00B01C05" w:rsidP="00B01C05">
      <w:pPr>
        <w:widowControl w:val="0"/>
        <w:autoSpaceDE w:val="0"/>
        <w:autoSpaceDN w:val="0"/>
        <w:adjustRightInd w:val="0"/>
        <w:spacing w:line="307" w:lineRule="atLeast"/>
        <w:ind w:left="5040" w:hanging="720"/>
        <w:jc w:val="both"/>
        <w:rPr>
          <w:rFonts w:asciiTheme="minorHAnsi" w:hAnsiTheme="minorHAnsi" w:cstheme="minorHAnsi"/>
        </w:rPr>
      </w:pP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Ministry among them 2: 1-20</w:t>
      </w:r>
    </w:p>
    <w:p w:rsidR="00B01C05" w:rsidRDefault="00B01C05" w:rsidP="00403814">
      <w:pPr>
        <w:pStyle w:val="Heading4"/>
        <w:numPr>
          <w:ilvl w:val="0"/>
          <w:numId w:val="45"/>
        </w:numPr>
        <w:ind w:left="1080"/>
        <w:rPr>
          <w:rFonts w:asciiTheme="minorHAnsi" w:hAnsiTheme="minorHAnsi" w:cstheme="minorHAnsi"/>
        </w:rPr>
      </w:pPr>
      <w:r w:rsidRPr="0072420B">
        <w:rPr>
          <w:rFonts w:asciiTheme="minorHAnsi" w:hAnsiTheme="minorHAnsi" w:cstheme="minorHAnsi"/>
        </w:rPr>
        <w:t>The circumstances 2:1</w:t>
      </w:r>
      <w:proofErr w:type="gramStart"/>
      <w:r w:rsidRPr="0072420B">
        <w:rPr>
          <w:rFonts w:asciiTheme="minorHAnsi" w:hAnsiTheme="minorHAnsi" w:cstheme="minorHAnsi"/>
        </w:rPr>
        <w:t>,2</w:t>
      </w:r>
      <w:proofErr w:type="gramEnd"/>
    </w:p>
    <w:p w:rsidR="00B01C05" w:rsidRPr="00570B4D" w:rsidRDefault="00B01C05" w:rsidP="00403814">
      <w:pPr>
        <w:pStyle w:val="Heading4"/>
        <w:numPr>
          <w:ilvl w:val="0"/>
          <w:numId w:val="45"/>
        </w:numPr>
        <w:ind w:left="1080"/>
        <w:rPr>
          <w:rFonts w:asciiTheme="minorHAnsi" w:hAnsiTheme="minorHAnsi" w:cstheme="minorHAnsi"/>
        </w:rPr>
      </w:pPr>
      <w:r w:rsidRPr="00570B4D">
        <w:rPr>
          <w:rFonts w:asciiTheme="minorHAnsi" w:hAnsiTheme="minorHAnsi" w:cstheme="minorHAnsi"/>
        </w:rPr>
        <w:t>The manner 2:3 -12</w:t>
      </w:r>
    </w:p>
    <w:p w:rsidR="00B01C05" w:rsidRDefault="00B01C05" w:rsidP="00B01C05">
      <w:pPr>
        <w:pStyle w:val="Heading5"/>
        <w:ind w:left="0" w:firstLine="0"/>
        <w:rPr>
          <w:rFonts w:asciiTheme="minorHAnsi" w:hAnsiTheme="minorHAnsi" w:cstheme="minorHAnsi"/>
        </w:rPr>
        <w:sectPr w:rsidR="00B01C05" w:rsidSect="00C45F5B">
          <w:headerReference w:type="default" r:id="rId8"/>
          <w:footerReference w:type="default" r:id="rId9"/>
          <w:endnotePr>
            <w:numFmt w:val="decimal"/>
          </w:endnotePr>
          <w:pgSz w:w="12240" w:h="15840"/>
          <w:pgMar w:top="1440" w:right="1800" w:bottom="1440" w:left="1800" w:header="720" w:footer="720" w:gutter="0"/>
          <w:pgNumType w:start="0"/>
          <w:cols w:space="720"/>
          <w:titlePg/>
          <w:docGrid w:linePitch="360"/>
        </w:sectPr>
      </w:pPr>
    </w:p>
    <w:p w:rsidR="00B01C05" w:rsidRPr="0072420B" w:rsidRDefault="00B01C05" w:rsidP="00403814">
      <w:pPr>
        <w:pStyle w:val="Heading5"/>
        <w:numPr>
          <w:ilvl w:val="0"/>
          <w:numId w:val="105"/>
        </w:numPr>
        <w:ind w:left="360"/>
        <w:rPr>
          <w:rFonts w:asciiTheme="minorHAnsi" w:hAnsiTheme="minorHAnsi" w:cstheme="minorHAnsi"/>
        </w:rPr>
      </w:pPr>
      <w:r w:rsidRPr="0072420B">
        <w:rPr>
          <w:rFonts w:asciiTheme="minorHAnsi" w:hAnsiTheme="minorHAnsi" w:cstheme="minorHAnsi"/>
        </w:rPr>
        <w:lastRenderedPageBreak/>
        <w:t>"Not of deceit" 2:3</w:t>
      </w:r>
    </w:p>
    <w:p w:rsidR="00B01C05" w:rsidRPr="0072420B" w:rsidRDefault="00B01C05" w:rsidP="00403814">
      <w:pPr>
        <w:pStyle w:val="Heading5"/>
        <w:numPr>
          <w:ilvl w:val="0"/>
          <w:numId w:val="105"/>
        </w:numPr>
        <w:ind w:left="360"/>
        <w:rPr>
          <w:rFonts w:asciiTheme="minorHAnsi" w:hAnsiTheme="minorHAnsi" w:cstheme="minorHAnsi"/>
        </w:rPr>
      </w:pPr>
      <w:r w:rsidRPr="0072420B">
        <w:rPr>
          <w:rFonts w:asciiTheme="minorHAnsi" w:hAnsiTheme="minorHAnsi" w:cstheme="minorHAnsi"/>
        </w:rPr>
        <w:t>"Nor of uncleanness"</w:t>
      </w:r>
    </w:p>
    <w:p w:rsidR="00B01C05" w:rsidRPr="0072420B" w:rsidRDefault="00B01C05" w:rsidP="00403814">
      <w:pPr>
        <w:pStyle w:val="Heading5"/>
        <w:numPr>
          <w:ilvl w:val="0"/>
          <w:numId w:val="105"/>
        </w:numPr>
        <w:ind w:left="360"/>
        <w:rPr>
          <w:rFonts w:asciiTheme="minorHAnsi" w:hAnsiTheme="minorHAnsi" w:cstheme="minorHAnsi"/>
        </w:rPr>
      </w:pPr>
      <w:r w:rsidRPr="0072420B">
        <w:rPr>
          <w:rFonts w:asciiTheme="minorHAnsi" w:hAnsiTheme="minorHAnsi" w:cstheme="minorHAnsi"/>
        </w:rPr>
        <w:t>"Nor in guile"</w:t>
      </w:r>
    </w:p>
    <w:p w:rsidR="00B01C05" w:rsidRPr="0072420B" w:rsidRDefault="00B01C05" w:rsidP="00403814">
      <w:pPr>
        <w:pStyle w:val="Heading5"/>
        <w:numPr>
          <w:ilvl w:val="0"/>
          <w:numId w:val="105"/>
        </w:numPr>
        <w:ind w:left="360"/>
        <w:rPr>
          <w:rFonts w:asciiTheme="minorHAnsi" w:hAnsiTheme="minorHAnsi" w:cstheme="minorHAnsi"/>
        </w:rPr>
      </w:pPr>
      <w:r w:rsidRPr="0072420B">
        <w:rPr>
          <w:rFonts w:asciiTheme="minorHAnsi" w:hAnsiTheme="minorHAnsi" w:cstheme="minorHAnsi"/>
        </w:rPr>
        <w:t>Spoke the Gospel, as God would try their hearts 2:4</w:t>
      </w:r>
    </w:p>
    <w:p w:rsidR="00B01C05" w:rsidRPr="0072420B" w:rsidRDefault="00B01C05" w:rsidP="00403814">
      <w:pPr>
        <w:pStyle w:val="Heading5"/>
        <w:numPr>
          <w:ilvl w:val="0"/>
          <w:numId w:val="105"/>
        </w:numPr>
        <w:ind w:left="360"/>
        <w:rPr>
          <w:rFonts w:asciiTheme="minorHAnsi" w:hAnsiTheme="minorHAnsi" w:cstheme="minorHAnsi"/>
        </w:rPr>
      </w:pPr>
      <w:r w:rsidRPr="0072420B">
        <w:rPr>
          <w:rFonts w:asciiTheme="minorHAnsi" w:hAnsiTheme="minorHAnsi" w:cstheme="minorHAnsi"/>
        </w:rPr>
        <w:t>Without flattering words 2:5</w:t>
      </w:r>
    </w:p>
    <w:p w:rsidR="00B01C05" w:rsidRPr="0072420B" w:rsidRDefault="00B01C05" w:rsidP="00403814">
      <w:pPr>
        <w:pStyle w:val="Heading5"/>
        <w:numPr>
          <w:ilvl w:val="0"/>
          <w:numId w:val="105"/>
        </w:numPr>
        <w:ind w:left="360"/>
        <w:rPr>
          <w:rFonts w:asciiTheme="minorHAnsi" w:hAnsiTheme="minorHAnsi" w:cstheme="minorHAnsi"/>
        </w:rPr>
      </w:pPr>
      <w:r w:rsidRPr="0072420B">
        <w:rPr>
          <w:rFonts w:asciiTheme="minorHAnsi" w:hAnsiTheme="minorHAnsi" w:cstheme="minorHAnsi"/>
        </w:rPr>
        <w:t>"Nor a cloak of covetousness" 2:5</w:t>
      </w:r>
    </w:p>
    <w:p w:rsidR="00B01C05" w:rsidRPr="0072420B" w:rsidRDefault="00B01C05" w:rsidP="00403814">
      <w:pPr>
        <w:pStyle w:val="Heading5"/>
        <w:numPr>
          <w:ilvl w:val="0"/>
          <w:numId w:val="105"/>
        </w:numPr>
        <w:ind w:left="360"/>
        <w:rPr>
          <w:rFonts w:asciiTheme="minorHAnsi" w:hAnsiTheme="minorHAnsi" w:cstheme="minorHAnsi"/>
        </w:rPr>
      </w:pPr>
      <w:r w:rsidRPr="0072420B">
        <w:rPr>
          <w:rFonts w:asciiTheme="minorHAnsi" w:hAnsiTheme="minorHAnsi" w:cstheme="minorHAnsi"/>
        </w:rPr>
        <w:t>In the sight of God's witness 2:5</w:t>
      </w:r>
    </w:p>
    <w:p w:rsidR="00B01C05" w:rsidRPr="0072420B" w:rsidRDefault="00B01C05" w:rsidP="00403814">
      <w:pPr>
        <w:pStyle w:val="Heading5"/>
        <w:numPr>
          <w:ilvl w:val="0"/>
          <w:numId w:val="105"/>
        </w:numPr>
        <w:ind w:left="360"/>
        <w:rPr>
          <w:rFonts w:asciiTheme="minorHAnsi" w:hAnsiTheme="minorHAnsi" w:cstheme="minorHAnsi"/>
        </w:rPr>
      </w:pPr>
      <w:r w:rsidRPr="0072420B">
        <w:rPr>
          <w:rFonts w:asciiTheme="minorHAnsi" w:hAnsiTheme="minorHAnsi" w:cstheme="minorHAnsi"/>
        </w:rPr>
        <w:t>Sought not the glory 2:6</w:t>
      </w:r>
    </w:p>
    <w:p w:rsidR="00B01C05" w:rsidRDefault="00B01C05" w:rsidP="00403814">
      <w:pPr>
        <w:pStyle w:val="Heading5"/>
        <w:numPr>
          <w:ilvl w:val="0"/>
          <w:numId w:val="105"/>
        </w:numPr>
        <w:ind w:left="360"/>
        <w:rPr>
          <w:rFonts w:asciiTheme="minorHAnsi" w:hAnsiTheme="minorHAnsi" w:cstheme="minorHAnsi"/>
        </w:rPr>
      </w:pPr>
      <w:r w:rsidRPr="0072420B">
        <w:rPr>
          <w:rFonts w:asciiTheme="minorHAnsi" w:hAnsiTheme="minorHAnsi" w:cstheme="minorHAnsi"/>
        </w:rPr>
        <w:t>Not burdensome in using their authority as apostles of Christ 2:6-12</w:t>
      </w:r>
    </w:p>
    <w:p w:rsidR="00B01C05" w:rsidRDefault="00B01C05" w:rsidP="00B01C05">
      <w:pPr>
        <w:sectPr w:rsidR="00B01C05" w:rsidSect="00C73A71">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180"/>
          <w:docGrid w:linePitch="360"/>
        </w:sectPr>
      </w:pPr>
    </w:p>
    <w:p w:rsidR="00B01C05" w:rsidRPr="0072420B" w:rsidRDefault="00B01C05" w:rsidP="00403814">
      <w:pPr>
        <w:pStyle w:val="Heading4"/>
        <w:numPr>
          <w:ilvl w:val="0"/>
          <w:numId w:val="45"/>
        </w:numPr>
        <w:ind w:left="1080"/>
        <w:rPr>
          <w:rFonts w:asciiTheme="minorHAnsi" w:hAnsiTheme="minorHAnsi" w:cstheme="minorHAnsi"/>
        </w:rPr>
      </w:pPr>
      <w:r w:rsidRPr="0072420B">
        <w:rPr>
          <w:rFonts w:asciiTheme="minorHAnsi" w:hAnsiTheme="minorHAnsi" w:cstheme="minorHAnsi"/>
        </w:rPr>
        <w:lastRenderedPageBreak/>
        <w:t>The memory of the ministry 2:</w:t>
      </w:r>
      <w:r>
        <w:rPr>
          <w:rFonts w:asciiTheme="minorHAnsi" w:hAnsiTheme="minorHAnsi" w:cstheme="minorHAnsi"/>
        </w:rPr>
        <w:t>1</w:t>
      </w:r>
      <w:r w:rsidRPr="0072420B">
        <w:rPr>
          <w:rFonts w:asciiTheme="minorHAnsi" w:hAnsiTheme="minorHAnsi" w:cstheme="minorHAnsi"/>
        </w:rPr>
        <w:t>3-17</w:t>
      </w:r>
    </w:p>
    <w:p w:rsidR="00B01C05" w:rsidRPr="0072420B" w:rsidRDefault="00B01C05" w:rsidP="00403814">
      <w:pPr>
        <w:pStyle w:val="Heading5"/>
        <w:numPr>
          <w:ilvl w:val="0"/>
          <w:numId w:val="46"/>
        </w:numPr>
        <w:ind w:left="1440"/>
        <w:rPr>
          <w:rFonts w:asciiTheme="minorHAnsi" w:hAnsiTheme="minorHAnsi" w:cstheme="minorHAnsi"/>
        </w:rPr>
      </w:pPr>
      <w:r>
        <w:rPr>
          <w:rFonts w:asciiTheme="minorHAnsi" w:hAnsiTheme="minorHAnsi" w:cstheme="minorHAnsi"/>
        </w:rPr>
        <w:t>The workers conduct 2:</w:t>
      </w:r>
      <w:r w:rsidRPr="0072420B">
        <w:rPr>
          <w:rFonts w:asciiTheme="minorHAnsi" w:hAnsiTheme="minorHAnsi" w:cstheme="minorHAnsi"/>
        </w:rPr>
        <w:t>13</w:t>
      </w:r>
    </w:p>
    <w:p w:rsidR="00B01C05" w:rsidRPr="0072420B" w:rsidRDefault="00B01C05" w:rsidP="00403814">
      <w:pPr>
        <w:pStyle w:val="Heading5"/>
        <w:numPr>
          <w:ilvl w:val="0"/>
          <w:numId w:val="46"/>
        </w:numPr>
        <w:ind w:left="1440"/>
        <w:rPr>
          <w:rFonts w:asciiTheme="minorHAnsi" w:hAnsiTheme="minorHAnsi" w:cstheme="minorHAnsi"/>
        </w:rPr>
      </w:pPr>
      <w:r w:rsidRPr="0072420B">
        <w:rPr>
          <w:rFonts w:asciiTheme="minorHAnsi" w:hAnsiTheme="minorHAnsi" w:cstheme="minorHAnsi"/>
        </w:rPr>
        <w:t>The converts received the word of God</w:t>
      </w:r>
    </w:p>
    <w:p w:rsidR="00B01C05" w:rsidRDefault="00B01C05" w:rsidP="00403814">
      <w:pPr>
        <w:pStyle w:val="Heading5"/>
        <w:numPr>
          <w:ilvl w:val="0"/>
          <w:numId w:val="59"/>
        </w:numPr>
        <w:rPr>
          <w:rFonts w:asciiTheme="minorHAnsi" w:hAnsiTheme="minorHAnsi" w:cstheme="minorHAnsi"/>
        </w:rPr>
      </w:pPr>
      <w:r w:rsidRPr="0072420B">
        <w:rPr>
          <w:rFonts w:asciiTheme="minorHAnsi" w:hAnsiTheme="minorHAnsi" w:cstheme="minorHAnsi"/>
        </w:rPr>
        <w:t>“</w:t>
      </w:r>
      <w:proofErr w:type="gramStart"/>
      <w:r w:rsidRPr="0072420B">
        <w:rPr>
          <w:rFonts w:asciiTheme="minorHAnsi" w:hAnsiTheme="minorHAnsi" w:cstheme="minorHAnsi"/>
        </w:rPr>
        <w:t>ye</w:t>
      </w:r>
      <w:proofErr w:type="gramEnd"/>
      <w:r w:rsidRPr="0072420B">
        <w:rPr>
          <w:rFonts w:asciiTheme="minorHAnsi" w:hAnsiTheme="minorHAnsi" w:cstheme="minorHAnsi"/>
        </w:rPr>
        <w:t xml:space="preserve"> received the word of God”</w:t>
      </w:r>
    </w:p>
    <w:p w:rsidR="00B01C05" w:rsidRDefault="00B01C05" w:rsidP="00403814">
      <w:pPr>
        <w:pStyle w:val="Heading5"/>
        <w:numPr>
          <w:ilvl w:val="0"/>
          <w:numId w:val="59"/>
        </w:numPr>
        <w:rPr>
          <w:rFonts w:asciiTheme="minorHAnsi" w:hAnsiTheme="minorHAnsi" w:cstheme="minorHAnsi"/>
        </w:rPr>
      </w:pPr>
      <w:r w:rsidRPr="0072420B">
        <w:rPr>
          <w:rFonts w:asciiTheme="minorHAnsi" w:hAnsiTheme="minorHAnsi" w:cstheme="minorHAnsi"/>
        </w:rPr>
        <w:t xml:space="preserve"> “</w:t>
      </w:r>
      <w:proofErr w:type="gramStart"/>
      <w:r w:rsidRPr="0072420B">
        <w:rPr>
          <w:rFonts w:asciiTheme="minorHAnsi" w:hAnsiTheme="minorHAnsi" w:cstheme="minorHAnsi"/>
        </w:rPr>
        <w:t>as</w:t>
      </w:r>
      <w:proofErr w:type="gramEnd"/>
      <w:r w:rsidRPr="0072420B">
        <w:rPr>
          <w:rFonts w:asciiTheme="minorHAnsi" w:hAnsiTheme="minorHAnsi" w:cstheme="minorHAnsi"/>
        </w:rPr>
        <w:t xml:space="preserve"> it is in truth, the word of God”</w:t>
      </w:r>
    </w:p>
    <w:p w:rsidR="00B01C05" w:rsidRDefault="00B01C05" w:rsidP="00403814">
      <w:pPr>
        <w:pStyle w:val="Heading5"/>
        <w:numPr>
          <w:ilvl w:val="0"/>
          <w:numId w:val="59"/>
        </w:numPr>
        <w:rPr>
          <w:rFonts w:asciiTheme="minorHAnsi" w:hAnsiTheme="minorHAnsi" w:cstheme="minorHAnsi"/>
        </w:rPr>
      </w:pPr>
      <w:r w:rsidRPr="0072420B">
        <w:rPr>
          <w:rFonts w:asciiTheme="minorHAnsi" w:hAnsiTheme="minorHAnsi" w:cstheme="minorHAnsi"/>
        </w:rPr>
        <w:t xml:space="preserve"> </w:t>
      </w:r>
      <w:proofErr w:type="gramStart"/>
      <w:r w:rsidRPr="0072420B">
        <w:rPr>
          <w:rFonts w:asciiTheme="minorHAnsi" w:hAnsiTheme="minorHAnsi" w:cstheme="minorHAnsi"/>
        </w:rPr>
        <w:t>“ which</w:t>
      </w:r>
      <w:proofErr w:type="gramEnd"/>
      <w:r w:rsidRPr="0072420B">
        <w:rPr>
          <w:rFonts w:asciiTheme="minorHAnsi" w:hAnsiTheme="minorHAnsi" w:cstheme="minorHAnsi"/>
        </w:rPr>
        <w:t xml:space="preserve"> effectually </w:t>
      </w:r>
      <w:proofErr w:type="spellStart"/>
      <w:r w:rsidRPr="0072420B">
        <w:rPr>
          <w:rFonts w:asciiTheme="minorHAnsi" w:hAnsiTheme="minorHAnsi" w:cstheme="minorHAnsi"/>
        </w:rPr>
        <w:t>worketh</w:t>
      </w:r>
      <w:proofErr w:type="spellEnd"/>
      <w:r w:rsidRPr="0072420B">
        <w:rPr>
          <w:rFonts w:asciiTheme="minorHAnsi" w:hAnsiTheme="minorHAnsi" w:cstheme="minorHAnsi"/>
        </w:rPr>
        <w:t xml:space="preserve"> also in you that believe”</w:t>
      </w:r>
    </w:p>
    <w:p w:rsidR="00B01C05" w:rsidRPr="00570B4D" w:rsidRDefault="00B01C05" w:rsidP="00B01C05"/>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The workers relationship to the converts</w:t>
      </w:r>
    </w:p>
    <w:p w:rsidR="00B01C05" w:rsidRPr="0072420B" w:rsidRDefault="00B01C05" w:rsidP="00403814">
      <w:pPr>
        <w:pStyle w:val="Heading3"/>
        <w:numPr>
          <w:ilvl w:val="1"/>
          <w:numId w:val="44"/>
        </w:numPr>
        <w:rPr>
          <w:rFonts w:asciiTheme="minorHAnsi" w:hAnsiTheme="minorHAnsi" w:cstheme="minorHAnsi"/>
        </w:rPr>
      </w:pPr>
      <w:r w:rsidRPr="0072420B">
        <w:rPr>
          <w:rFonts w:asciiTheme="minorHAnsi" w:hAnsiTheme="minorHAnsi" w:cstheme="minorHAnsi"/>
        </w:rPr>
        <w:t>“As a nurse” 2:7</w:t>
      </w:r>
    </w:p>
    <w:p w:rsidR="00B01C05" w:rsidRPr="0072420B" w:rsidRDefault="00B01C05" w:rsidP="00403814">
      <w:pPr>
        <w:pStyle w:val="Heading3"/>
        <w:numPr>
          <w:ilvl w:val="1"/>
          <w:numId w:val="44"/>
        </w:numPr>
        <w:rPr>
          <w:rFonts w:asciiTheme="minorHAnsi" w:hAnsiTheme="minorHAnsi" w:cstheme="minorHAnsi"/>
        </w:rPr>
      </w:pPr>
      <w:r w:rsidRPr="0072420B">
        <w:rPr>
          <w:rFonts w:asciiTheme="minorHAnsi" w:hAnsiTheme="minorHAnsi" w:cstheme="minorHAnsi"/>
        </w:rPr>
        <w:t>“As a father” 2:11</w:t>
      </w:r>
    </w:p>
    <w:p w:rsidR="00B01C05" w:rsidRPr="0072420B" w:rsidRDefault="00B01C05" w:rsidP="00403814">
      <w:pPr>
        <w:pStyle w:val="Heading3"/>
        <w:numPr>
          <w:ilvl w:val="1"/>
          <w:numId w:val="44"/>
        </w:numPr>
        <w:rPr>
          <w:rFonts w:asciiTheme="minorHAnsi" w:hAnsiTheme="minorHAnsi" w:cstheme="minorHAnsi"/>
        </w:rPr>
      </w:pPr>
      <w:r w:rsidRPr="0072420B">
        <w:rPr>
          <w:rFonts w:asciiTheme="minorHAnsi" w:hAnsiTheme="minorHAnsi" w:cstheme="minorHAnsi"/>
        </w:rPr>
        <w:t>“As the Apostle of Christ” 2:6</w:t>
      </w: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The converts following</w:t>
      </w:r>
      <w:r>
        <w:rPr>
          <w:rFonts w:asciiTheme="minorHAnsi" w:hAnsiTheme="minorHAnsi" w:cstheme="minorHAnsi"/>
        </w:rPr>
        <w:t xml:space="preserve"> and fellowship in suffering</w:t>
      </w:r>
      <w:r w:rsidRPr="0072420B">
        <w:rPr>
          <w:rFonts w:asciiTheme="minorHAnsi" w:hAnsiTheme="minorHAnsi" w:cstheme="minorHAnsi"/>
        </w:rPr>
        <w:t xml:space="preserve"> 2:14</w:t>
      </w: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The persecutors 2:14-16</w:t>
      </w: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The relation since the separation 2:17-20</w:t>
      </w:r>
    </w:p>
    <w:p w:rsidR="00B01C05" w:rsidRDefault="00B01C05" w:rsidP="00B01C05">
      <w:pPr>
        <w:rPr>
          <w:rFonts w:asciiTheme="minorHAnsi" w:hAnsiTheme="minorHAnsi" w:cstheme="minorHAnsi"/>
        </w:rPr>
      </w:pP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Timothy sent to minister to them 3:1-13</w:t>
      </w:r>
    </w:p>
    <w:p w:rsidR="00B01C05" w:rsidRDefault="00B01C05" w:rsidP="00403814">
      <w:pPr>
        <w:pStyle w:val="Heading3"/>
        <w:numPr>
          <w:ilvl w:val="2"/>
          <w:numId w:val="44"/>
        </w:numPr>
        <w:rPr>
          <w:rFonts w:asciiTheme="minorHAnsi" w:hAnsiTheme="minorHAnsi" w:cstheme="minorHAnsi"/>
        </w:rPr>
      </w:pPr>
      <w:r w:rsidRPr="0072420B">
        <w:rPr>
          <w:rFonts w:asciiTheme="minorHAnsi" w:hAnsiTheme="minorHAnsi" w:cstheme="minorHAnsi"/>
        </w:rPr>
        <w:t>To establish and comfort you concerning your faith 3:2</w:t>
      </w:r>
    </w:p>
    <w:p w:rsidR="00B01C05" w:rsidRDefault="00B01C05" w:rsidP="00403814">
      <w:pPr>
        <w:pStyle w:val="Heading3"/>
        <w:numPr>
          <w:ilvl w:val="2"/>
          <w:numId w:val="44"/>
        </w:numPr>
        <w:rPr>
          <w:rFonts w:asciiTheme="minorHAnsi" w:hAnsiTheme="minorHAnsi" w:cstheme="minorHAnsi"/>
        </w:rPr>
      </w:pPr>
      <w:r>
        <w:rPr>
          <w:rFonts w:asciiTheme="minorHAnsi" w:hAnsiTheme="minorHAnsi" w:cstheme="minorHAnsi"/>
        </w:rPr>
        <w:t xml:space="preserve">Faith in </w:t>
      </w:r>
      <w:r w:rsidRPr="00570B4D">
        <w:rPr>
          <w:rFonts w:asciiTheme="minorHAnsi" w:hAnsiTheme="minorHAnsi" w:cstheme="minorHAnsi"/>
        </w:rPr>
        <w:t>Afflictions 3:3</w:t>
      </w:r>
    </w:p>
    <w:p w:rsidR="00B01C05" w:rsidRDefault="00B01C05" w:rsidP="00403814">
      <w:pPr>
        <w:pStyle w:val="Heading3"/>
        <w:numPr>
          <w:ilvl w:val="2"/>
          <w:numId w:val="44"/>
        </w:numPr>
        <w:rPr>
          <w:rFonts w:asciiTheme="minorHAnsi" w:hAnsiTheme="minorHAnsi" w:cstheme="minorHAnsi"/>
        </w:rPr>
      </w:pPr>
      <w:r>
        <w:rPr>
          <w:rFonts w:asciiTheme="minorHAnsi" w:hAnsiTheme="minorHAnsi" w:cstheme="minorHAnsi"/>
        </w:rPr>
        <w:t xml:space="preserve">Faith in </w:t>
      </w:r>
      <w:r w:rsidRPr="00570B4D">
        <w:rPr>
          <w:rFonts w:asciiTheme="minorHAnsi" w:hAnsiTheme="minorHAnsi" w:cstheme="minorHAnsi"/>
        </w:rPr>
        <w:t>Tribulation 3:4</w:t>
      </w:r>
    </w:p>
    <w:p w:rsidR="00B01C05" w:rsidRPr="00570B4D" w:rsidRDefault="00B01C05" w:rsidP="00403814">
      <w:pPr>
        <w:pStyle w:val="Heading3"/>
        <w:numPr>
          <w:ilvl w:val="2"/>
          <w:numId w:val="44"/>
        </w:numPr>
        <w:rPr>
          <w:rFonts w:asciiTheme="minorHAnsi" w:hAnsiTheme="minorHAnsi" w:cstheme="minorHAnsi"/>
        </w:rPr>
      </w:pPr>
      <w:r>
        <w:rPr>
          <w:rFonts w:asciiTheme="minorHAnsi" w:hAnsiTheme="minorHAnsi" w:cstheme="minorHAnsi"/>
        </w:rPr>
        <w:t xml:space="preserve">Faith in </w:t>
      </w:r>
      <w:r w:rsidRPr="00570B4D">
        <w:rPr>
          <w:rFonts w:asciiTheme="minorHAnsi" w:hAnsiTheme="minorHAnsi" w:cstheme="minorHAnsi"/>
        </w:rPr>
        <w:t>Temptation 3:5</w:t>
      </w: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Paul’s motive 3:5</w:t>
      </w:r>
    </w:p>
    <w:p w:rsidR="00B01C05" w:rsidRDefault="00B01C05" w:rsidP="00B01C05">
      <w:pPr>
        <w:pStyle w:val="Heading5"/>
        <w:ind w:left="2880" w:hanging="2520"/>
        <w:rPr>
          <w:rFonts w:asciiTheme="minorHAnsi" w:hAnsiTheme="minorHAnsi" w:cstheme="minorHAnsi"/>
        </w:rPr>
      </w:pPr>
      <w:r w:rsidRPr="0072420B">
        <w:rPr>
          <w:rFonts w:asciiTheme="minorHAnsi" w:hAnsiTheme="minorHAnsi" w:cstheme="minorHAnsi"/>
        </w:rPr>
        <w:t xml:space="preserve">To win souls for Christ for eternity, not just for a while </w:t>
      </w:r>
      <w:proofErr w:type="gramStart"/>
      <w:r w:rsidRPr="0072420B">
        <w:rPr>
          <w:rFonts w:asciiTheme="minorHAnsi" w:hAnsiTheme="minorHAnsi" w:cstheme="minorHAnsi"/>
        </w:rPr>
        <w:t>Lest</w:t>
      </w:r>
      <w:proofErr w:type="gramEnd"/>
      <w:r w:rsidRPr="0072420B">
        <w:rPr>
          <w:rFonts w:asciiTheme="minorHAnsi" w:hAnsiTheme="minorHAnsi" w:cstheme="minorHAnsi"/>
        </w:rPr>
        <w:t xml:space="preserve"> his labor be in vain</w:t>
      </w:r>
    </w:p>
    <w:p w:rsidR="00B01C05" w:rsidRPr="00570B4D" w:rsidRDefault="00B01C05" w:rsidP="00B01C05"/>
    <w:p w:rsidR="00B01C05"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Timothy’s report 3:6</w:t>
      </w:r>
    </w:p>
    <w:p w:rsidR="00B01C05" w:rsidRPr="00570B4D" w:rsidRDefault="00B01C05" w:rsidP="00B01C05"/>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P</w:t>
      </w:r>
      <w:r>
        <w:rPr>
          <w:rFonts w:asciiTheme="minorHAnsi" w:hAnsiTheme="minorHAnsi" w:cstheme="minorHAnsi"/>
        </w:rPr>
        <w:t>aul’s reaction to the report</w:t>
      </w:r>
    </w:p>
    <w:p w:rsidR="00B01C05" w:rsidRPr="0072420B" w:rsidRDefault="00B01C05" w:rsidP="00403814">
      <w:pPr>
        <w:pStyle w:val="Heading3"/>
        <w:numPr>
          <w:ilvl w:val="1"/>
          <w:numId w:val="44"/>
        </w:numPr>
        <w:rPr>
          <w:rFonts w:asciiTheme="minorHAnsi" w:hAnsiTheme="minorHAnsi" w:cstheme="minorHAnsi"/>
        </w:rPr>
      </w:pPr>
      <w:r w:rsidRPr="0072420B">
        <w:rPr>
          <w:rFonts w:asciiTheme="minorHAnsi" w:hAnsiTheme="minorHAnsi" w:cstheme="minorHAnsi"/>
        </w:rPr>
        <w:t>It brought comfort 3:7</w:t>
      </w:r>
    </w:p>
    <w:p w:rsidR="00B01C05" w:rsidRPr="0072420B" w:rsidRDefault="00B01C05" w:rsidP="00403814">
      <w:pPr>
        <w:pStyle w:val="Heading3"/>
        <w:numPr>
          <w:ilvl w:val="1"/>
          <w:numId w:val="44"/>
        </w:numPr>
        <w:rPr>
          <w:rFonts w:asciiTheme="minorHAnsi" w:hAnsiTheme="minorHAnsi" w:cstheme="minorHAnsi"/>
        </w:rPr>
      </w:pPr>
      <w:r w:rsidRPr="0072420B">
        <w:rPr>
          <w:rFonts w:asciiTheme="minorHAnsi" w:hAnsiTheme="minorHAnsi" w:cstheme="minorHAnsi"/>
        </w:rPr>
        <w:t>It evoked thanksgiving 3:9</w:t>
      </w:r>
    </w:p>
    <w:p w:rsidR="00B01C05" w:rsidRPr="0072420B" w:rsidRDefault="00B01C05" w:rsidP="00403814">
      <w:pPr>
        <w:pStyle w:val="Heading3"/>
        <w:numPr>
          <w:ilvl w:val="1"/>
          <w:numId w:val="44"/>
        </w:numPr>
        <w:rPr>
          <w:rFonts w:asciiTheme="minorHAnsi" w:hAnsiTheme="minorHAnsi" w:cstheme="minorHAnsi"/>
        </w:rPr>
      </w:pPr>
      <w:r w:rsidRPr="0072420B">
        <w:rPr>
          <w:rFonts w:asciiTheme="minorHAnsi" w:hAnsiTheme="minorHAnsi" w:cstheme="minorHAnsi"/>
        </w:rPr>
        <w:t>It increased prayer 3:10</w:t>
      </w:r>
    </w:p>
    <w:p w:rsidR="00B01C05" w:rsidRPr="0072420B" w:rsidRDefault="00B01C05" w:rsidP="00403814">
      <w:pPr>
        <w:pStyle w:val="Heading3"/>
        <w:numPr>
          <w:ilvl w:val="1"/>
          <w:numId w:val="44"/>
        </w:numPr>
        <w:rPr>
          <w:rFonts w:asciiTheme="minorHAnsi" w:hAnsiTheme="minorHAnsi" w:cstheme="minorHAnsi"/>
        </w:rPr>
      </w:pPr>
      <w:r w:rsidRPr="0072420B">
        <w:rPr>
          <w:rFonts w:asciiTheme="minorHAnsi" w:hAnsiTheme="minorHAnsi" w:cstheme="minorHAnsi"/>
        </w:rPr>
        <w:t>The contents of prayer</w:t>
      </w:r>
    </w:p>
    <w:p w:rsidR="00B01C05" w:rsidRPr="0072420B" w:rsidRDefault="00B01C05" w:rsidP="00403814">
      <w:pPr>
        <w:pStyle w:val="Heading7"/>
        <w:numPr>
          <w:ilvl w:val="1"/>
          <w:numId w:val="47"/>
        </w:numPr>
        <w:ind w:left="2160"/>
        <w:rPr>
          <w:rFonts w:asciiTheme="minorHAnsi" w:hAnsiTheme="minorHAnsi" w:cstheme="minorHAnsi"/>
        </w:rPr>
      </w:pPr>
      <w:r w:rsidRPr="0072420B">
        <w:rPr>
          <w:rFonts w:asciiTheme="minorHAnsi" w:hAnsiTheme="minorHAnsi" w:cstheme="minorHAnsi"/>
        </w:rPr>
        <w:t>Thanks 3:9</w:t>
      </w:r>
    </w:p>
    <w:p w:rsidR="00B01C05" w:rsidRPr="0072420B" w:rsidRDefault="00B01C05" w:rsidP="00403814">
      <w:pPr>
        <w:pStyle w:val="Heading7"/>
        <w:numPr>
          <w:ilvl w:val="1"/>
          <w:numId w:val="47"/>
        </w:numPr>
        <w:ind w:left="2160"/>
        <w:rPr>
          <w:rFonts w:asciiTheme="minorHAnsi" w:hAnsiTheme="minorHAnsi" w:cstheme="minorHAnsi"/>
        </w:rPr>
      </w:pPr>
      <w:r w:rsidRPr="0072420B">
        <w:rPr>
          <w:rFonts w:asciiTheme="minorHAnsi" w:hAnsiTheme="minorHAnsi" w:cstheme="minorHAnsi"/>
        </w:rPr>
        <w:t>That God would make a way to see them 3:10</w:t>
      </w:r>
      <w:proofErr w:type="gramStart"/>
      <w:r w:rsidRPr="0072420B">
        <w:rPr>
          <w:rFonts w:asciiTheme="minorHAnsi" w:hAnsiTheme="minorHAnsi" w:cstheme="minorHAnsi"/>
        </w:rPr>
        <w:t>,11</w:t>
      </w:r>
      <w:proofErr w:type="gramEnd"/>
    </w:p>
    <w:p w:rsidR="00B01C05" w:rsidRPr="0072420B" w:rsidRDefault="00B01C05" w:rsidP="00403814">
      <w:pPr>
        <w:pStyle w:val="Heading7"/>
        <w:numPr>
          <w:ilvl w:val="1"/>
          <w:numId w:val="47"/>
        </w:numPr>
        <w:ind w:left="2160"/>
        <w:rPr>
          <w:rFonts w:asciiTheme="minorHAnsi" w:hAnsiTheme="minorHAnsi" w:cstheme="minorHAnsi"/>
        </w:rPr>
      </w:pPr>
      <w:r w:rsidRPr="0072420B">
        <w:rPr>
          <w:rFonts w:asciiTheme="minorHAnsi" w:hAnsiTheme="minorHAnsi" w:cstheme="minorHAnsi"/>
        </w:rPr>
        <w:t>Perfect that which is lacking in their faith 3:10</w:t>
      </w:r>
    </w:p>
    <w:p w:rsidR="00B01C05" w:rsidRPr="0072420B" w:rsidRDefault="00B01C05" w:rsidP="00403814">
      <w:pPr>
        <w:pStyle w:val="Heading7"/>
        <w:numPr>
          <w:ilvl w:val="1"/>
          <w:numId w:val="47"/>
        </w:numPr>
        <w:ind w:left="2160"/>
        <w:rPr>
          <w:rFonts w:asciiTheme="minorHAnsi" w:hAnsiTheme="minorHAnsi" w:cstheme="minorHAnsi"/>
        </w:rPr>
      </w:pPr>
      <w:r w:rsidRPr="0072420B">
        <w:rPr>
          <w:rFonts w:asciiTheme="minorHAnsi" w:hAnsiTheme="minorHAnsi" w:cstheme="minorHAnsi"/>
        </w:rPr>
        <w:t>That they may grow in love 3:12</w:t>
      </w:r>
    </w:p>
    <w:p w:rsidR="00B01C05" w:rsidRPr="0072420B" w:rsidRDefault="00B01C05" w:rsidP="00403814">
      <w:pPr>
        <w:pStyle w:val="Heading7"/>
        <w:numPr>
          <w:ilvl w:val="1"/>
          <w:numId w:val="47"/>
        </w:numPr>
        <w:ind w:left="2160"/>
        <w:rPr>
          <w:rFonts w:asciiTheme="minorHAnsi" w:hAnsiTheme="minorHAnsi" w:cstheme="minorHAnsi"/>
        </w:rPr>
      </w:pPr>
      <w:r w:rsidRPr="0072420B">
        <w:rPr>
          <w:rFonts w:asciiTheme="minorHAnsi" w:hAnsiTheme="minorHAnsi" w:cstheme="minorHAnsi"/>
        </w:rPr>
        <w:t>Their hearts would be established 3:13</w:t>
      </w:r>
    </w:p>
    <w:p w:rsidR="00B01C05" w:rsidRPr="0072420B" w:rsidRDefault="00B01C05" w:rsidP="00403814">
      <w:pPr>
        <w:pStyle w:val="Heading7"/>
        <w:numPr>
          <w:ilvl w:val="1"/>
          <w:numId w:val="47"/>
        </w:numPr>
        <w:ind w:left="2160"/>
        <w:rPr>
          <w:rFonts w:asciiTheme="minorHAnsi" w:hAnsiTheme="minorHAnsi" w:cstheme="minorHAnsi"/>
        </w:rPr>
      </w:pPr>
      <w:proofErr w:type="spellStart"/>
      <w:r w:rsidRPr="0072420B">
        <w:rPr>
          <w:rFonts w:asciiTheme="minorHAnsi" w:hAnsiTheme="minorHAnsi" w:cstheme="minorHAnsi"/>
        </w:rPr>
        <w:t>Unblameable</w:t>
      </w:r>
      <w:proofErr w:type="spellEnd"/>
      <w:r w:rsidRPr="0072420B">
        <w:rPr>
          <w:rFonts w:asciiTheme="minorHAnsi" w:hAnsiTheme="minorHAnsi" w:cstheme="minorHAnsi"/>
        </w:rPr>
        <w:t xml:space="preserve"> in holiness 3:13</w:t>
      </w:r>
    </w:p>
    <w:p w:rsidR="00B01C05" w:rsidRPr="0072420B" w:rsidRDefault="00B01C05" w:rsidP="00B01C05">
      <w:pPr>
        <w:rPr>
          <w:rFonts w:asciiTheme="minorHAnsi" w:hAnsiTheme="minorHAnsi" w:cstheme="minorHAnsi"/>
        </w:rPr>
      </w:pPr>
    </w:p>
    <w:p w:rsidR="00B01C05" w:rsidRPr="00CE0F38" w:rsidRDefault="00B01C05" w:rsidP="00403814">
      <w:pPr>
        <w:pStyle w:val="Heading2"/>
        <w:keepNext/>
        <w:numPr>
          <w:ilvl w:val="0"/>
          <w:numId w:val="43"/>
        </w:numPr>
        <w:rPr>
          <w:rFonts w:asciiTheme="minorHAnsi" w:hAnsiTheme="minorHAnsi" w:cstheme="minorHAnsi"/>
        </w:rPr>
      </w:pPr>
      <w:r w:rsidRPr="00CE0F38">
        <w:rPr>
          <w:rFonts w:asciiTheme="minorHAnsi" w:hAnsiTheme="minorHAnsi" w:cstheme="minorHAnsi"/>
        </w:rPr>
        <w:t>Practical Instructions in Doctrine and Life 4:1 - 5:28</w:t>
      </w:r>
    </w:p>
    <w:p w:rsidR="00B01C05" w:rsidRPr="0072420B" w:rsidRDefault="00B01C05" w:rsidP="00403814">
      <w:pPr>
        <w:pStyle w:val="Heading3"/>
        <w:numPr>
          <w:ilvl w:val="0"/>
          <w:numId w:val="36"/>
        </w:numPr>
        <w:rPr>
          <w:rFonts w:asciiTheme="minorHAnsi" w:hAnsiTheme="minorHAnsi" w:cstheme="minorHAnsi"/>
        </w:rPr>
      </w:pPr>
      <w:r w:rsidRPr="0072420B">
        <w:rPr>
          <w:rFonts w:asciiTheme="minorHAnsi" w:hAnsiTheme="minorHAnsi" w:cstheme="minorHAnsi"/>
        </w:rPr>
        <w:t>Exhortations concerning Christian walk 4:1-12</w:t>
      </w: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Instructions concerning the sleep in Jesus And the dead in Christ 4:14 4:16</w:t>
      </w: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The manner of Christ's coming 4:14 - 5:4</w:t>
      </w: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Instructions concerning being prepared for Him 5:1-1 0</w:t>
      </w:r>
    </w:p>
    <w:p w:rsidR="00B01C05" w:rsidRDefault="00B01C05" w:rsidP="00403814">
      <w:pPr>
        <w:pStyle w:val="ListParagraph"/>
        <w:numPr>
          <w:ilvl w:val="0"/>
          <w:numId w:val="59"/>
        </w:numPr>
        <w:contextualSpacing w:val="0"/>
      </w:pPr>
      <w:r>
        <w:t>Th</w:t>
      </w:r>
      <w:r w:rsidRPr="0072420B">
        <w:t>e differences between</w:t>
      </w:r>
      <w:r>
        <w:t>:</w:t>
      </w:r>
    </w:p>
    <w:tbl>
      <w:tblPr>
        <w:tblStyle w:val="TableGrid"/>
        <w:tblW w:w="0" w:type="auto"/>
        <w:tblLook w:val="04A0" w:firstRow="1" w:lastRow="0" w:firstColumn="1" w:lastColumn="0" w:noHBand="0" w:noVBand="1"/>
      </w:tblPr>
      <w:tblGrid>
        <w:gridCol w:w="2952"/>
        <w:gridCol w:w="2952"/>
        <w:gridCol w:w="2952"/>
      </w:tblGrid>
      <w:tr w:rsidR="00B01C05" w:rsidTr="00C73A71">
        <w:tc>
          <w:tcPr>
            <w:tcW w:w="2952" w:type="dxa"/>
          </w:tcPr>
          <w:p w:rsidR="00B01C05" w:rsidRDefault="00B01C05" w:rsidP="00C73A71">
            <w:r w:rsidRPr="0072420B">
              <w:t>3:3,4</w:t>
            </w:r>
          </w:p>
        </w:tc>
        <w:tc>
          <w:tcPr>
            <w:tcW w:w="2952" w:type="dxa"/>
          </w:tcPr>
          <w:p w:rsidR="00B01C05" w:rsidRDefault="00B01C05" w:rsidP="00C73A71">
            <w:r w:rsidRPr="0072420B">
              <w:t>5:9</w:t>
            </w:r>
          </w:p>
        </w:tc>
        <w:tc>
          <w:tcPr>
            <w:tcW w:w="2952" w:type="dxa"/>
          </w:tcPr>
          <w:p w:rsidR="00B01C05" w:rsidRDefault="00B01C05" w:rsidP="00C73A71">
            <w:r w:rsidRPr="0072420B">
              <w:t>5:9</w:t>
            </w:r>
          </w:p>
        </w:tc>
      </w:tr>
      <w:tr w:rsidR="00B01C05" w:rsidTr="00C73A71">
        <w:tc>
          <w:tcPr>
            <w:tcW w:w="2952" w:type="dxa"/>
          </w:tcPr>
          <w:p w:rsidR="00B01C05" w:rsidRDefault="00B01C05" w:rsidP="00C73A71">
            <w:r w:rsidRPr="0072420B">
              <w:t>appointed to afflictions</w:t>
            </w:r>
          </w:p>
        </w:tc>
        <w:tc>
          <w:tcPr>
            <w:tcW w:w="2952" w:type="dxa"/>
          </w:tcPr>
          <w:p w:rsidR="00B01C05" w:rsidRDefault="00B01C05" w:rsidP="00C73A71">
            <w:r w:rsidRPr="0072420B">
              <w:t>appointed to wrath</w:t>
            </w:r>
          </w:p>
        </w:tc>
        <w:tc>
          <w:tcPr>
            <w:tcW w:w="2952" w:type="dxa"/>
          </w:tcPr>
          <w:p w:rsidR="00B01C05" w:rsidRDefault="00B01C05" w:rsidP="00C73A71">
            <w:r w:rsidRPr="0072420B">
              <w:t>appointed salvation</w:t>
            </w:r>
          </w:p>
        </w:tc>
      </w:tr>
      <w:tr w:rsidR="00B01C05" w:rsidTr="00C73A71">
        <w:tc>
          <w:tcPr>
            <w:tcW w:w="2952" w:type="dxa"/>
          </w:tcPr>
          <w:p w:rsidR="00B01C05" w:rsidRPr="0072420B" w:rsidRDefault="00B01C05" w:rsidP="00C73A71">
            <w:r>
              <w:lastRenderedPageBreak/>
              <w:t>Not a judgment of God for sin, but a fire of purging to purify our character and strengthen our faith</w:t>
            </w:r>
          </w:p>
        </w:tc>
        <w:tc>
          <w:tcPr>
            <w:tcW w:w="2952" w:type="dxa"/>
          </w:tcPr>
          <w:p w:rsidR="00B01C05" w:rsidRPr="0072420B" w:rsidRDefault="00B01C05" w:rsidP="00C73A71">
            <w:r>
              <w:t>God’ ultimate choice for the unrepentant who have chosen to reject Christ’s provision</w:t>
            </w:r>
          </w:p>
        </w:tc>
        <w:tc>
          <w:tcPr>
            <w:tcW w:w="2952" w:type="dxa"/>
          </w:tcPr>
          <w:p w:rsidR="00B01C05" w:rsidRPr="0072420B" w:rsidRDefault="00B01C05" w:rsidP="00C73A71">
            <w:r>
              <w:t>A great call given by Christ to “come unto Me” and answered by the individual through faith</w:t>
            </w:r>
          </w:p>
        </w:tc>
      </w:tr>
    </w:tbl>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Comforting and edifying 5:11</w:t>
      </w:r>
    </w:p>
    <w:p w:rsidR="00B01C05" w:rsidRPr="0072420B" w:rsidRDefault="00B01C05" w:rsidP="00403814">
      <w:pPr>
        <w:pStyle w:val="Heading3"/>
        <w:numPr>
          <w:ilvl w:val="0"/>
          <w:numId w:val="44"/>
        </w:numPr>
        <w:rPr>
          <w:rFonts w:asciiTheme="minorHAnsi" w:hAnsiTheme="minorHAnsi" w:cstheme="minorHAnsi"/>
        </w:rPr>
      </w:pPr>
      <w:r w:rsidRPr="0072420B">
        <w:rPr>
          <w:rFonts w:asciiTheme="minorHAnsi" w:hAnsiTheme="minorHAnsi" w:cstheme="minorHAnsi"/>
        </w:rPr>
        <w:t>Church discipline 5:12-28</w:t>
      </w:r>
    </w:p>
    <w:p w:rsidR="00B01C05" w:rsidRDefault="00B01C05" w:rsidP="00403814">
      <w:pPr>
        <w:pStyle w:val="Heading4"/>
        <w:numPr>
          <w:ilvl w:val="0"/>
          <w:numId w:val="45"/>
        </w:numPr>
        <w:ind w:left="1080"/>
        <w:rPr>
          <w:rFonts w:asciiTheme="minorHAnsi" w:hAnsiTheme="minorHAnsi" w:cstheme="minorHAnsi"/>
        </w:rPr>
      </w:pPr>
      <w:r w:rsidRPr="0072420B">
        <w:rPr>
          <w:rFonts w:asciiTheme="minorHAnsi" w:hAnsiTheme="minorHAnsi" w:cstheme="minorHAnsi"/>
        </w:rPr>
        <w:t>Respect for Christian leaders 12-13</w:t>
      </w:r>
    </w:p>
    <w:p w:rsidR="00B01C05" w:rsidRDefault="00B01C05" w:rsidP="00403814">
      <w:pPr>
        <w:pStyle w:val="Heading4"/>
        <w:numPr>
          <w:ilvl w:val="0"/>
          <w:numId w:val="45"/>
        </w:numPr>
        <w:ind w:left="1080"/>
        <w:rPr>
          <w:rFonts w:asciiTheme="minorHAnsi" w:hAnsiTheme="minorHAnsi" w:cstheme="minorHAnsi"/>
        </w:rPr>
      </w:pPr>
      <w:r w:rsidRPr="00CE0F38">
        <w:rPr>
          <w:rFonts w:asciiTheme="minorHAnsi" w:hAnsiTheme="minorHAnsi" w:cstheme="minorHAnsi"/>
        </w:rPr>
        <w:t>Care for each other 14-15</w:t>
      </w:r>
    </w:p>
    <w:p w:rsidR="00B01C05" w:rsidRDefault="00B01C05" w:rsidP="00403814">
      <w:pPr>
        <w:pStyle w:val="Heading4"/>
        <w:numPr>
          <w:ilvl w:val="0"/>
          <w:numId w:val="45"/>
        </w:numPr>
        <w:ind w:left="1080"/>
        <w:rPr>
          <w:rFonts w:asciiTheme="minorHAnsi" w:hAnsiTheme="minorHAnsi" w:cstheme="minorHAnsi"/>
        </w:rPr>
      </w:pPr>
      <w:r w:rsidRPr="00CE0F38">
        <w:rPr>
          <w:rFonts w:asciiTheme="minorHAnsi" w:hAnsiTheme="minorHAnsi" w:cstheme="minorHAnsi"/>
        </w:rPr>
        <w:t>Always be thankful 16-18</w:t>
      </w:r>
    </w:p>
    <w:p w:rsidR="00B01C05" w:rsidRDefault="00B01C05" w:rsidP="00403814">
      <w:pPr>
        <w:pStyle w:val="Heading4"/>
        <w:numPr>
          <w:ilvl w:val="0"/>
          <w:numId w:val="45"/>
        </w:numPr>
        <w:ind w:left="1080"/>
        <w:rPr>
          <w:rFonts w:asciiTheme="minorHAnsi" w:hAnsiTheme="minorHAnsi" w:cstheme="minorHAnsi"/>
        </w:rPr>
      </w:pPr>
      <w:r w:rsidRPr="00CE0F38">
        <w:rPr>
          <w:rFonts w:asciiTheme="minorHAnsi" w:hAnsiTheme="minorHAnsi" w:cstheme="minorHAnsi"/>
        </w:rPr>
        <w:t>Always be discerning 19-22</w:t>
      </w:r>
    </w:p>
    <w:p w:rsidR="00B01C05" w:rsidRDefault="00B01C05" w:rsidP="00403814">
      <w:pPr>
        <w:pStyle w:val="Heading4"/>
        <w:numPr>
          <w:ilvl w:val="0"/>
          <w:numId w:val="45"/>
        </w:numPr>
        <w:ind w:left="1080"/>
        <w:rPr>
          <w:rFonts w:asciiTheme="minorHAnsi" w:hAnsiTheme="minorHAnsi" w:cstheme="minorHAnsi"/>
        </w:rPr>
      </w:pPr>
      <w:r w:rsidRPr="00CE0F38">
        <w:rPr>
          <w:rFonts w:asciiTheme="minorHAnsi" w:hAnsiTheme="minorHAnsi" w:cstheme="minorHAnsi"/>
        </w:rPr>
        <w:t>Commit yourself to God who is faithful 23-24</w:t>
      </w:r>
    </w:p>
    <w:p w:rsidR="00B01C05" w:rsidRDefault="00B01C05" w:rsidP="00403814">
      <w:pPr>
        <w:pStyle w:val="Heading4"/>
        <w:numPr>
          <w:ilvl w:val="0"/>
          <w:numId w:val="45"/>
        </w:numPr>
        <w:ind w:left="1080"/>
        <w:rPr>
          <w:rFonts w:asciiTheme="minorHAnsi" w:hAnsiTheme="minorHAnsi" w:cstheme="minorHAnsi"/>
        </w:rPr>
      </w:pPr>
      <w:r w:rsidRPr="00CE0F38">
        <w:rPr>
          <w:rFonts w:asciiTheme="minorHAnsi" w:hAnsiTheme="minorHAnsi" w:cstheme="minorHAnsi"/>
        </w:rPr>
        <w:t>Commit yourself to prayer for the ministry 5:25</w:t>
      </w:r>
    </w:p>
    <w:p w:rsidR="00B01C05" w:rsidRDefault="00B01C05" w:rsidP="00403814">
      <w:pPr>
        <w:pStyle w:val="Heading4"/>
        <w:numPr>
          <w:ilvl w:val="0"/>
          <w:numId w:val="45"/>
        </w:numPr>
        <w:ind w:left="1080"/>
        <w:rPr>
          <w:rFonts w:asciiTheme="minorHAnsi" w:hAnsiTheme="minorHAnsi" w:cstheme="minorHAnsi"/>
        </w:rPr>
      </w:pPr>
      <w:r w:rsidRPr="00CE0F38">
        <w:rPr>
          <w:rFonts w:asciiTheme="minorHAnsi" w:hAnsiTheme="minorHAnsi" w:cstheme="minorHAnsi"/>
        </w:rPr>
        <w:t>Commit yourself to each other to submit and respect 5:26</w:t>
      </w:r>
    </w:p>
    <w:p w:rsidR="00B01C05" w:rsidRDefault="00B01C05" w:rsidP="00403814">
      <w:pPr>
        <w:pStyle w:val="Heading4"/>
        <w:numPr>
          <w:ilvl w:val="0"/>
          <w:numId w:val="45"/>
        </w:numPr>
        <w:ind w:left="1080"/>
        <w:rPr>
          <w:rFonts w:asciiTheme="minorHAnsi" w:hAnsiTheme="minorHAnsi" w:cstheme="minorHAnsi"/>
        </w:rPr>
      </w:pPr>
      <w:r w:rsidRPr="00CE0F38">
        <w:rPr>
          <w:rFonts w:asciiTheme="minorHAnsi" w:hAnsiTheme="minorHAnsi" w:cstheme="minorHAnsi"/>
        </w:rPr>
        <w:t>Commit yourself to the Word 5:27</w:t>
      </w:r>
    </w:p>
    <w:p w:rsidR="00B01C05" w:rsidRPr="00CE0F38" w:rsidRDefault="00B01C05" w:rsidP="00403814">
      <w:pPr>
        <w:pStyle w:val="Heading4"/>
        <w:numPr>
          <w:ilvl w:val="0"/>
          <w:numId w:val="45"/>
        </w:numPr>
        <w:ind w:left="1080"/>
        <w:rPr>
          <w:rFonts w:asciiTheme="minorHAnsi" w:hAnsiTheme="minorHAnsi" w:cstheme="minorHAnsi"/>
        </w:rPr>
      </w:pPr>
      <w:r w:rsidRPr="00CE0F38">
        <w:rPr>
          <w:rFonts w:asciiTheme="minorHAnsi" w:hAnsiTheme="minorHAnsi" w:cstheme="minorHAnsi"/>
        </w:rPr>
        <w:t>Commit yourself to His grace 5:28</w:t>
      </w:r>
    </w:p>
    <w:p w:rsidR="00B01C05" w:rsidRDefault="00B01C05" w:rsidP="00B01C05">
      <w:pPr>
        <w:rPr>
          <w:sz w:val="28"/>
        </w:rPr>
      </w:pPr>
      <w:r>
        <w:br w:type="page"/>
      </w:r>
    </w:p>
    <w:p w:rsidR="00B01C05" w:rsidRPr="0072420B" w:rsidRDefault="00B01C05" w:rsidP="00B01C05">
      <w:pPr>
        <w:pStyle w:val="Heading2"/>
        <w:ind w:hanging="360"/>
        <w:jc w:val="center"/>
      </w:pPr>
      <w:r w:rsidRPr="00B26383">
        <w:lastRenderedPageBreak/>
        <w:t>I Thessalonians</w:t>
      </w:r>
      <w:r>
        <w:t xml:space="preserve"> </w:t>
      </w:r>
      <w:r w:rsidRPr="0072420B">
        <w:t>Study Questions</w:t>
      </w:r>
    </w:p>
    <w:p w:rsidR="00B01C05" w:rsidRPr="00842AE3" w:rsidRDefault="00B01C05" w:rsidP="00B01C05"/>
    <w:p w:rsidR="00B01C05" w:rsidRPr="001A706C" w:rsidRDefault="00B01C05" w:rsidP="00B01C05">
      <w:pPr>
        <w:rPr>
          <w:color w:val="000000" w:themeColor="text1"/>
        </w:rPr>
      </w:pPr>
      <w:r w:rsidRPr="001A706C">
        <w:rPr>
          <w:color w:val="000000" w:themeColor="text1"/>
        </w:rPr>
        <w:t>1.  Read Acts chapters 16-18 &amp; I Thessalonians 1-5.</w:t>
      </w:r>
      <w:r>
        <w:rPr>
          <w:color w:val="000000" w:themeColor="text1"/>
        </w:rPr>
        <w:t xml:space="preserve">  Comment on what you observe.</w:t>
      </w:r>
    </w:p>
    <w:p w:rsidR="00B01C05" w:rsidRPr="001A706C" w:rsidRDefault="00B01C05" w:rsidP="00B01C05">
      <w:pPr>
        <w:ind w:left="270"/>
        <w:rPr>
          <w:color w:val="000000" w:themeColor="text1"/>
        </w:rPr>
      </w:pPr>
    </w:p>
    <w:p w:rsidR="00B01C05" w:rsidRPr="001A706C" w:rsidRDefault="00B01C05" w:rsidP="00B01C05">
      <w:pPr>
        <w:rPr>
          <w:color w:val="000000" w:themeColor="text1"/>
        </w:rPr>
      </w:pPr>
    </w:p>
    <w:p w:rsidR="00B01C05" w:rsidRPr="001A706C" w:rsidRDefault="00B01C05" w:rsidP="00B01C05">
      <w:pPr>
        <w:rPr>
          <w:color w:val="000000" w:themeColor="text1"/>
        </w:rPr>
      </w:pPr>
      <w:r w:rsidRPr="001A706C">
        <w:rPr>
          <w:color w:val="000000" w:themeColor="text1"/>
        </w:rPr>
        <w:t>2.  Memorize Titus 2:11.</w:t>
      </w:r>
    </w:p>
    <w:p w:rsidR="00B01C05" w:rsidRPr="0054655A" w:rsidRDefault="00B01C05" w:rsidP="00B01C05">
      <w:pPr>
        <w:ind w:left="360"/>
        <w:rPr>
          <w:color w:val="FFFFFF" w:themeColor="background1"/>
          <w:u w:val="single"/>
        </w:rPr>
      </w:pPr>
      <w:r w:rsidRPr="0054655A">
        <w:rPr>
          <w:color w:val="FFFFFF" w:themeColor="background1"/>
          <w:u w:val="single"/>
        </w:rPr>
        <w:t xml:space="preserve">For the grace of God that </w:t>
      </w:r>
      <w:proofErr w:type="spellStart"/>
      <w:r w:rsidRPr="0054655A">
        <w:rPr>
          <w:color w:val="FFFFFF" w:themeColor="background1"/>
          <w:u w:val="single"/>
        </w:rPr>
        <w:t>bringeth</w:t>
      </w:r>
      <w:proofErr w:type="spellEnd"/>
      <w:r w:rsidRPr="0054655A">
        <w:rPr>
          <w:color w:val="FFFFFF" w:themeColor="background1"/>
          <w:u w:val="single"/>
        </w:rPr>
        <w:t xml:space="preserve"> salvation hath appeared to all men,</w:t>
      </w:r>
    </w:p>
    <w:p w:rsidR="00B01C05" w:rsidRPr="001A706C" w:rsidRDefault="00B01C05" w:rsidP="00B01C05">
      <w:pPr>
        <w:rPr>
          <w:color w:val="000000" w:themeColor="text1"/>
        </w:rPr>
      </w:pPr>
    </w:p>
    <w:p w:rsidR="00B01C05" w:rsidRPr="001A706C" w:rsidRDefault="00B01C05" w:rsidP="00B01C05">
      <w:pPr>
        <w:rPr>
          <w:color w:val="000000" w:themeColor="text1"/>
        </w:rPr>
      </w:pPr>
      <w:r w:rsidRPr="001A706C">
        <w:rPr>
          <w:color w:val="000000" w:themeColor="text1"/>
        </w:rPr>
        <w:t>3.  Where is the true Church in Thessalonica?</w:t>
      </w:r>
    </w:p>
    <w:p w:rsidR="00B01C05" w:rsidRPr="0054655A" w:rsidRDefault="00B01C05" w:rsidP="00B01C05">
      <w:pPr>
        <w:ind w:left="270"/>
        <w:rPr>
          <w:color w:val="FFFFFF" w:themeColor="background1"/>
          <w:u w:val="single"/>
        </w:rPr>
      </w:pPr>
      <w:r w:rsidRPr="0054655A">
        <w:rPr>
          <w:color w:val="FFFFFF" w:themeColor="background1"/>
          <w:u w:val="single"/>
        </w:rPr>
        <w:t>“</w:t>
      </w:r>
      <w:proofErr w:type="gramStart"/>
      <w:r w:rsidRPr="0054655A">
        <w:rPr>
          <w:color w:val="FFFFFF" w:themeColor="background1"/>
          <w:u w:val="single"/>
        </w:rPr>
        <w:t>in</w:t>
      </w:r>
      <w:proofErr w:type="gramEnd"/>
      <w:r w:rsidRPr="0054655A">
        <w:rPr>
          <w:color w:val="FFFFFF" w:themeColor="background1"/>
          <w:u w:val="single"/>
        </w:rPr>
        <w:t xml:space="preserve"> God the Father and in the Lord Jesus Christ”   1:1</w:t>
      </w:r>
    </w:p>
    <w:p w:rsidR="00B01C05" w:rsidRPr="001A706C" w:rsidRDefault="00B01C05" w:rsidP="00B01C05">
      <w:pPr>
        <w:rPr>
          <w:color w:val="000000" w:themeColor="text1"/>
        </w:rPr>
      </w:pPr>
    </w:p>
    <w:p w:rsidR="00B01C05" w:rsidRPr="001A706C" w:rsidRDefault="00B01C05" w:rsidP="00B01C05">
      <w:pPr>
        <w:rPr>
          <w:color w:val="000000" w:themeColor="text1"/>
        </w:rPr>
      </w:pPr>
      <w:r w:rsidRPr="001A706C">
        <w:rPr>
          <w:color w:val="000000" w:themeColor="text1"/>
        </w:rPr>
        <w:t>4.  Describe in three ways the good works shown in them.</w:t>
      </w:r>
    </w:p>
    <w:p w:rsidR="00B01C05" w:rsidRPr="0054655A" w:rsidRDefault="00B01C05" w:rsidP="00B01C05">
      <w:pPr>
        <w:ind w:left="270"/>
        <w:rPr>
          <w:color w:val="FFFFFF" w:themeColor="background1"/>
          <w:u w:val="single"/>
        </w:rPr>
      </w:pPr>
      <w:r w:rsidRPr="0054655A">
        <w:rPr>
          <w:color w:val="FFFFFF" w:themeColor="background1"/>
          <w:u w:val="single"/>
        </w:rPr>
        <w:t>“</w:t>
      </w:r>
      <w:proofErr w:type="gramStart"/>
      <w:r w:rsidRPr="0054655A">
        <w:rPr>
          <w:color w:val="FFFFFF" w:themeColor="background1"/>
          <w:u w:val="single"/>
        </w:rPr>
        <w:t>work</w:t>
      </w:r>
      <w:proofErr w:type="gramEnd"/>
      <w:r w:rsidRPr="0054655A">
        <w:rPr>
          <w:color w:val="FFFFFF" w:themeColor="background1"/>
          <w:u w:val="single"/>
        </w:rPr>
        <w:t xml:space="preserve"> of faith, and labor of love, and patience of hope”    1:3</w:t>
      </w:r>
    </w:p>
    <w:p w:rsidR="00B01C05" w:rsidRPr="001A706C" w:rsidRDefault="00B01C05" w:rsidP="00B01C05">
      <w:pPr>
        <w:rPr>
          <w:color w:val="000000" w:themeColor="text1"/>
        </w:rPr>
      </w:pPr>
    </w:p>
    <w:p w:rsidR="00B01C05" w:rsidRPr="001A706C" w:rsidRDefault="00B01C05" w:rsidP="00B01C05">
      <w:pPr>
        <w:ind w:left="360" w:hanging="360"/>
        <w:rPr>
          <w:color w:val="000000" w:themeColor="text1"/>
        </w:rPr>
      </w:pPr>
      <w:r w:rsidRPr="001A706C">
        <w:rPr>
          <w:color w:val="000000" w:themeColor="text1"/>
        </w:rPr>
        <w:t>5.  What phrase was used to show that they were living good and acceptable unto the Lord?</w:t>
      </w:r>
    </w:p>
    <w:p w:rsidR="00B01C05" w:rsidRPr="0054655A" w:rsidRDefault="00B01C05" w:rsidP="00B01C05">
      <w:pPr>
        <w:ind w:left="360"/>
        <w:rPr>
          <w:color w:val="FFFFFF" w:themeColor="background1"/>
          <w:u w:val="single"/>
        </w:rPr>
      </w:pPr>
      <w:r w:rsidRPr="0054655A">
        <w:rPr>
          <w:color w:val="FFFFFF" w:themeColor="background1"/>
          <w:u w:val="single"/>
        </w:rPr>
        <w:t>“</w:t>
      </w:r>
      <w:proofErr w:type="gramStart"/>
      <w:r w:rsidRPr="0054655A">
        <w:rPr>
          <w:color w:val="FFFFFF" w:themeColor="background1"/>
          <w:u w:val="single"/>
        </w:rPr>
        <w:t>your</w:t>
      </w:r>
      <w:proofErr w:type="gramEnd"/>
      <w:r w:rsidRPr="0054655A">
        <w:rPr>
          <w:color w:val="FFFFFF" w:themeColor="background1"/>
          <w:u w:val="single"/>
        </w:rPr>
        <w:t xml:space="preserve"> election”  1:4</w:t>
      </w:r>
    </w:p>
    <w:p w:rsidR="00B01C05" w:rsidRPr="001A706C" w:rsidRDefault="00B01C05" w:rsidP="00B01C05">
      <w:pPr>
        <w:rPr>
          <w:color w:val="000000" w:themeColor="text1"/>
        </w:rPr>
      </w:pPr>
    </w:p>
    <w:p w:rsidR="00B01C05" w:rsidRPr="001A706C" w:rsidRDefault="00B01C05" w:rsidP="00B01C05">
      <w:pPr>
        <w:ind w:left="270" w:hanging="270"/>
        <w:rPr>
          <w:color w:val="000000" w:themeColor="text1"/>
        </w:rPr>
      </w:pPr>
      <w:r w:rsidRPr="001A706C">
        <w:rPr>
          <w:color w:val="000000" w:themeColor="text1"/>
        </w:rPr>
        <w:t>6.  Do not stoop to be king or president as a Christian.  Give an exhortation concerning your election of God.</w:t>
      </w:r>
    </w:p>
    <w:p w:rsidR="00B01C05" w:rsidRPr="0054655A" w:rsidRDefault="00B01C05" w:rsidP="00B01C05">
      <w:pPr>
        <w:ind w:left="450"/>
        <w:rPr>
          <w:color w:val="FFFFFF" w:themeColor="background1"/>
          <w:u w:val="single"/>
        </w:rPr>
      </w:pPr>
      <w:proofErr w:type="gramStart"/>
      <w:r w:rsidRPr="0054655A">
        <w:rPr>
          <w:b/>
          <w:color w:val="FFFFFF" w:themeColor="background1"/>
          <w:u w:val="single"/>
        </w:rPr>
        <w:t>election</w:t>
      </w:r>
      <w:proofErr w:type="gramEnd"/>
      <w:r w:rsidRPr="0054655A">
        <w:rPr>
          <w:color w:val="FFFFFF" w:themeColor="background1"/>
          <w:u w:val="single"/>
        </w:rPr>
        <w:t xml:space="preserve"> </w:t>
      </w:r>
      <w:proofErr w:type="spellStart"/>
      <w:r w:rsidRPr="0054655A">
        <w:rPr>
          <w:color w:val="FFFFFF" w:themeColor="background1"/>
          <w:u w:val="single"/>
        </w:rPr>
        <w:t>ekloge</w:t>
      </w:r>
      <w:proofErr w:type="spellEnd"/>
      <w:r w:rsidRPr="0054655A">
        <w:rPr>
          <w:color w:val="FFFFFF" w:themeColor="background1"/>
          <w:u w:val="single"/>
        </w:rPr>
        <w:t xml:space="preserve">,  </w:t>
      </w:r>
      <w:proofErr w:type="spellStart"/>
      <w:r w:rsidRPr="0054655A">
        <w:rPr>
          <w:color w:val="FFFFFF" w:themeColor="background1"/>
          <w:u w:val="single"/>
        </w:rPr>
        <w:t>ek</w:t>
      </w:r>
      <w:proofErr w:type="spellEnd"/>
      <w:r w:rsidRPr="0054655A">
        <w:rPr>
          <w:color w:val="FFFFFF" w:themeColor="background1"/>
          <w:u w:val="single"/>
        </w:rPr>
        <w:t>-log-ay' = (divine) selection, to be chosen</w:t>
      </w:r>
    </w:p>
    <w:p w:rsidR="00B01C05" w:rsidRPr="0054655A" w:rsidRDefault="00B01C05" w:rsidP="00B01C05">
      <w:pPr>
        <w:ind w:left="450"/>
        <w:rPr>
          <w:color w:val="FFFFFF" w:themeColor="background1"/>
          <w:u w:val="single"/>
        </w:rPr>
      </w:pPr>
      <w:r w:rsidRPr="0054655A">
        <w:rPr>
          <w:color w:val="FFFFFF" w:themeColor="background1"/>
          <w:u w:val="single"/>
        </w:rPr>
        <w:t xml:space="preserve">    There is no privilege that could begin to compare with the privilege that God affords the believer in making them His “elect”.  Matt 22:14</w:t>
      </w:r>
    </w:p>
    <w:p w:rsidR="00B01C05" w:rsidRPr="001A706C" w:rsidRDefault="00B01C05" w:rsidP="00B01C05">
      <w:pPr>
        <w:rPr>
          <w:color w:val="000000" w:themeColor="text1"/>
        </w:rPr>
      </w:pPr>
    </w:p>
    <w:p w:rsidR="00B01C05" w:rsidRPr="001A706C" w:rsidRDefault="00B01C05" w:rsidP="00B01C05">
      <w:pPr>
        <w:ind w:left="720" w:hanging="720"/>
        <w:rPr>
          <w:color w:val="000000" w:themeColor="text1"/>
        </w:rPr>
      </w:pPr>
      <w:r w:rsidRPr="001A706C">
        <w:rPr>
          <w:color w:val="000000" w:themeColor="text1"/>
        </w:rPr>
        <w:t>7.  What were the results of the Word coming in power and in the Holy Ghost?</w:t>
      </w:r>
    </w:p>
    <w:p w:rsidR="00B01C05" w:rsidRPr="0054655A" w:rsidRDefault="00B01C05" w:rsidP="00B01C05">
      <w:pPr>
        <w:ind w:left="360"/>
        <w:rPr>
          <w:color w:val="FFFFFF" w:themeColor="background1"/>
          <w:u w:val="single"/>
        </w:rPr>
      </w:pPr>
      <w:r w:rsidRPr="0054655A">
        <w:rPr>
          <w:color w:val="FFFFFF" w:themeColor="background1"/>
          <w:u w:val="single"/>
        </w:rPr>
        <w:t>They “became followers”   1:6</w:t>
      </w:r>
    </w:p>
    <w:p w:rsidR="00B01C05" w:rsidRPr="001A706C" w:rsidRDefault="00B01C05" w:rsidP="00B01C05">
      <w:pPr>
        <w:rPr>
          <w:color w:val="000000" w:themeColor="text1"/>
        </w:rPr>
      </w:pPr>
    </w:p>
    <w:p w:rsidR="00B01C05" w:rsidRPr="001A706C" w:rsidRDefault="00B01C05" w:rsidP="00B01C05">
      <w:pPr>
        <w:ind w:left="360" w:hanging="360"/>
        <w:rPr>
          <w:color w:val="000000" w:themeColor="text1"/>
        </w:rPr>
      </w:pPr>
      <w:r w:rsidRPr="001A706C">
        <w:rPr>
          <w:color w:val="000000" w:themeColor="text1"/>
        </w:rPr>
        <w:t>8.  What phrases were used to describe what the circumstances were that they received the Word in?  1:6 and 2:2</w:t>
      </w:r>
    </w:p>
    <w:p w:rsidR="00B01C05" w:rsidRPr="0054655A" w:rsidRDefault="00B01C05" w:rsidP="00B01C05">
      <w:pPr>
        <w:ind w:left="450"/>
        <w:rPr>
          <w:color w:val="FFFFFF" w:themeColor="background1"/>
          <w:u w:val="single"/>
        </w:rPr>
      </w:pPr>
      <w:r w:rsidRPr="0054655A">
        <w:rPr>
          <w:color w:val="FFFFFF" w:themeColor="background1"/>
          <w:u w:val="single"/>
        </w:rPr>
        <w:t>1:6 – “in much affliction”</w:t>
      </w:r>
    </w:p>
    <w:p w:rsidR="00B01C05" w:rsidRPr="0054655A" w:rsidRDefault="00B01C05" w:rsidP="00B01C05">
      <w:pPr>
        <w:ind w:left="450"/>
        <w:rPr>
          <w:color w:val="FFFFFF" w:themeColor="background1"/>
          <w:u w:val="single"/>
        </w:rPr>
      </w:pPr>
      <w:r w:rsidRPr="0054655A">
        <w:rPr>
          <w:color w:val="FFFFFF" w:themeColor="background1"/>
          <w:u w:val="single"/>
        </w:rPr>
        <w:t>2:2 – “with much contention”</w:t>
      </w:r>
    </w:p>
    <w:p w:rsidR="00B01C05" w:rsidRPr="001A706C" w:rsidRDefault="00B01C05" w:rsidP="00B01C05">
      <w:pPr>
        <w:rPr>
          <w:color w:val="000000" w:themeColor="text1"/>
        </w:rPr>
      </w:pPr>
    </w:p>
    <w:p w:rsidR="00B01C05" w:rsidRPr="001A706C" w:rsidRDefault="00B01C05" w:rsidP="00B01C05">
      <w:pPr>
        <w:rPr>
          <w:color w:val="000000" w:themeColor="text1"/>
        </w:rPr>
      </w:pPr>
      <w:r w:rsidRPr="001A706C">
        <w:rPr>
          <w:color w:val="000000" w:themeColor="text1"/>
        </w:rPr>
        <w:t>9.  What was their attitude in those circumstances?   1:6 and 2:13</w:t>
      </w:r>
      <w:proofErr w:type="gramStart"/>
      <w:r w:rsidRPr="001A706C">
        <w:rPr>
          <w:color w:val="000000" w:themeColor="text1"/>
        </w:rPr>
        <w:t>,14</w:t>
      </w:r>
      <w:proofErr w:type="gramEnd"/>
    </w:p>
    <w:p w:rsidR="00B01C05" w:rsidRPr="0054655A" w:rsidRDefault="00B01C05" w:rsidP="00B01C05">
      <w:pPr>
        <w:ind w:left="360"/>
        <w:rPr>
          <w:color w:val="FFFFFF" w:themeColor="background1"/>
          <w:u w:val="single"/>
        </w:rPr>
      </w:pPr>
      <w:r w:rsidRPr="0054655A">
        <w:rPr>
          <w:color w:val="FFFFFF" w:themeColor="background1"/>
          <w:u w:val="single"/>
        </w:rPr>
        <w:t>1:6 – “joy of the Holy Ghost”</w:t>
      </w:r>
    </w:p>
    <w:p w:rsidR="00B01C05" w:rsidRPr="0054655A" w:rsidRDefault="00B01C05" w:rsidP="00B01C05">
      <w:pPr>
        <w:ind w:left="360"/>
        <w:rPr>
          <w:color w:val="FFFFFF" w:themeColor="background1"/>
          <w:u w:val="single"/>
        </w:rPr>
      </w:pPr>
      <w:r w:rsidRPr="0054655A">
        <w:rPr>
          <w:color w:val="FFFFFF" w:themeColor="background1"/>
          <w:u w:val="single"/>
        </w:rPr>
        <w:t>2:13, 14 – received the word they preached as the Word of God</w:t>
      </w:r>
    </w:p>
    <w:p w:rsidR="00B01C05" w:rsidRPr="001A706C" w:rsidRDefault="00B01C05" w:rsidP="00B01C05">
      <w:pPr>
        <w:rPr>
          <w:color w:val="000000" w:themeColor="text1"/>
        </w:rPr>
      </w:pPr>
    </w:p>
    <w:p w:rsidR="00B01C05" w:rsidRPr="001A706C" w:rsidRDefault="00B01C05" w:rsidP="00B01C05">
      <w:pPr>
        <w:rPr>
          <w:color w:val="000000" w:themeColor="text1"/>
        </w:rPr>
      </w:pPr>
      <w:r w:rsidRPr="001A706C">
        <w:rPr>
          <w:color w:val="000000" w:themeColor="text1"/>
        </w:rPr>
        <w:t>10.  What was their example?  1:7-9</w:t>
      </w:r>
    </w:p>
    <w:p w:rsidR="00B01C05" w:rsidRPr="0054655A" w:rsidRDefault="00B01C05" w:rsidP="00B01C05">
      <w:pPr>
        <w:ind w:left="450"/>
        <w:rPr>
          <w:color w:val="FFFFFF" w:themeColor="background1"/>
          <w:u w:val="single"/>
        </w:rPr>
      </w:pPr>
      <w:r w:rsidRPr="0054655A">
        <w:rPr>
          <w:color w:val="FFFFFF" w:themeColor="background1"/>
          <w:u w:val="single"/>
        </w:rPr>
        <w:t>They spread the word of God throughout their area of influence.</w:t>
      </w:r>
    </w:p>
    <w:p w:rsidR="00B01C05" w:rsidRPr="001A706C" w:rsidRDefault="00B01C05" w:rsidP="00B01C05">
      <w:pPr>
        <w:rPr>
          <w:color w:val="000000" w:themeColor="text1"/>
        </w:rPr>
      </w:pPr>
    </w:p>
    <w:p w:rsidR="00B01C05" w:rsidRPr="001A706C" w:rsidRDefault="00B01C05" w:rsidP="00B01C05">
      <w:pPr>
        <w:rPr>
          <w:color w:val="000000" w:themeColor="text1"/>
        </w:rPr>
      </w:pPr>
      <w:r w:rsidRPr="001A706C">
        <w:rPr>
          <w:color w:val="000000" w:themeColor="text1"/>
        </w:rPr>
        <w:t>11.  What was the Jews attitude in general?  2:14-16</w:t>
      </w:r>
    </w:p>
    <w:p w:rsidR="00B01C05" w:rsidRPr="0054655A" w:rsidRDefault="00B01C05" w:rsidP="00B01C05">
      <w:pPr>
        <w:ind w:left="450"/>
        <w:rPr>
          <w:color w:val="FFFFFF" w:themeColor="background1"/>
          <w:u w:val="single"/>
        </w:rPr>
      </w:pPr>
      <w:r w:rsidRPr="0054655A">
        <w:rPr>
          <w:color w:val="FFFFFF" w:themeColor="background1"/>
          <w:u w:val="single"/>
        </w:rPr>
        <w:t>They opposed and tried to destroy the work of God</w:t>
      </w:r>
    </w:p>
    <w:p w:rsidR="00B01C05" w:rsidRPr="001A706C" w:rsidRDefault="00B01C05" w:rsidP="00B01C05">
      <w:pPr>
        <w:rPr>
          <w:color w:val="000000" w:themeColor="text1"/>
        </w:rPr>
      </w:pPr>
    </w:p>
    <w:p w:rsidR="00B01C05" w:rsidRPr="001A706C" w:rsidRDefault="00B01C05" w:rsidP="00B01C05">
      <w:pPr>
        <w:rPr>
          <w:color w:val="000000" w:themeColor="text1"/>
        </w:rPr>
      </w:pPr>
      <w:r w:rsidRPr="001A706C">
        <w:rPr>
          <w:color w:val="000000" w:themeColor="text1"/>
        </w:rPr>
        <w:t>12.  In 2:6 what was Paul’s title?</w:t>
      </w:r>
    </w:p>
    <w:p w:rsidR="00B01C05" w:rsidRPr="0054655A" w:rsidRDefault="00B01C05" w:rsidP="00B01C05">
      <w:pPr>
        <w:ind w:left="450"/>
        <w:rPr>
          <w:color w:val="FFFFFF" w:themeColor="background1"/>
          <w:u w:val="single"/>
        </w:rPr>
      </w:pPr>
      <w:r w:rsidRPr="0054655A">
        <w:rPr>
          <w:color w:val="FFFFFF" w:themeColor="background1"/>
          <w:u w:val="single"/>
        </w:rPr>
        <w:t>“</w:t>
      </w:r>
      <w:proofErr w:type="gramStart"/>
      <w:r w:rsidRPr="0054655A">
        <w:rPr>
          <w:color w:val="FFFFFF" w:themeColor="background1"/>
          <w:u w:val="single"/>
        </w:rPr>
        <w:t>apostles</w:t>
      </w:r>
      <w:proofErr w:type="gramEnd"/>
      <w:r w:rsidRPr="0054655A">
        <w:rPr>
          <w:color w:val="FFFFFF" w:themeColor="background1"/>
          <w:u w:val="single"/>
        </w:rPr>
        <w:t xml:space="preserve"> of Christ”</w:t>
      </w:r>
    </w:p>
    <w:p w:rsidR="00B01C05" w:rsidRPr="001A706C" w:rsidRDefault="00B01C05" w:rsidP="00B01C05">
      <w:pPr>
        <w:rPr>
          <w:color w:val="000000" w:themeColor="text1"/>
        </w:rPr>
      </w:pPr>
    </w:p>
    <w:p w:rsidR="00B01C05" w:rsidRPr="001A706C" w:rsidRDefault="00B01C05" w:rsidP="00B01C05">
      <w:pPr>
        <w:ind w:left="720" w:hanging="720"/>
        <w:rPr>
          <w:color w:val="000000" w:themeColor="text1"/>
        </w:rPr>
      </w:pPr>
      <w:r w:rsidRPr="001A706C">
        <w:rPr>
          <w:color w:val="000000" w:themeColor="text1"/>
        </w:rPr>
        <w:t>1</w:t>
      </w:r>
      <w:r>
        <w:rPr>
          <w:color w:val="000000" w:themeColor="text1"/>
        </w:rPr>
        <w:t>3</w:t>
      </w:r>
      <w:r w:rsidRPr="001A706C">
        <w:rPr>
          <w:color w:val="000000" w:themeColor="text1"/>
        </w:rPr>
        <w:t>.  Give the two phrases from 2:7 and 2:11 that describe how Paul handled the people.</w:t>
      </w:r>
    </w:p>
    <w:p w:rsidR="00B01C05" w:rsidRPr="0054655A" w:rsidRDefault="00B01C05" w:rsidP="00B01C05">
      <w:pPr>
        <w:ind w:left="810"/>
        <w:rPr>
          <w:color w:val="FFFFFF" w:themeColor="background1"/>
        </w:rPr>
      </w:pPr>
      <w:proofErr w:type="spellStart"/>
      <w:proofErr w:type="gramStart"/>
      <w:r w:rsidRPr="0054655A">
        <w:rPr>
          <w:color w:val="FFFFFF" w:themeColor="background1"/>
        </w:rPr>
        <w:t>cherisheth</w:t>
      </w:r>
      <w:proofErr w:type="spellEnd"/>
      <w:proofErr w:type="gramEnd"/>
      <w:r w:rsidRPr="0054655A">
        <w:rPr>
          <w:color w:val="FFFFFF" w:themeColor="background1"/>
        </w:rPr>
        <w:t xml:space="preserve"> “as a nurse”</w:t>
      </w:r>
    </w:p>
    <w:p w:rsidR="00B01C05" w:rsidRPr="0054655A" w:rsidRDefault="00B01C05" w:rsidP="00B01C05">
      <w:pPr>
        <w:ind w:left="810"/>
        <w:rPr>
          <w:color w:val="FFFFFF" w:themeColor="background1"/>
        </w:rPr>
      </w:pPr>
      <w:proofErr w:type="gramStart"/>
      <w:r w:rsidRPr="0054655A">
        <w:rPr>
          <w:color w:val="FFFFFF" w:themeColor="background1"/>
        </w:rPr>
        <w:t>comforted</w:t>
      </w:r>
      <w:proofErr w:type="gramEnd"/>
      <w:r w:rsidRPr="0054655A">
        <w:rPr>
          <w:color w:val="FFFFFF" w:themeColor="background1"/>
        </w:rPr>
        <w:t xml:space="preserve"> “as a father”</w:t>
      </w:r>
    </w:p>
    <w:p w:rsidR="00B01C05" w:rsidRPr="001A706C" w:rsidRDefault="00B01C05" w:rsidP="00B01C05">
      <w:pPr>
        <w:rPr>
          <w:color w:val="000000" w:themeColor="text1"/>
        </w:rPr>
      </w:pPr>
    </w:p>
    <w:p w:rsidR="00B01C05" w:rsidRPr="001A706C" w:rsidRDefault="00B01C05" w:rsidP="00B01C05">
      <w:pPr>
        <w:rPr>
          <w:color w:val="000000" w:themeColor="text1"/>
        </w:rPr>
      </w:pPr>
      <w:r w:rsidRPr="001A706C">
        <w:rPr>
          <w:color w:val="000000" w:themeColor="text1"/>
        </w:rPr>
        <w:t>1</w:t>
      </w:r>
      <w:r>
        <w:rPr>
          <w:color w:val="000000" w:themeColor="text1"/>
        </w:rPr>
        <w:t>4</w:t>
      </w:r>
      <w:r w:rsidRPr="001A706C">
        <w:rPr>
          <w:color w:val="000000" w:themeColor="text1"/>
        </w:rPr>
        <w:t xml:space="preserve">.  2:4     But God which </w:t>
      </w:r>
      <w:proofErr w:type="spellStart"/>
      <w:r w:rsidRPr="001A706C">
        <w:rPr>
          <w:color w:val="000000" w:themeColor="text1"/>
        </w:rPr>
        <w:t>trieth</w:t>
      </w:r>
      <w:proofErr w:type="spellEnd"/>
      <w:r w:rsidRPr="001A706C">
        <w:rPr>
          <w:color w:val="000000" w:themeColor="text1"/>
        </w:rPr>
        <w:t xml:space="preserve"> our hearts.</w:t>
      </w:r>
    </w:p>
    <w:p w:rsidR="00B01C05" w:rsidRPr="001A706C" w:rsidRDefault="00B01C05" w:rsidP="00B01C05">
      <w:pPr>
        <w:rPr>
          <w:color w:val="000000" w:themeColor="text1"/>
        </w:rPr>
      </w:pPr>
      <w:r w:rsidRPr="001A706C">
        <w:rPr>
          <w:color w:val="000000" w:themeColor="text1"/>
        </w:rPr>
        <w:t xml:space="preserve">       2:5     God is witness.</w:t>
      </w:r>
    </w:p>
    <w:p w:rsidR="00B01C05" w:rsidRPr="001A706C" w:rsidRDefault="00B01C05" w:rsidP="00B01C05">
      <w:pPr>
        <w:rPr>
          <w:color w:val="000000" w:themeColor="text1"/>
        </w:rPr>
      </w:pPr>
      <w:r w:rsidRPr="001A706C">
        <w:rPr>
          <w:color w:val="000000" w:themeColor="text1"/>
        </w:rPr>
        <w:t xml:space="preserve">       2:10   “And God also,” (is witness)</w:t>
      </w:r>
    </w:p>
    <w:p w:rsidR="00B01C05" w:rsidRPr="001A706C" w:rsidRDefault="00B01C05" w:rsidP="00B01C05">
      <w:pPr>
        <w:rPr>
          <w:color w:val="000000" w:themeColor="text1"/>
        </w:rPr>
      </w:pPr>
      <w:r w:rsidRPr="001A706C">
        <w:rPr>
          <w:color w:val="000000" w:themeColor="text1"/>
        </w:rPr>
        <w:t xml:space="preserve">       3:13   He may </w:t>
      </w:r>
      <w:proofErr w:type="spellStart"/>
      <w:r w:rsidRPr="001A706C">
        <w:rPr>
          <w:color w:val="000000" w:themeColor="text1"/>
        </w:rPr>
        <w:t>stablish</w:t>
      </w:r>
      <w:proofErr w:type="spellEnd"/>
      <w:r w:rsidRPr="001A706C">
        <w:rPr>
          <w:color w:val="000000" w:themeColor="text1"/>
        </w:rPr>
        <w:t xml:space="preserve"> your hearts</w:t>
      </w:r>
    </w:p>
    <w:p w:rsidR="00B01C05" w:rsidRPr="001A706C" w:rsidRDefault="00B01C05" w:rsidP="00B01C05">
      <w:pPr>
        <w:rPr>
          <w:color w:val="000000" w:themeColor="text1"/>
        </w:rPr>
      </w:pPr>
      <w:r w:rsidRPr="001A706C">
        <w:rPr>
          <w:color w:val="000000" w:themeColor="text1"/>
        </w:rPr>
        <w:t xml:space="preserve">       Give a word that shows what God does for man.</w:t>
      </w:r>
    </w:p>
    <w:p w:rsidR="00B01C05" w:rsidRPr="0054655A" w:rsidRDefault="00B01C05" w:rsidP="00B01C05">
      <w:pPr>
        <w:ind w:left="450"/>
        <w:rPr>
          <w:color w:val="FFFFFF" w:themeColor="background1"/>
          <w:u w:val="single"/>
        </w:rPr>
      </w:pPr>
      <w:r w:rsidRPr="0054655A">
        <w:rPr>
          <w:color w:val="FFFFFF" w:themeColor="background1"/>
          <w:u w:val="single"/>
        </w:rPr>
        <w:t>“</w:t>
      </w:r>
      <w:proofErr w:type="spellStart"/>
      <w:proofErr w:type="gramStart"/>
      <w:r w:rsidRPr="0054655A">
        <w:rPr>
          <w:color w:val="FFFFFF" w:themeColor="background1"/>
          <w:u w:val="single"/>
        </w:rPr>
        <w:t>stablish</w:t>
      </w:r>
      <w:proofErr w:type="spellEnd"/>
      <w:proofErr w:type="gramEnd"/>
      <w:r w:rsidRPr="0054655A">
        <w:rPr>
          <w:color w:val="FFFFFF" w:themeColor="background1"/>
          <w:u w:val="single"/>
        </w:rPr>
        <w:t>”</w:t>
      </w:r>
    </w:p>
    <w:p w:rsidR="00B01C05" w:rsidRPr="001A706C" w:rsidRDefault="00B01C05" w:rsidP="00B01C05">
      <w:pPr>
        <w:rPr>
          <w:color w:val="000000" w:themeColor="text1"/>
        </w:rPr>
      </w:pPr>
    </w:p>
    <w:p w:rsidR="00B01C05" w:rsidRPr="001A706C" w:rsidRDefault="00B01C05" w:rsidP="00B01C05">
      <w:pPr>
        <w:rPr>
          <w:color w:val="000000" w:themeColor="text1"/>
        </w:rPr>
      </w:pPr>
      <w:r w:rsidRPr="001A706C">
        <w:rPr>
          <w:color w:val="000000" w:themeColor="text1"/>
        </w:rPr>
        <w:t>1</w:t>
      </w:r>
      <w:r>
        <w:rPr>
          <w:color w:val="000000" w:themeColor="text1"/>
        </w:rPr>
        <w:t>5</w:t>
      </w:r>
      <w:r w:rsidRPr="001A706C">
        <w:rPr>
          <w:color w:val="000000" w:themeColor="text1"/>
        </w:rPr>
        <w:t>.  2:2     “Shamefully entreated”</w:t>
      </w:r>
    </w:p>
    <w:p w:rsidR="00B01C05" w:rsidRPr="001A706C" w:rsidRDefault="00B01C05" w:rsidP="00B01C05">
      <w:pPr>
        <w:rPr>
          <w:color w:val="000000" w:themeColor="text1"/>
        </w:rPr>
      </w:pPr>
      <w:r w:rsidRPr="001A706C">
        <w:rPr>
          <w:color w:val="000000" w:themeColor="text1"/>
        </w:rPr>
        <w:t xml:space="preserve">       2:10   “Ye are witnesses”</w:t>
      </w:r>
    </w:p>
    <w:p w:rsidR="00B01C05" w:rsidRPr="001A706C" w:rsidRDefault="00B01C05" w:rsidP="00B01C05">
      <w:pPr>
        <w:rPr>
          <w:color w:val="000000" w:themeColor="text1"/>
        </w:rPr>
      </w:pPr>
      <w:r w:rsidRPr="001A706C">
        <w:rPr>
          <w:color w:val="000000" w:themeColor="text1"/>
        </w:rPr>
        <w:t xml:space="preserve">       2:14   “Ye also have suffered”</w:t>
      </w:r>
    </w:p>
    <w:p w:rsidR="00B01C05" w:rsidRPr="001A706C" w:rsidRDefault="00B01C05" w:rsidP="00B01C05">
      <w:pPr>
        <w:rPr>
          <w:color w:val="000000" w:themeColor="text1"/>
        </w:rPr>
      </w:pPr>
      <w:r w:rsidRPr="001A706C">
        <w:rPr>
          <w:color w:val="000000" w:themeColor="text1"/>
        </w:rPr>
        <w:t xml:space="preserve">       3:3     “We should suffer tribulation” (Persecution)</w:t>
      </w:r>
    </w:p>
    <w:p w:rsidR="00B01C05" w:rsidRPr="001A706C" w:rsidRDefault="00B01C05" w:rsidP="00B01C05">
      <w:pPr>
        <w:rPr>
          <w:color w:val="000000" w:themeColor="text1"/>
        </w:rPr>
      </w:pPr>
      <w:r w:rsidRPr="001A706C">
        <w:rPr>
          <w:color w:val="000000" w:themeColor="text1"/>
        </w:rPr>
        <w:t xml:space="preserve">      Give two words that show what man does to man.</w:t>
      </w:r>
    </w:p>
    <w:p w:rsidR="00B01C05" w:rsidRPr="0054655A" w:rsidRDefault="00B01C05" w:rsidP="00B01C05">
      <w:pPr>
        <w:ind w:left="360"/>
        <w:rPr>
          <w:color w:val="FFFFFF" w:themeColor="background1"/>
          <w:u w:val="single"/>
        </w:rPr>
      </w:pPr>
      <w:r w:rsidRPr="0054655A">
        <w:rPr>
          <w:color w:val="FFFFFF" w:themeColor="background1"/>
          <w:u w:val="single"/>
        </w:rPr>
        <w:t>“</w:t>
      </w:r>
      <w:proofErr w:type="gramStart"/>
      <w:r w:rsidRPr="0054655A">
        <w:rPr>
          <w:color w:val="FFFFFF" w:themeColor="background1"/>
          <w:u w:val="single"/>
        </w:rPr>
        <w:t>shamefully</w:t>
      </w:r>
      <w:proofErr w:type="gramEnd"/>
      <w:r w:rsidRPr="0054655A">
        <w:rPr>
          <w:color w:val="FFFFFF" w:themeColor="background1"/>
          <w:u w:val="single"/>
        </w:rPr>
        <w:t xml:space="preserve"> entreated”</w:t>
      </w:r>
    </w:p>
    <w:p w:rsidR="00B01C05" w:rsidRPr="001A706C" w:rsidRDefault="00B01C05" w:rsidP="00B01C05">
      <w:pPr>
        <w:rPr>
          <w:color w:val="000000" w:themeColor="text1"/>
        </w:rPr>
      </w:pPr>
    </w:p>
    <w:p w:rsidR="00B01C05" w:rsidRPr="001A706C" w:rsidRDefault="00B01C05" w:rsidP="00B01C05">
      <w:pPr>
        <w:rPr>
          <w:color w:val="000000" w:themeColor="text1"/>
        </w:rPr>
      </w:pPr>
      <w:r>
        <w:rPr>
          <w:color w:val="000000" w:themeColor="text1"/>
        </w:rPr>
        <w:t>16</w:t>
      </w:r>
      <w:r w:rsidRPr="001A706C">
        <w:rPr>
          <w:color w:val="000000" w:themeColor="text1"/>
        </w:rPr>
        <w:t xml:space="preserve">.  This is the will of God even your </w:t>
      </w:r>
      <w:r w:rsidRPr="001A706C">
        <w:rPr>
          <w:color w:val="000000" w:themeColor="text1"/>
          <w:u w:val="single"/>
        </w:rPr>
        <w:t xml:space="preserve">            </w:t>
      </w:r>
      <w:r w:rsidRPr="0054655A">
        <w:rPr>
          <w:color w:val="FFFFFF" w:themeColor="background1"/>
          <w:u w:val="single" w:color="000000" w:themeColor="text1"/>
        </w:rPr>
        <w:t>sanctification</w:t>
      </w:r>
      <w:r w:rsidRPr="001A706C">
        <w:rPr>
          <w:color w:val="000000" w:themeColor="text1"/>
          <w:u w:val="single"/>
        </w:rPr>
        <w:t xml:space="preserve">                  </w:t>
      </w:r>
      <w:r w:rsidRPr="001A706C">
        <w:rPr>
          <w:color w:val="000000" w:themeColor="text1"/>
        </w:rPr>
        <w:t>.</w:t>
      </w:r>
    </w:p>
    <w:p w:rsidR="00B01C05" w:rsidRPr="001A706C" w:rsidRDefault="00B01C05" w:rsidP="00B01C05">
      <w:pPr>
        <w:rPr>
          <w:color w:val="000000" w:themeColor="text1"/>
        </w:rPr>
      </w:pPr>
    </w:p>
    <w:p w:rsidR="00B01C05" w:rsidRPr="001A706C" w:rsidRDefault="00B01C05" w:rsidP="00B01C05">
      <w:pPr>
        <w:rPr>
          <w:color w:val="000000" w:themeColor="text1"/>
        </w:rPr>
      </w:pPr>
    </w:p>
    <w:p w:rsidR="00B01C05" w:rsidRPr="001A706C" w:rsidRDefault="00B01C05" w:rsidP="00B01C05">
      <w:pPr>
        <w:rPr>
          <w:color w:val="000000" w:themeColor="text1"/>
        </w:rPr>
      </w:pPr>
      <w:r>
        <w:rPr>
          <w:color w:val="000000" w:themeColor="text1"/>
        </w:rPr>
        <w:t>17</w:t>
      </w:r>
      <w:r w:rsidRPr="001A706C">
        <w:rPr>
          <w:color w:val="000000" w:themeColor="text1"/>
        </w:rPr>
        <w:t xml:space="preserve">.  “That every one of you should know how to </w:t>
      </w:r>
      <w:r w:rsidRPr="001A706C">
        <w:rPr>
          <w:color w:val="000000" w:themeColor="text1"/>
          <w:u w:val="single"/>
        </w:rPr>
        <w:t xml:space="preserve">            </w:t>
      </w:r>
      <w:r w:rsidRPr="0054655A">
        <w:rPr>
          <w:color w:val="FFFFFF" w:themeColor="background1"/>
          <w:u w:val="single" w:color="000000" w:themeColor="text1"/>
        </w:rPr>
        <w:t>possess</w:t>
      </w:r>
      <w:r w:rsidRPr="001A706C">
        <w:rPr>
          <w:color w:val="000000" w:themeColor="text1"/>
          <w:u w:val="single"/>
        </w:rPr>
        <w:t xml:space="preserve">              </w:t>
      </w:r>
      <w:r w:rsidRPr="001A706C">
        <w:rPr>
          <w:color w:val="000000" w:themeColor="text1"/>
        </w:rPr>
        <w:t xml:space="preserve"> his </w:t>
      </w:r>
    </w:p>
    <w:p w:rsidR="00B01C05" w:rsidRPr="001A706C" w:rsidRDefault="00B01C05" w:rsidP="00B01C05">
      <w:pPr>
        <w:rPr>
          <w:color w:val="000000" w:themeColor="text1"/>
        </w:rPr>
      </w:pPr>
    </w:p>
    <w:p w:rsidR="00B01C05" w:rsidRPr="001A706C" w:rsidRDefault="00B01C05" w:rsidP="00B01C05">
      <w:pPr>
        <w:ind w:firstLine="540"/>
        <w:rPr>
          <w:color w:val="000000" w:themeColor="text1"/>
        </w:rPr>
      </w:pPr>
      <w:r w:rsidRPr="001A706C">
        <w:rPr>
          <w:color w:val="000000" w:themeColor="text1"/>
          <w:u w:val="single"/>
        </w:rPr>
        <w:t xml:space="preserve">               </w:t>
      </w:r>
      <w:proofErr w:type="gramStart"/>
      <w:r w:rsidRPr="0054655A">
        <w:rPr>
          <w:color w:val="FFFFFF" w:themeColor="background1"/>
          <w:u w:val="single" w:color="000000" w:themeColor="text1"/>
        </w:rPr>
        <w:t>vessel</w:t>
      </w:r>
      <w:proofErr w:type="gramEnd"/>
      <w:r w:rsidRPr="001A706C">
        <w:rPr>
          <w:color w:val="000000" w:themeColor="text1"/>
          <w:u w:val="single"/>
        </w:rPr>
        <w:t xml:space="preserve">              </w:t>
      </w:r>
      <w:r w:rsidRPr="001A706C">
        <w:rPr>
          <w:color w:val="000000" w:themeColor="text1"/>
        </w:rPr>
        <w:t xml:space="preserve"> in </w:t>
      </w:r>
      <w:r w:rsidRPr="001A706C">
        <w:rPr>
          <w:color w:val="000000" w:themeColor="text1"/>
          <w:u w:val="single"/>
        </w:rPr>
        <w:t xml:space="preserve">        </w:t>
      </w:r>
      <w:r w:rsidRPr="0054655A">
        <w:rPr>
          <w:color w:val="FFFFFF" w:themeColor="background1"/>
          <w:u w:val="single" w:color="000000" w:themeColor="text1"/>
        </w:rPr>
        <w:t>sanctification</w:t>
      </w:r>
      <w:r w:rsidRPr="001A706C">
        <w:rPr>
          <w:color w:val="000000" w:themeColor="text1"/>
          <w:u w:val="single"/>
        </w:rPr>
        <w:t xml:space="preserve">            </w:t>
      </w:r>
      <w:r w:rsidRPr="001A706C">
        <w:rPr>
          <w:color w:val="000000" w:themeColor="text1"/>
        </w:rPr>
        <w:t xml:space="preserve"> and </w:t>
      </w:r>
      <w:r w:rsidRPr="001A706C">
        <w:rPr>
          <w:color w:val="000000" w:themeColor="text1"/>
          <w:u w:val="single"/>
        </w:rPr>
        <w:t xml:space="preserve">         </w:t>
      </w:r>
      <w:r w:rsidRPr="0054655A">
        <w:rPr>
          <w:color w:val="FFFFFF" w:themeColor="background1"/>
          <w:u w:val="single" w:color="000000" w:themeColor="text1"/>
        </w:rPr>
        <w:t>honor</w:t>
      </w:r>
      <w:r w:rsidRPr="001A706C">
        <w:rPr>
          <w:color w:val="000000" w:themeColor="text1"/>
          <w:u w:val="single"/>
        </w:rPr>
        <w:t xml:space="preserve">           </w:t>
      </w:r>
      <w:r w:rsidRPr="001A706C">
        <w:rPr>
          <w:color w:val="000000" w:themeColor="text1"/>
        </w:rPr>
        <w:t>.”</w:t>
      </w:r>
    </w:p>
    <w:p w:rsidR="00B01C05" w:rsidRPr="001A706C" w:rsidRDefault="00B01C05" w:rsidP="00B01C05">
      <w:pPr>
        <w:rPr>
          <w:color w:val="000000" w:themeColor="text1"/>
        </w:rPr>
      </w:pPr>
    </w:p>
    <w:p w:rsidR="00B01C05" w:rsidRPr="001A706C" w:rsidRDefault="00B01C05" w:rsidP="00B01C05">
      <w:pPr>
        <w:rPr>
          <w:color w:val="000000" w:themeColor="text1"/>
        </w:rPr>
      </w:pPr>
    </w:p>
    <w:p w:rsidR="00B01C05" w:rsidRPr="001A706C" w:rsidRDefault="00B01C05" w:rsidP="00B01C05">
      <w:pPr>
        <w:rPr>
          <w:color w:val="000000" w:themeColor="text1"/>
        </w:rPr>
      </w:pPr>
      <w:r>
        <w:rPr>
          <w:color w:val="000000" w:themeColor="text1"/>
        </w:rPr>
        <w:t>18</w:t>
      </w:r>
      <w:r w:rsidRPr="001A706C">
        <w:rPr>
          <w:color w:val="000000" w:themeColor="text1"/>
        </w:rPr>
        <w:t>.  Beginning at 5:14-23, list the 14 things we are to do.</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a.  “</w:t>
      </w:r>
      <w:proofErr w:type="gramEnd"/>
      <w:r w:rsidRPr="0054655A">
        <w:rPr>
          <w:color w:val="FFFFFF" w:themeColor="background1"/>
          <w:u w:val="single"/>
        </w:rPr>
        <w:t>warn them that are unruly”</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b.  comfort</w:t>
      </w:r>
      <w:proofErr w:type="gramEnd"/>
      <w:r w:rsidRPr="0054655A">
        <w:rPr>
          <w:color w:val="FFFFFF" w:themeColor="background1"/>
          <w:u w:val="single"/>
        </w:rPr>
        <w:t xml:space="preserve"> the feebleminded</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c.  Support</w:t>
      </w:r>
      <w:proofErr w:type="gramEnd"/>
      <w:r w:rsidRPr="0054655A">
        <w:rPr>
          <w:color w:val="FFFFFF" w:themeColor="background1"/>
          <w:u w:val="single"/>
        </w:rPr>
        <w:t xml:space="preserve"> the weak</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d.  be</w:t>
      </w:r>
      <w:proofErr w:type="gramEnd"/>
      <w:r w:rsidRPr="0054655A">
        <w:rPr>
          <w:color w:val="FFFFFF" w:themeColor="background1"/>
          <w:u w:val="single"/>
        </w:rPr>
        <w:t xml:space="preserve"> patient toward all </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e.  do</w:t>
      </w:r>
      <w:proofErr w:type="gramEnd"/>
      <w:r w:rsidRPr="0054655A">
        <w:rPr>
          <w:color w:val="FFFFFF" w:themeColor="background1"/>
          <w:u w:val="single"/>
        </w:rPr>
        <w:t xml:space="preserve"> not render evil for evil</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f.  always</w:t>
      </w:r>
      <w:proofErr w:type="gramEnd"/>
      <w:r w:rsidRPr="0054655A">
        <w:rPr>
          <w:color w:val="FFFFFF" w:themeColor="background1"/>
          <w:u w:val="single"/>
        </w:rPr>
        <w:t xml:space="preserve"> follow that which is good</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g.  Rejoice</w:t>
      </w:r>
      <w:proofErr w:type="gramEnd"/>
      <w:r w:rsidRPr="0054655A">
        <w:rPr>
          <w:color w:val="FFFFFF" w:themeColor="background1"/>
          <w:u w:val="single"/>
        </w:rPr>
        <w:t xml:space="preserve"> evermore</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h.  Pray</w:t>
      </w:r>
      <w:proofErr w:type="gramEnd"/>
      <w:r w:rsidRPr="0054655A">
        <w:rPr>
          <w:color w:val="FFFFFF" w:themeColor="background1"/>
          <w:u w:val="single"/>
        </w:rPr>
        <w:t xml:space="preserve"> without ceasing</w:t>
      </w:r>
    </w:p>
    <w:p w:rsidR="00B01C05" w:rsidRPr="0054655A" w:rsidRDefault="00B01C05" w:rsidP="00B01C05">
      <w:pPr>
        <w:ind w:left="540"/>
        <w:rPr>
          <w:color w:val="FFFFFF" w:themeColor="background1"/>
          <w:u w:val="single"/>
        </w:rPr>
      </w:pPr>
      <w:proofErr w:type="spellStart"/>
      <w:proofErr w:type="gramStart"/>
      <w:r w:rsidRPr="0054655A">
        <w:rPr>
          <w:color w:val="FFFFFF" w:themeColor="background1"/>
          <w:u w:val="single"/>
        </w:rPr>
        <w:t>i</w:t>
      </w:r>
      <w:proofErr w:type="spellEnd"/>
      <w:r w:rsidRPr="0054655A">
        <w:rPr>
          <w:color w:val="FFFFFF" w:themeColor="background1"/>
          <w:u w:val="single"/>
        </w:rPr>
        <w:t>.  In</w:t>
      </w:r>
      <w:proofErr w:type="gramEnd"/>
      <w:r w:rsidRPr="0054655A">
        <w:rPr>
          <w:color w:val="FFFFFF" w:themeColor="background1"/>
          <w:u w:val="single"/>
        </w:rPr>
        <w:t xml:space="preserve"> everything give thanks</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j.  Quench</w:t>
      </w:r>
      <w:proofErr w:type="gramEnd"/>
      <w:r w:rsidRPr="0054655A">
        <w:rPr>
          <w:color w:val="FFFFFF" w:themeColor="background1"/>
          <w:u w:val="single"/>
        </w:rPr>
        <w:t xml:space="preserve"> not the Spirit</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k.  Despise</w:t>
      </w:r>
      <w:proofErr w:type="gramEnd"/>
      <w:r w:rsidRPr="0054655A">
        <w:rPr>
          <w:color w:val="FFFFFF" w:themeColor="background1"/>
          <w:u w:val="single"/>
        </w:rPr>
        <w:t xml:space="preserve"> not prophesying</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l.  Prove</w:t>
      </w:r>
      <w:proofErr w:type="gramEnd"/>
      <w:r w:rsidRPr="0054655A">
        <w:rPr>
          <w:color w:val="FFFFFF" w:themeColor="background1"/>
          <w:u w:val="single"/>
        </w:rPr>
        <w:t xml:space="preserve"> all things</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m.  hold</w:t>
      </w:r>
      <w:proofErr w:type="gramEnd"/>
      <w:r w:rsidRPr="0054655A">
        <w:rPr>
          <w:color w:val="FFFFFF" w:themeColor="background1"/>
          <w:u w:val="single"/>
        </w:rPr>
        <w:t xml:space="preserve"> fast that which is good</w:t>
      </w:r>
    </w:p>
    <w:p w:rsidR="00B01C05" w:rsidRPr="0054655A" w:rsidRDefault="00B01C05" w:rsidP="00B01C05">
      <w:pPr>
        <w:ind w:left="540"/>
        <w:rPr>
          <w:color w:val="FFFFFF" w:themeColor="background1"/>
          <w:u w:val="single"/>
        </w:rPr>
      </w:pPr>
      <w:proofErr w:type="gramStart"/>
      <w:r w:rsidRPr="0054655A">
        <w:rPr>
          <w:color w:val="FFFFFF" w:themeColor="background1"/>
          <w:u w:val="single"/>
        </w:rPr>
        <w:t>n.  Abstain</w:t>
      </w:r>
      <w:proofErr w:type="gramEnd"/>
      <w:r w:rsidRPr="0054655A">
        <w:rPr>
          <w:color w:val="FFFFFF" w:themeColor="background1"/>
          <w:u w:val="single"/>
        </w:rPr>
        <w:t xml:space="preserve"> from all appearance of evil</w:t>
      </w:r>
    </w:p>
    <w:p w:rsidR="00B01C05" w:rsidRPr="001A706C" w:rsidRDefault="00B01C05" w:rsidP="00B01C05">
      <w:pPr>
        <w:ind w:left="540"/>
        <w:rPr>
          <w:color w:val="000000" w:themeColor="text1"/>
        </w:rPr>
      </w:pPr>
      <w:r w:rsidRPr="001A706C">
        <w:rPr>
          <w:color w:val="000000" w:themeColor="text1"/>
        </w:rPr>
        <w:t xml:space="preserve"> </w:t>
      </w:r>
    </w:p>
    <w:p w:rsidR="00B01C05" w:rsidRPr="001A706C" w:rsidRDefault="00B01C05" w:rsidP="00B01C05">
      <w:pPr>
        <w:rPr>
          <w:color w:val="000000" w:themeColor="text1"/>
        </w:rPr>
      </w:pPr>
    </w:p>
    <w:p w:rsidR="00B01C05" w:rsidRPr="001A706C" w:rsidRDefault="00B01C05" w:rsidP="00B01C05">
      <w:pPr>
        <w:ind w:left="450" w:hanging="450"/>
        <w:rPr>
          <w:color w:val="000000" w:themeColor="text1"/>
        </w:rPr>
      </w:pPr>
      <w:r>
        <w:rPr>
          <w:color w:val="000000" w:themeColor="text1"/>
        </w:rPr>
        <w:t>19</w:t>
      </w:r>
      <w:r w:rsidRPr="001A706C">
        <w:rPr>
          <w:color w:val="000000" w:themeColor="text1"/>
        </w:rPr>
        <w:t>.  “</w:t>
      </w:r>
      <w:r w:rsidRPr="001A706C">
        <w:rPr>
          <w:color w:val="000000" w:themeColor="text1"/>
          <w:u w:val="single"/>
        </w:rPr>
        <w:t xml:space="preserve">           </w:t>
      </w:r>
      <w:r w:rsidRPr="0054655A">
        <w:rPr>
          <w:color w:val="FFFFFF" w:themeColor="background1"/>
          <w:u w:val="single" w:color="000000" w:themeColor="text1"/>
        </w:rPr>
        <w:t>Faithful</w:t>
      </w:r>
      <w:r w:rsidRPr="001A706C">
        <w:rPr>
          <w:color w:val="000000" w:themeColor="text1"/>
          <w:u w:val="single"/>
        </w:rPr>
        <w:t xml:space="preserve">          </w:t>
      </w:r>
      <w:r w:rsidRPr="001A706C">
        <w:rPr>
          <w:color w:val="000000" w:themeColor="text1"/>
        </w:rPr>
        <w:t xml:space="preserve"> is </w:t>
      </w:r>
      <w:r w:rsidRPr="001A706C">
        <w:rPr>
          <w:color w:val="000000" w:themeColor="text1"/>
          <w:u w:val="single"/>
        </w:rPr>
        <w:t xml:space="preserve">           </w:t>
      </w:r>
      <w:r w:rsidRPr="0054655A">
        <w:rPr>
          <w:color w:val="FFFFFF" w:themeColor="background1"/>
          <w:u w:val="single" w:color="000000" w:themeColor="text1"/>
        </w:rPr>
        <w:t>he</w:t>
      </w:r>
      <w:r w:rsidRPr="001A706C">
        <w:rPr>
          <w:color w:val="000000" w:themeColor="text1"/>
          <w:u w:val="single"/>
        </w:rPr>
        <w:t xml:space="preserve">           </w:t>
      </w:r>
      <w:r w:rsidRPr="001A706C">
        <w:rPr>
          <w:color w:val="000000" w:themeColor="text1"/>
        </w:rPr>
        <w:t xml:space="preserve"> that </w:t>
      </w:r>
      <w:r w:rsidRPr="001A706C">
        <w:rPr>
          <w:color w:val="000000" w:themeColor="text1"/>
          <w:u w:val="single"/>
        </w:rPr>
        <w:t xml:space="preserve">         </w:t>
      </w:r>
      <w:proofErr w:type="spellStart"/>
      <w:r w:rsidRPr="0054655A">
        <w:rPr>
          <w:color w:val="FFFFFF" w:themeColor="background1"/>
          <w:u w:val="single" w:color="000000" w:themeColor="text1"/>
        </w:rPr>
        <w:t>calleth</w:t>
      </w:r>
      <w:proofErr w:type="spellEnd"/>
      <w:r w:rsidRPr="001A706C">
        <w:rPr>
          <w:color w:val="000000" w:themeColor="text1"/>
          <w:u w:val="single"/>
        </w:rPr>
        <w:t xml:space="preserve">         </w:t>
      </w:r>
      <w:r w:rsidRPr="001A706C">
        <w:rPr>
          <w:color w:val="000000" w:themeColor="text1"/>
        </w:rPr>
        <w:t xml:space="preserve"> </w:t>
      </w:r>
      <w:r w:rsidRPr="001A706C">
        <w:rPr>
          <w:color w:val="000000" w:themeColor="text1"/>
          <w:u w:val="single"/>
        </w:rPr>
        <w:t xml:space="preserve">          </w:t>
      </w:r>
      <w:r w:rsidRPr="0054655A">
        <w:rPr>
          <w:color w:val="FFFFFF" w:themeColor="background1"/>
          <w:u w:val="single" w:color="000000" w:themeColor="text1"/>
        </w:rPr>
        <w:t>you</w:t>
      </w:r>
      <w:r w:rsidRPr="001A706C">
        <w:rPr>
          <w:color w:val="000000" w:themeColor="text1"/>
          <w:u w:val="single"/>
        </w:rPr>
        <w:t xml:space="preserve">       </w:t>
      </w:r>
      <w:r w:rsidRPr="001A706C">
        <w:rPr>
          <w:color w:val="000000" w:themeColor="text1"/>
        </w:rPr>
        <w:t xml:space="preserve"> who also will do it.”</w:t>
      </w:r>
    </w:p>
    <w:p w:rsidR="00B01C05" w:rsidRPr="001A706C" w:rsidRDefault="00B01C05" w:rsidP="00B01C05">
      <w:pPr>
        <w:rPr>
          <w:color w:val="000000" w:themeColor="text1"/>
        </w:rPr>
      </w:pPr>
    </w:p>
    <w:p w:rsidR="00B01C05" w:rsidRPr="003171F2" w:rsidRDefault="00B01C05" w:rsidP="00403814">
      <w:pPr>
        <w:pStyle w:val="Heading5"/>
        <w:numPr>
          <w:ilvl w:val="0"/>
          <w:numId w:val="46"/>
        </w:numPr>
        <w:ind w:left="360"/>
      </w:pPr>
      <w:r w:rsidRPr="003171F2">
        <w:rPr>
          <w:rFonts w:asciiTheme="minorHAnsi" w:hAnsiTheme="minorHAnsi" w:cstheme="minorHAnsi"/>
        </w:rPr>
        <w:br w:type="page"/>
      </w:r>
    </w:p>
    <w:p w:rsidR="00B01C05" w:rsidRDefault="00B01C05" w:rsidP="00B01C05">
      <w:pPr>
        <w:pStyle w:val="Heading2"/>
        <w:ind w:left="0"/>
        <w:jc w:val="center"/>
      </w:pPr>
      <w:r w:rsidRPr="0072420B">
        <w:lastRenderedPageBreak/>
        <w:t>I Thessalonians</w:t>
      </w:r>
      <w:r>
        <w:t xml:space="preserve"> Quiz</w:t>
      </w:r>
    </w:p>
    <w:p w:rsidR="00B01C05" w:rsidRPr="0072420B" w:rsidRDefault="00B01C05" w:rsidP="00B01C05">
      <w:pPr>
        <w:pStyle w:val="Heading5"/>
        <w:ind w:left="360" w:firstLine="0"/>
      </w:pPr>
    </w:p>
    <w:p w:rsidR="00B01C05" w:rsidRDefault="00B01C05" w:rsidP="00403814">
      <w:pPr>
        <w:pStyle w:val="Heading5"/>
        <w:numPr>
          <w:ilvl w:val="0"/>
          <w:numId w:val="46"/>
        </w:numPr>
        <w:ind w:left="360"/>
      </w:pPr>
      <w:r w:rsidRPr="0072420B">
        <w:t>Where is the true Church in Thessalonica?</w:t>
      </w:r>
      <w:r>
        <w:t xml:space="preserve"> 1:1</w:t>
      </w:r>
    </w:p>
    <w:p w:rsidR="00B01C05" w:rsidRDefault="00B01C05" w:rsidP="00B01C05"/>
    <w:p w:rsidR="00B01C05" w:rsidRPr="003171F2" w:rsidRDefault="00B01C05" w:rsidP="00B01C05"/>
    <w:p w:rsidR="00B01C05" w:rsidRDefault="00B01C05" w:rsidP="00403814">
      <w:pPr>
        <w:pStyle w:val="Heading5"/>
        <w:numPr>
          <w:ilvl w:val="0"/>
          <w:numId w:val="46"/>
        </w:numPr>
        <w:ind w:left="360"/>
      </w:pPr>
      <w:r w:rsidRPr="0072420B">
        <w:t>Describe in three ways the good works shown in them</w:t>
      </w:r>
      <w:r>
        <w:t xml:space="preserve"> 1:3</w:t>
      </w:r>
    </w:p>
    <w:p w:rsidR="00B01C05" w:rsidRDefault="00B01C05" w:rsidP="00B01C05">
      <w:pPr>
        <w:pStyle w:val="Heading5"/>
        <w:ind w:left="360" w:firstLine="0"/>
      </w:pPr>
    </w:p>
    <w:p w:rsidR="00B01C05" w:rsidRPr="00FE2E91" w:rsidRDefault="00B01C05" w:rsidP="00B01C05"/>
    <w:p w:rsidR="00B01C05" w:rsidRPr="0072420B" w:rsidRDefault="00B01C05" w:rsidP="00B01C05">
      <w:pPr>
        <w:pStyle w:val="Heading5"/>
        <w:ind w:left="360" w:firstLine="0"/>
      </w:pPr>
      <w:r w:rsidRPr="0072420B">
        <w:t>.</w:t>
      </w:r>
    </w:p>
    <w:p w:rsidR="00B01C05" w:rsidRDefault="00B01C05" w:rsidP="00403814">
      <w:pPr>
        <w:pStyle w:val="Heading5"/>
        <w:numPr>
          <w:ilvl w:val="0"/>
          <w:numId w:val="46"/>
        </w:numPr>
        <w:ind w:left="360"/>
      </w:pPr>
      <w:r w:rsidRPr="0072420B">
        <w:t>What phrase was used to show that they were living g</w:t>
      </w:r>
      <w:r>
        <w:t>ood and acceptable unto Jesus</w:t>
      </w:r>
      <w:r w:rsidRPr="0072420B">
        <w:t>?</w:t>
      </w:r>
    </w:p>
    <w:p w:rsidR="00B01C05" w:rsidRDefault="00B01C05" w:rsidP="00B01C05"/>
    <w:p w:rsidR="00B01C05" w:rsidRPr="003171F2" w:rsidRDefault="00B01C05" w:rsidP="00B01C05"/>
    <w:p w:rsidR="00B01C05" w:rsidRDefault="00B01C05" w:rsidP="00403814">
      <w:pPr>
        <w:pStyle w:val="Heading5"/>
        <w:numPr>
          <w:ilvl w:val="0"/>
          <w:numId w:val="46"/>
        </w:numPr>
        <w:ind w:left="360"/>
      </w:pPr>
      <w:r w:rsidRPr="0072420B">
        <w:t>What were the results of the Word coming in power and in the Holy Ghost?</w:t>
      </w:r>
    </w:p>
    <w:p w:rsidR="00B01C05" w:rsidRDefault="00B01C05" w:rsidP="00B01C05"/>
    <w:p w:rsidR="00B01C05" w:rsidRPr="003171F2" w:rsidRDefault="00B01C05" w:rsidP="00B01C05"/>
    <w:p w:rsidR="00B01C05" w:rsidRDefault="00B01C05" w:rsidP="00403814">
      <w:pPr>
        <w:pStyle w:val="Heading5"/>
        <w:numPr>
          <w:ilvl w:val="0"/>
          <w:numId w:val="46"/>
        </w:numPr>
        <w:ind w:left="360"/>
      </w:pPr>
      <w:r w:rsidRPr="0072420B">
        <w:t>What phrases were used to describe what the circum</w:t>
      </w:r>
      <w:r>
        <w:t xml:space="preserve">stances were that they received </w:t>
      </w:r>
      <w:r w:rsidRPr="0072420B">
        <w:t>the Word in?  1:6 and 2:2</w:t>
      </w:r>
    </w:p>
    <w:p w:rsidR="00B01C05" w:rsidRPr="003171F2" w:rsidRDefault="00B01C05" w:rsidP="00B01C05"/>
    <w:p w:rsidR="00B01C05" w:rsidRDefault="00B01C05" w:rsidP="00403814">
      <w:pPr>
        <w:pStyle w:val="Heading5"/>
        <w:numPr>
          <w:ilvl w:val="0"/>
          <w:numId w:val="46"/>
        </w:numPr>
        <w:ind w:left="360"/>
      </w:pPr>
      <w:r w:rsidRPr="0072420B">
        <w:t>What was their attitude in those circumstances?   1:6 and 2:13</w:t>
      </w:r>
      <w:proofErr w:type="gramStart"/>
      <w:r w:rsidRPr="0072420B">
        <w:t>,14</w:t>
      </w:r>
      <w:proofErr w:type="gramEnd"/>
    </w:p>
    <w:p w:rsidR="00B01C05" w:rsidRPr="003171F2" w:rsidRDefault="00B01C05" w:rsidP="00B01C05"/>
    <w:p w:rsidR="00B01C05" w:rsidRDefault="00B01C05" w:rsidP="00403814">
      <w:pPr>
        <w:pStyle w:val="Heading5"/>
        <w:numPr>
          <w:ilvl w:val="0"/>
          <w:numId w:val="46"/>
        </w:numPr>
        <w:ind w:left="360"/>
      </w:pPr>
      <w:r w:rsidRPr="0072420B">
        <w:t>What was their example?  1:7-9</w:t>
      </w:r>
    </w:p>
    <w:p w:rsidR="00B01C05" w:rsidRPr="003171F2" w:rsidRDefault="00B01C05" w:rsidP="00B01C05"/>
    <w:p w:rsidR="00B01C05" w:rsidRDefault="00B01C05" w:rsidP="00403814">
      <w:pPr>
        <w:pStyle w:val="Heading5"/>
        <w:numPr>
          <w:ilvl w:val="0"/>
          <w:numId w:val="46"/>
        </w:numPr>
        <w:ind w:left="360"/>
      </w:pPr>
      <w:r w:rsidRPr="0072420B">
        <w:t>What was the Jews attitude in general?  2:14-16</w:t>
      </w:r>
    </w:p>
    <w:p w:rsidR="00B01C05" w:rsidRPr="003171F2" w:rsidRDefault="00B01C05" w:rsidP="00B01C05"/>
    <w:p w:rsidR="00B01C05" w:rsidRDefault="00B01C05" w:rsidP="00403814">
      <w:pPr>
        <w:pStyle w:val="Heading5"/>
        <w:numPr>
          <w:ilvl w:val="0"/>
          <w:numId w:val="46"/>
        </w:numPr>
        <w:ind w:left="360"/>
      </w:pPr>
      <w:r w:rsidRPr="0072420B">
        <w:t>In 2:6 what was Paul’s title?</w:t>
      </w:r>
    </w:p>
    <w:p w:rsidR="00B01C05" w:rsidRPr="003171F2" w:rsidRDefault="00B01C05" w:rsidP="00B01C05"/>
    <w:p w:rsidR="00B01C05" w:rsidRDefault="00B01C05" w:rsidP="00403814">
      <w:pPr>
        <w:pStyle w:val="Heading5"/>
        <w:numPr>
          <w:ilvl w:val="0"/>
          <w:numId w:val="46"/>
        </w:numPr>
        <w:ind w:left="360"/>
      </w:pPr>
      <w:r w:rsidRPr="0072420B">
        <w:t>Give the two phrases from 2:7 and 2:11 that describe how Paul handled the people.</w:t>
      </w:r>
    </w:p>
    <w:p w:rsidR="00B01C05" w:rsidRPr="003171F2" w:rsidRDefault="00B01C05" w:rsidP="00B01C05"/>
    <w:p w:rsidR="00B01C05" w:rsidRDefault="00B01C05" w:rsidP="00403814">
      <w:pPr>
        <w:pStyle w:val="Heading5"/>
        <w:numPr>
          <w:ilvl w:val="0"/>
          <w:numId w:val="46"/>
        </w:numPr>
        <w:ind w:left="360"/>
      </w:pPr>
      <w:r w:rsidRPr="0072420B">
        <w:t>Give a word that shows what God does for man.</w:t>
      </w:r>
    </w:p>
    <w:p w:rsidR="00B01C05" w:rsidRPr="003171F2" w:rsidRDefault="00B01C05" w:rsidP="00B01C05"/>
    <w:p w:rsidR="00B01C05" w:rsidRDefault="00B01C05" w:rsidP="00403814">
      <w:pPr>
        <w:pStyle w:val="Heading5"/>
        <w:numPr>
          <w:ilvl w:val="0"/>
          <w:numId w:val="46"/>
        </w:numPr>
        <w:ind w:left="360"/>
      </w:pPr>
      <w:r w:rsidRPr="0072420B">
        <w:t>Give two words that show what man does to man.</w:t>
      </w:r>
    </w:p>
    <w:p w:rsidR="00B01C05" w:rsidRPr="003171F2" w:rsidRDefault="00B01C05" w:rsidP="00B01C05"/>
    <w:p w:rsidR="00B01C05" w:rsidRPr="0072420B" w:rsidRDefault="00B01C05" w:rsidP="00403814">
      <w:pPr>
        <w:pStyle w:val="Heading5"/>
        <w:numPr>
          <w:ilvl w:val="0"/>
          <w:numId w:val="46"/>
        </w:numPr>
        <w:ind w:left="360"/>
      </w:pPr>
      <w:r w:rsidRPr="0072420B">
        <w:t>This is the will of God even you ____________________________.</w:t>
      </w:r>
    </w:p>
    <w:p w:rsidR="00B01C05" w:rsidRDefault="00B01C05" w:rsidP="00B01C05">
      <w:pPr>
        <w:pStyle w:val="Heading5"/>
        <w:ind w:left="360" w:firstLine="0"/>
      </w:pPr>
    </w:p>
    <w:p w:rsidR="00B01C05" w:rsidRPr="0072420B" w:rsidRDefault="00B01C05" w:rsidP="00403814">
      <w:pPr>
        <w:pStyle w:val="Heading5"/>
        <w:numPr>
          <w:ilvl w:val="0"/>
          <w:numId w:val="46"/>
        </w:numPr>
        <w:ind w:left="360"/>
      </w:pPr>
      <w:r w:rsidRPr="0072420B">
        <w:t xml:space="preserve"> </w:t>
      </w:r>
      <w:proofErr w:type="gramStart"/>
      <w:r w:rsidRPr="0072420B">
        <w:t>“That every one of you should know how to ____________________ his _______________ in ________________ and _________________.”</w:t>
      </w:r>
      <w:proofErr w:type="gramEnd"/>
    </w:p>
    <w:p w:rsidR="00B01C05" w:rsidRDefault="00B01C05" w:rsidP="00B01C05">
      <w:pPr>
        <w:pStyle w:val="Heading5"/>
        <w:ind w:left="360" w:firstLine="0"/>
      </w:pPr>
    </w:p>
    <w:p w:rsidR="00B01C05" w:rsidRPr="0072420B" w:rsidRDefault="00B01C05" w:rsidP="00403814">
      <w:pPr>
        <w:pStyle w:val="Heading5"/>
        <w:numPr>
          <w:ilvl w:val="0"/>
          <w:numId w:val="46"/>
        </w:numPr>
        <w:ind w:left="360"/>
      </w:pPr>
      <w:r w:rsidRPr="0072420B">
        <w:t xml:space="preserve"> “_________________ is _________ that ____________ who also will do it.”</w:t>
      </w:r>
    </w:p>
    <w:p w:rsidR="00B01C05" w:rsidRDefault="00B01C05" w:rsidP="00B01C05">
      <w:pPr>
        <w:pStyle w:val="Heading5"/>
        <w:ind w:left="360" w:firstLine="0"/>
      </w:pPr>
    </w:p>
    <w:p w:rsidR="00B01C05" w:rsidRPr="0072420B" w:rsidRDefault="00B01C05" w:rsidP="00B01C05">
      <w:pPr>
        <w:pStyle w:val="Heading5"/>
        <w:ind w:left="0" w:firstLine="0"/>
      </w:pPr>
      <w:r>
        <w:t xml:space="preserve">BONUS 1: </w:t>
      </w:r>
      <w:r w:rsidRPr="0072420B">
        <w:t xml:space="preserve">Beginning at 5:14-23 list </w:t>
      </w:r>
      <w:r>
        <w:t>10 of the</w:t>
      </w:r>
      <w:r w:rsidRPr="0072420B">
        <w:t xml:space="preserve"> 14 things we are to do.</w:t>
      </w:r>
      <w:r>
        <w:t xml:space="preserve"> (Partial answers do not count. i.e., </w:t>
      </w:r>
      <w:r>
        <w:rPr>
          <w:i/>
        </w:rPr>
        <w:t>if o</w:t>
      </w:r>
      <w:r w:rsidRPr="00FE2E91">
        <w:rPr>
          <w:i/>
        </w:rPr>
        <w:t>nly 8 things listed</w:t>
      </w:r>
      <w:r>
        <w:rPr>
          <w:i/>
        </w:rPr>
        <w:t xml:space="preserve"> bonus is NOT awarded</w:t>
      </w:r>
      <w:r>
        <w:t>.)</w:t>
      </w:r>
    </w:p>
    <w:p w:rsidR="00B01C05" w:rsidRDefault="00B01C05" w:rsidP="00B01C05"/>
    <w:p w:rsidR="00B01C05" w:rsidRDefault="00B01C05" w:rsidP="00B01C05"/>
    <w:p w:rsidR="00B01C05" w:rsidRDefault="00B01C05" w:rsidP="00B01C05"/>
    <w:p w:rsidR="00B01C05" w:rsidRDefault="00B01C05" w:rsidP="00B01C05">
      <w:pPr>
        <w:rPr>
          <w:rFonts w:asciiTheme="minorHAnsi" w:hAnsiTheme="minorHAnsi" w:cstheme="minorHAnsi"/>
          <w:b/>
          <w:bCs/>
          <w:sz w:val="48"/>
          <w:szCs w:val="48"/>
        </w:rPr>
      </w:pPr>
      <w:r>
        <w:t>BONUS 2: List five of the t</w:t>
      </w:r>
      <w:r w:rsidRPr="0072420B">
        <w:t>itles of the Lord as found in I Thessalonians</w:t>
      </w:r>
      <w:r>
        <w:t>. (Partial answers do not count.)</w:t>
      </w:r>
      <w:bookmarkStart w:id="10" w:name="_Toc274655721"/>
      <w:r>
        <w:rPr>
          <w:rFonts w:asciiTheme="minorHAnsi" w:hAnsiTheme="minorHAnsi" w:cstheme="minorHAnsi"/>
        </w:rPr>
        <w:br w:type="page"/>
      </w:r>
    </w:p>
    <w:p w:rsidR="00B01C05" w:rsidRPr="0072420B" w:rsidRDefault="00B01C05" w:rsidP="00B01C05">
      <w:pPr>
        <w:pStyle w:val="Heading1"/>
        <w:rPr>
          <w:rFonts w:asciiTheme="minorHAnsi" w:hAnsiTheme="minorHAnsi" w:cstheme="minorHAnsi"/>
        </w:rPr>
      </w:pPr>
      <w:r w:rsidRPr="0072420B">
        <w:rPr>
          <w:rFonts w:asciiTheme="minorHAnsi" w:hAnsiTheme="minorHAnsi" w:cstheme="minorHAnsi"/>
        </w:rPr>
        <w:lastRenderedPageBreak/>
        <w:t>II Thessalonians</w:t>
      </w:r>
      <w:bookmarkEnd w:id="10"/>
    </w:p>
    <w:p w:rsidR="00B01C05" w:rsidRPr="0072420B" w:rsidRDefault="00B01C05" w:rsidP="00B01C05">
      <w:pPr>
        <w:pStyle w:val="Heading1"/>
        <w:rPr>
          <w:rFonts w:asciiTheme="minorHAnsi" w:hAnsiTheme="minorHAnsi" w:cstheme="minorHAnsi"/>
          <w:sz w:val="24"/>
          <w:szCs w:val="24"/>
        </w:rPr>
      </w:pPr>
      <w:r>
        <w:rPr>
          <w:rFonts w:asciiTheme="minorHAnsi" w:hAnsiTheme="minorHAnsi" w:cstheme="minorHAnsi"/>
          <w:noProof/>
          <w:sz w:val="24"/>
          <w:szCs w:val="24"/>
        </w:rPr>
        <mc:AlternateContent>
          <mc:Choice Requires="wpg">
            <w:drawing>
              <wp:anchor distT="0" distB="0" distL="114300" distR="114300" simplePos="0" relativeHeight="251711488" behindDoc="0" locked="0" layoutInCell="1" allowOverlap="1">
                <wp:simplePos x="0" y="0"/>
                <wp:positionH relativeFrom="column">
                  <wp:posOffset>1880870</wp:posOffset>
                </wp:positionH>
                <wp:positionV relativeFrom="paragraph">
                  <wp:posOffset>126365</wp:posOffset>
                </wp:positionV>
                <wp:extent cx="1724025" cy="1256030"/>
                <wp:effectExtent l="13970" t="12700" r="5080" b="7620"/>
                <wp:wrapNone/>
                <wp:docPr id="642"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256030"/>
                          <a:chOff x="4980" y="2133"/>
                          <a:chExt cx="2715" cy="1755"/>
                        </a:xfrm>
                      </wpg:grpSpPr>
                      <wps:wsp>
                        <wps:cNvPr id="643" name="AutoShape 93"/>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 Timothy</w:t>
                              </w:r>
                            </w:p>
                          </w:txbxContent>
                        </wps:txbx>
                        <wps:bodyPr rot="0" vert="vert270" wrap="square" lIns="0" tIns="0" rIns="0" bIns="0" anchor="ctr" anchorCtr="0" upright="1">
                          <a:noAutofit/>
                        </wps:bodyPr>
                      </wps:wsp>
                      <wps:wsp>
                        <wps:cNvPr id="644" name="AutoShape 94"/>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Timothy</w:t>
                              </w:r>
                            </w:p>
                          </w:txbxContent>
                        </wps:txbx>
                        <wps:bodyPr rot="0" vert="vert270" wrap="square" lIns="0" tIns="0" rIns="0" bIns="0" anchor="ctr" anchorCtr="0" upright="1">
                          <a:noAutofit/>
                        </wps:bodyPr>
                      </wps:wsp>
                      <wps:wsp>
                        <wps:cNvPr id="645" name="AutoShape 95"/>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Titus</w:t>
                              </w:r>
                            </w:p>
                          </w:txbxContent>
                        </wps:txbx>
                        <wps:bodyPr rot="0" vert="vert270" wrap="square" lIns="0" tIns="0" rIns="0" bIns="0" anchor="ctr" anchorCtr="0" upright="1">
                          <a:noAutofit/>
                        </wps:bodyPr>
                      </wps:wsp>
                      <wps:wsp>
                        <wps:cNvPr id="646" name="AutoShape 96"/>
                        <wps:cNvSpPr>
                          <a:spLocks noChangeArrowheads="1"/>
                        </wps:cNvSpPr>
                        <wps:spPr bwMode="auto">
                          <a:xfrm>
                            <a:off x="4980" y="2133"/>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wps:txbx>
                        <wps:bodyPr rot="0" vert="vert270" wrap="square" lIns="0" tIns="0" rIns="0" bIns="0" anchor="ctr" anchorCtr="0" upright="1">
                          <a:noAutofit/>
                        </wps:bodyPr>
                      </wps:wsp>
                      <wps:wsp>
                        <wps:cNvPr id="647" name="AutoShape 97"/>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II Thessalonians</w:t>
                              </w:r>
                            </w:p>
                          </w:txbxContent>
                        </wps:txbx>
                        <wps:bodyPr rot="0" vert="vert270" wrap="square" lIns="0" tIns="0" rIns="0" bIns="0" anchor="ctr" anchorCtr="0" upright="1">
                          <a:noAutofit/>
                        </wps:bodyPr>
                      </wps:wsp>
                      <wps:wsp>
                        <wps:cNvPr id="648" name="AutoShape 98"/>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Philemon</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42" o:spid="_x0000_s1103" style="position:absolute;left:0;text-align:left;margin-left:148.1pt;margin-top:9.95pt;width:135.75pt;height:98.9pt;z-index:251711488"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">
                <v:shape id="AutoShape 93" o:spid="_x0000_s1104"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A0MQA&#10;AADcAAAADwAAAGRycy9kb3ducmV2LnhtbESPT4vCMBTE7wt+h/AEb2tqd/1DNYoKyrI3qwePj+bZ&#10;FpuXkmRt/fZmYWGPw8z8hlltetOIBzlfW1YwGScgiAuray4VXM6H9wUIH5A1NpZJwZM8bNaDtxVm&#10;2nZ8okceShEh7DNUUIXQZlL6oiKDfmxb4ujdrDMYonSl1A67CDeNTJNkJg3WHBcqbGlfUXHPf4yC&#10;6dwXl/y0m9Zp54738prq7/1RqdGw3y5BBOrDf/iv/aUVzD4/4PdMP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RANDEAAAA3AAAAA8AAAAAAAAAAAAAAAAAmAIAAGRycy9k&#10;b3ducmV2LnhtbFBLBQYAAAAABAAEAPUAAACJAw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 Timothy</w:t>
                        </w:r>
                      </w:p>
                    </w:txbxContent>
                  </v:textbox>
                </v:shape>
                <v:shape id="AutoShape 94" o:spid="_x0000_s1105"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YpMMA&#10;AADcAAAADwAAAGRycy9kb3ducmV2LnhtbESPQYvCMBSE74L/ITzBm6YWdZeuUXYFZfFm9bDHR/Ns&#10;i81LSaKt/34jCB6HmfmGWW1604g7OV9bVjCbJiCIC6trLhWcT7vJJwgfkDU2lknBgzxs1sPBCjNt&#10;Oz7SPQ+liBD2GSqoQmgzKX1RkUE/tS1x9C7WGQxRulJqh12Em0amSbKUBmuOCxW2tK2ouOY3o2Dx&#10;4YtzfvxZ1Gnn9tfyL9WH7V6p8aj//gIRqA/v8Kv9qxUs53N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iYpM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Timothy</w:t>
                        </w:r>
                      </w:p>
                    </w:txbxContent>
                  </v:textbox>
                </v:shape>
                <v:shape id="AutoShape 95" o:spid="_x0000_s1106"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Q9P8MA&#10;AADcAAAADwAAAGRycy9kb3ducmV2LnhtbESPQWvCQBSE74L/YXlCb7oxGCvRVaygSG+mHjw+ss8k&#10;mH0bdrcm/fduodDjMDPfMJvdYFrxJOcbywrmswQEcWl1w5WC69dxugLhA7LG1jIp+CEPu+14tMFc&#10;254v9CxCJSKEfY4K6hC6XEpf1mTQz2xHHL27dQZDlK6S2mEf4aaVaZIspcGG40KNHR1qKh/Ft1GQ&#10;vfvyWlw+sibt3elR3VL9eTgp9TYZ9msQgYbwH/5rn7WC5SKD3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Q9P8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Titus</w:t>
                        </w:r>
                      </w:p>
                    </w:txbxContent>
                  </v:textbox>
                </v:shape>
                <v:shape id="AutoShape 96" o:spid="_x0000_s1107"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4tcUA&#10;AADcAAAADwAAAGRycy9kb3ducmV2LnhtbESPQWvCQBSE70L/w/IK3nTTKsFGVymlihSKaD14fMk+&#10;s6HZtyG7mvjvuwXB4zAz3zCLVW9rcaXWV44VvIwTEMSF0xWXCo4/69EMhA/IGmvHpOBGHlbLp8EC&#10;M+063tP1EEoRIewzVGBCaDIpfWHIoh+7hjh6Z9daDFG2pdQtdhFua/maJKm0WHFcMNjQh6Hi93Cx&#10;CvLNtLH1aWcmX3nIu83nNyb7N6WGz/37HESgPjzC9/ZWK0inKfy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ri1xQAAANwAAAAPAAAAAAAAAAAAAAAAAJgCAABkcnMv&#10;ZG93bnJldi54bWxQSwUGAAAAAAQABAD1AAAAigMAAAAA&#10;" fillcolor="#f2f2f2 [3052]">
                  <v:textbox style="layout-flow:vertical;mso-layout-flow-alt:bottom-to-top" inset="0,0,0,0">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v:textbox>
                </v:shape>
                <v:shape id="AutoShape 97" o:spid="_x0000_s1108"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vrMYA&#10;AADcAAAADwAAAGRycy9kb3ducmV2LnhtbESP3WrCQBSE7wu+w3KE3tWNVvyJriJWqRQKJgreHrLH&#10;JJg9G3a3mr59t1Do5TAz3zDLdWcacSfna8sKhoMEBHFhdc2lgvNp/zID4QOyxsYyKfgmD+tV72mJ&#10;qbYPzuieh1JECPsUFVQhtKmUvqjIoB/Yljh6V+sMhihdKbXDR4SbRo6SZCIN1hwXKmxpW1Fxy7+M&#10;gv3b8aO45qcse5/vDm3ngr28fir13O82CxCBuvAf/msftILJeAq/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lvrMYAAADcAAAADwAAAAAAAAAAAAAAAACYAgAAZHJz&#10;L2Rvd25yZXYueG1sUEsFBgAAAAAEAAQA9QAAAIsDAAAAAA==&#10;" fillcolor="white [3212]">
                  <v:textbox style="layout-flow:vertical;mso-layout-flow-alt:bottom-to-top" inset="0,0,0,0">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II Thessalonians</w:t>
                        </w:r>
                      </w:p>
                    </w:txbxContent>
                  </v:textbox>
                </v:shape>
                <v:shape id="AutoShape 98" o:spid="_x0000_s1109"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SocAA&#10;AADcAAAADwAAAGRycy9kb3ducmV2LnhtbERPTYvCMBC9C/sfwix409SirlSj7AqKeLP2sMehGdti&#10;MylJtN1/vzkIHh/ve7MbTCue5HxjWcFsmoAgLq1uuFJQXA+TFQgfkDW2lknBH3nYbT9GG8y07flC&#10;zzxUIoawz1BBHUKXSenLmgz6qe2II3ezzmCI0FVSO+xjuGllmiRLabDh2FBjR/uaynv+MAoWX74s&#10;8svPokl7d7xXv6k+749KjT+H7zWIQEN4i1/uk1awnMe18Uw8An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WSocAAAADcAAAADwAAAAAAAAAAAAAAAACYAgAAZHJzL2Rvd25y&#10;ZXYueG1sUEsFBgAAAAAEAAQA9QAAAIU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Philemon</w:t>
                        </w:r>
                      </w:p>
                    </w:txbxContent>
                  </v:textbox>
                </v:shape>
              </v:group>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12512" behindDoc="1" locked="0" layoutInCell="1" allowOverlap="1">
                <wp:simplePos x="0" y="0"/>
                <wp:positionH relativeFrom="column">
                  <wp:posOffset>-47625</wp:posOffset>
                </wp:positionH>
                <wp:positionV relativeFrom="paragraph">
                  <wp:posOffset>194310</wp:posOffset>
                </wp:positionV>
                <wp:extent cx="1143000" cy="374650"/>
                <wp:effectExtent l="9525" t="6350" r="9525" b="9525"/>
                <wp:wrapNone/>
                <wp:docPr id="641" name="Bevel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41" o:spid="_x0000_s1110" type="#_x0000_t84" style="position:absolute;margin-left:-3.75pt;margin-top:15.3pt;width:90pt;height:29.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" fillcolor="#eeece1 [3214]">
                <v:textbox inset="0,0,0,0">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Paul  II Thess. 1:1; 3:17</w:t>
      </w: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13536" behindDoc="1" locked="0" layoutInCell="1" allowOverlap="1">
                <wp:simplePos x="0" y="0"/>
                <wp:positionH relativeFrom="column">
                  <wp:posOffset>-133350</wp:posOffset>
                </wp:positionH>
                <wp:positionV relativeFrom="paragraph">
                  <wp:posOffset>-9525</wp:posOffset>
                </wp:positionV>
                <wp:extent cx="2171700" cy="374650"/>
                <wp:effectExtent l="9525" t="8890" r="9525" b="6985"/>
                <wp:wrapNone/>
                <wp:docPr id="640" name="Bevel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40" o:spid="_x0000_s1111" type="#_x0000_t84" style="position:absolute;left:0;text-align:left;margin-left:-10.5pt;margin-top:-.75pt;width:171pt;height:29.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" fillcolor="#eeece1 [3214]">
                <v:textbox inset="0,0,0,0">
                  <w:txbxContent>
                    <w:p w:rsidR="00C73A71" w:rsidRPr="0066391C" w:rsidRDefault="00C73A71" w:rsidP="00B01C05">
                      <w:pPr>
                        <w:jc w:val="center"/>
                        <w:rPr>
                          <w:sz w:val="32"/>
                          <w:szCs w:val="32"/>
                        </w:rPr>
                      </w:pPr>
                      <w:r>
                        <w:rPr>
                          <w:sz w:val="32"/>
                        </w:rPr>
                        <w:t>The Purpose of Writing</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5"/>
        </w:numPr>
        <w:rPr>
          <w:rFonts w:asciiTheme="minorHAnsi" w:hAnsiTheme="minorHAnsi" w:cstheme="minorHAnsi"/>
        </w:rPr>
      </w:pPr>
      <w:r w:rsidRPr="0072420B">
        <w:rPr>
          <w:rFonts w:asciiTheme="minorHAnsi" w:hAnsiTheme="minorHAnsi" w:cstheme="minorHAnsi"/>
        </w:rPr>
        <w:t>To send a note of his thanks to God for their faith and experience and to encourage them to go on.  1:3-12; 2:13-17</w:t>
      </w:r>
    </w:p>
    <w:p w:rsidR="00B01C05" w:rsidRPr="0072420B" w:rsidRDefault="00B01C05" w:rsidP="00403814">
      <w:pPr>
        <w:numPr>
          <w:ilvl w:val="0"/>
          <w:numId w:val="5"/>
        </w:numPr>
        <w:rPr>
          <w:rFonts w:asciiTheme="minorHAnsi" w:hAnsiTheme="minorHAnsi" w:cstheme="minorHAnsi"/>
        </w:rPr>
      </w:pPr>
      <w:r w:rsidRPr="0072420B">
        <w:rPr>
          <w:rFonts w:asciiTheme="minorHAnsi" w:hAnsiTheme="minorHAnsi" w:cstheme="minorHAnsi"/>
        </w:rPr>
        <w:t>To give instructions concerning the Lord’s coming.  2:1-12</w:t>
      </w:r>
    </w:p>
    <w:p w:rsidR="00B01C05" w:rsidRPr="0072420B" w:rsidRDefault="00B01C05" w:rsidP="00403814">
      <w:pPr>
        <w:numPr>
          <w:ilvl w:val="0"/>
          <w:numId w:val="5"/>
        </w:numPr>
        <w:rPr>
          <w:rFonts w:asciiTheme="minorHAnsi" w:hAnsiTheme="minorHAnsi" w:cstheme="minorHAnsi"/>
        </w:rPr>
      </w:pPr>
      <w:r w:rsidRPr="0072420B">
        <w:rPr>
          <w:rFonts w:asciiTheme="minorHAnsi" w:hAnsiTheme="minorHAnsi" w:cstheme="minorHAnsi"/>
        </w:rPr>
        <w:t>To exhort the people to go back to work that had become busy bodies in other men’s matters.  3:11,12</w:t>
      </w:r>
    </w:p>
    <w:p w:rsidR="00B01C05" w:rsidRPr="0072420B" w:rsidRDefault="00B01C05" w:rsidP="00B01C05">
      <w:pPr>
        <w:ind w:left="36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14560" behindDoc="1" locked="0" layoutInCell="1" allowOverlap="1">
                <wp:simplePos x="0" y="0"/>
                <wp:positionH relativeFrom="column">
                  <wp:posOffset>-114300</wp:posOffset>
                </wp:positionH>
                <wp:positionV relativeFrom="paragraph">
                  <wp:posOffset>162560</wp:posOffset>
                </wp:positionV>
                <wp:extent cx="1143000" cy="375285"/>
                <wp:effectExtent l="9525" t="6350" r="9525" b="8890"/>
                <wp:wrapNone/>
                <wp:docPr id="639" name="Bevel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39" o:spid="_x0000_s1112" type="#_x0000_t84" style="position:absolute;left:0;text-align:left;margin-left:-9pt;margin-top:12.8pt;width:90pt;height:29.5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" fillcolor="#eeece1 [3214]">
                <v:textbox inset="0,0,0,0">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5"/>
        </w:numPr>
        <w:rPr>
          <w:rFonts w:asciiTheme="minorHAnsi" w:hAnsiTheme="minorHAnsi" w:cstheme="minorHAnsi"/>
        </w:rPr>
      </w:pPr>
      <w:r w:rsidRPr="0072420B">
        <w:rPr>
          <w:rFonts w:asciiTheme="minorHAnsi" w:hAnsiTheme="minorHAnsi" w:cstheme="minorHAnsi"/>
        </w:rPr>
        <w:t>The Second Coming of Christ</w:t>
      </w:r>
    </w:p>
    <w:p w:rsidR="00B01C05" w:rsidRPr="0072420B" w:rsidRDefault="00B01C05" w:rsidP="00B01C05">
      <w:pPr>
        <w:ind w:left="720"/>
        <w:rPr>
          <w:rFonts w:asciiTheme="minorHAnsi" w:hAnsiTheme="minorHAnsi" w:cstheme="minorHAnsi"/>
        </w:rPr>
      </w:pPr>
      <w:r w:rsidRPr="0072420B">
        <w:rPr>
          <w:rFonts w:asciiTheme="minorHAnsi" w:hAnsiTheme="minorHAnsi" w:cstheme="minorHAnsi"/>
        </w:rPr>
        <w:t>1:7</w:t>
      </w:r>
      <w:proofErr w:type="gramStart"/>
      <w:r w:rsidRPr="0072420B">
        <w:rPr>
          <w:rFonts w:asciiTheme="minorHAnsi" w:hAnsiTheme="minorHAnsi" w:cstheme="minorHAnsi"/>
        </w:rPr>
        <w:t>,10</w:t>
      </w:r>
      <w:proofErr w:type="gramEnd"/>
      <w:r w:rsidRPr="0072420B">
        <w:rPr>
          <w:rFonts w:asciiTheme="minorHAnsi" w:hAnsiTheme="minorHAnsi" w:cstheme="minorHAnsi"/>
        </w:rPr>
        <w:t>; 2:1-3, 8; 3:5</w:t>
      </w:r>
    </w:p>
    <w:p w:rsidR="00B01C05" w:rsidRPr="0072420B" w:rsidRDefault="00B01C05" w:rsidP="00B01C05">
      <w:pPr>
        <w:pStyle w:val="ListParagraph"/>
        <w:ind w:left="0"/>
        <w:jc w:val="cente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15584" behindDoc="1" locked="0" layoutInCell="1" allowOverlap="1">
                <wp:simplePos x="0" y="0"/>
                <wp:positionH relativeFrom="column">
                  <wp:posOffset>-114300</wp:posOffset>
                </wp:positionH>
                <wp:positionV relativeFrom="paragraph">
                  <wp:posOffset>-8255</wp:posOffset>
                </wp:positionV>
                <wp:extent cx="1219200" cy="374650"/>
                <wp:effectExtent l="9525" t="8890" r="9525" b="6985"/>
                <wp:wrapNone/>
                <wp:docPr id="638" name="Bevel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38" o:spid="_x0000_s1113" type="#_x0000_t84" style="position:absolute;margin-left:-9pt;margin-top:-.65pt;width:96pt;height:29.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" fillcolor="#eeece1 [3214]">
                <v:textbox inset="0,0,0,0">
                  <w:txbxContent>
                    <w:p w:rsidR="00C73A71" w:rsidRPr="0066391C" w:rsidRDefault="00C73A71" w:rsidP="00B01C05">
                      <w:pPr>
                        <w:jc w:val="center"/>
                        <w:rPr>
                          <w:sz w:val="32"/>
                          <w:szCs w:val="32"/>
                        </w:rPr>
                      </w:pPr>
                      <w:r>
                        <w:rPr>
                          <w:sz w:val="32"/>
                          <w:szCs w:val="32"/>
                        </w:rPr>
                        <w:t>The Outline</w:t>
                      </w:r>
                    </w:p>
                  </w:txbxContent>
                </v:textbox>
              </v:shape>
            </w:pict>
          </mc:Fallback>
        </mc:AlternateContent>
      </w:r>
    </w:p>
    <w:p w:rsidR="00B01C05" w:rsidRPr="0072420B" w:rsidRDefault="00B01C05" w:rsidP="00B01C05">
      <w:pPr>
        <w:pStyle w:val="ListParagraph"/>
        <w:rPr>
          <w:rFonts w:asciiTheme="minorHAnsi" w:hAnsiTheme="minorHAnsi" w:cstheme="minorHAnsi"/>
        </w:rPr>
      </w:pPr>
    </w:p>
    <w:p w:rsidR="00B01C05" w:rsidRPr="0072420B" w:rsidRDefault="00B01C05" w:rsidP="00403814">
      <w:pPr>
        <w:pStyle w:val="ListParagraph"/>
        <w:widowControl w:val="0"/>
        <w:numPr>
          <w:ilvl w:val="0"/>
          <w:numId w:val="5"/>
        </w:numPr>
        <w:autoSpaceDE w:val="0"/>
        <w:autoSpaceDN w:val="0"/>
        <w:adjustRightInd w:val="0"/>
        <w:spacing w:line="312" w:lineRule="atLeast"/>
        <w:contextualSpacing w:val="0"/>
        <w:jc w:val="both"/>
        <w:rPr>
          <w:rFonts w:asciiTheme="minorHAnsi" w:hAnsiTheme="minorHAnsi" w:cstheme="minorHAnsi"/>
        </w:rPr>
      </w:pPr>
      <w:r w:rsidRPr="0072420B">
        <w:rPr>
          <w:rFonts w:asciiTheme="minorHAnsi" w:hAnsiTheme="minorHAnsi" w:cstheme="minorHAnsi"/>
        </w:rPr>
        <w:t>3 Chapters</w:t>
      </w:r>
    </w:p>
    <w:p w:rsidR="00B01C05" w:rsidRPr="0072420B" w:rsidRDefault="00B01C05" w:rsidP="00403814">
      <w:pPr>
        <w:numPr>
          <w:ilvl w:val="0"/>
          <w:numId w:val="6"/>
        </w:numPr>
        <w:rPr>
          <w:rFonts w:asciiTheme="minorHAnsi" w:hAnsiTheme="minorHAnsi" w:cstheme="minorHAnsi"/>
        </w:rPr>
      </w:pPr>
      <w:r w:rsidRPr="0072420B">
        <w:rPr>
          <w:rFonts w:asciiTheme="minorHAnsi" w:hAnsiTheme="minorHAnsi" w:cstheme="minorHAnsi"/>
        </w:rPr>
        <w:t>The name of the Lord Jesus Christ glorified.  1:1-12</w:t>
      </w:r>
    </w:p>
    <w:p w:rsidR="00B01C05" w:rsidRPr="0072420B" w:rsidRDefault="00B01C05" w:rsidP="00B01C05">
      <w:pPr>
        <w:ind w:left="1440"/>
        <w:rPr>
          <w:rFonts w:asciiTheme="minorHAnsi" w:hAnsiTheme="minorHAnsi" w:cstheme="minorHAnsi"/>
        </w:rPr>
      </w:pPr>
    </w:p>
    <w:p w:rsidR="00B01C05" w:rsidRPr="0072420B" w:rsidRDefault="00B01C05" w:rsidP="00403814">
      <w:pPr>
        <w:numPr>
          <w:ilvl w:val="0"/>
          <w:numId w:val="6"/>
        </w:numPr>
        <w:rPr>
          <w:rFonts w:asciiTheme="minorHAnsi" w:hAnsiTheme="minorHAnsi" w:cstheme="minorHAnsi"/>
        </w:rPr>
      </w:pPr>
      <w:r w:rsidRPr="0072420B">
        <w:rPr>
          <w:rFonts w:asciiTheme="minorHAnsi" w:hAnsiTheme="minorHAnsi" w:cstheme="minorHAnsi"/>
        </w:rPr>
        <w:t>Instructions regarding the day of the Lord. 2:1-17</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
        </w:numPr>
        <w:rPr>
          <w:rFonts w:asciiTheme="minorHAnsi" w:hAnsiTheme="minorHAnsi" w:cstheme="minorHAnsi"/>
        </w:rPr>
      </w:pPr>
      <w:r w:rsidRPr="0072420B">
        <w:rPr>
          <w:rFonts w:asciiTheme="minorHAnsi" w:hAnsiTheme="minorHAnsi" w:cstheme="minorHAnsi"/>
        </w:rPr>
        <w:t>Exhortations regarding proper conduct. 3:1-18</w:t>
      </w:r>
    </w:p>
    <w:p w:rsidR="00B01C05" w:rsidRDefault="00B01C05" w:rsidP="00B01C05">
      <w:pPr>
        <w:ind w:left="720"/>
        <w:rPr>
          <w:rFonts w:asciiTheme="minorHAnsi" w:hAnsiTheme="minorHAnsi" w:cstheme="minorHAnsi"/>
        </w:rPr>
      </w:pPr>
    </w:p>
    <w:p w:rsidR="00B01C05" w:rsidRPr="00572C63" w:rsidRDefault="00B01C05" w:rsidP="00B01C05">
      <w:pPr>
        <w:pStyle w:val="NoSpacing"/>
        <w:ind w:firstLine="720"/>
        <w:rPr>
          <w:rFonts w:ascii="Times New Roman" w:hAnsi="Times New Roman"/>
          <w:color w:val="000000" w:themeColor="text1"/>
          <w:sz w:val="24"/>
          <w:szCs w:val="24"/>
        </w:rPr>
      </w:pPr>
      <w:r w:rsidRPr="00572C63">
        <w:rPr>
          <w:rFonts w:ascii="Times New Roman" w:hAnsi="Times New Roman"/>
          <w:color w:val="000000" w:themeColor="text1"/>
          <w:sz w:val="24"/>
          <w:szCs w:val="24"/>
        </w:rPr>
        <w:t>This second letter was written a few months after the first, while Paul was still in Corinth.  Some people had misunderstood Paul and concluded that the coming of Christ was so imminent that they failed to live with a proper perspective.  Paul attempted to correct this view.</w:t>
      </w:r>
    </w:p>
    <w:p w:rsidR="00B01C05" w:rsidRDefault="00B01C05" w:rsidP="00B01C05">
      <w:pPr>
        <w:ind w:firstLine="720"/>
        <w:rPr>
          <w:rFonts w:asciiTheme="minorHAnsi" w:hAnsiTheme="minorHAnsi" w:cstheme="minorHAnsi"/>
        </w:rPr>
      </w:pPr>
      <w:r w:rsidRPr="00572C63">
        <w:rPr>
          <w:color w:val="000000" w:themeColor="text1"/>
        </w:rPr>
        <w:t xml:space="preserve">    Paul reminds them of what he had taught previously.  He points out to them the signs and conditions that will prevail when the Lord returns.  Lawlessness will increase.  Consequently they are admonished to redeem the time, be active in their responsibilities, but at the same time they must be alert to the Lord’s imminent return.  Idlers or shirkers are severely reprimanded</w:t>
      </w:r>
    </w:p>
    <w:p w:rsidR="00B01C05" w:rsidRPr="0072420B" w:rsidRDefault="00B01C05" w:rsidP="00403814">
      <w:pPr>
        <w:numPr>
          <w:ilvl w:val="0"/>
          <w:numId w:val="60"/>
        </w:numPr>
        <w:rPr>
          <w:rFonts w:asciiTheme="minorHAnsi" w:hAnsiTheme="minorHAnsi" w:cstheme="minorHAnsi"/>
        </w:rPr>
      </w:pPr>
      <w:r w:rsidRPr="0072420B">
        <w:rPr>
          <w:rFonts w:asciiTheme="minorHAnsi" w:hAnsiTheme="minorHAnsi" w:cstheme="minorHAnsi"/>
        </w:rPr>
        <w:t>The name of the Lord Jesus Christ glorified.  1:1-12</w:t>
      </w:r>
    </w:p>
    <w:p w:rsidR="00B01C05" w:rsidRPr="0072420B" w:rsidRDefault="00B01C05" w:rsidP="00B01C05">
      <w:pPr>
        <w:ind w:left="720"/>
        <w:rPr>
          <w:rFonts w:asciiTheme="minorHAnsi" w:hAnsiTheme="minorHAnsi" w:cstheme="minorHAnsi"/>
        </w:rPr>
      </w:pPr>
    </w:p>
    <w:p w:rsidR="00B01C05" w:rsidRPr="0072420B" w:rsidRDefault="00B01C05" w:rsidP="00403814">
      <w:pPr>
        <w:numPr>
          <w:ilvl w:val="0"/>
          <w:numId w:val="61"/>
        </w:numPr>
        <w:rPr>
          <w:rFonts w:asciiTheme="minorHAnsi" w:hAnsiTheme="minorHAnsi" w:cstheme="minorHAnsi"/>
        </w:rPr>
      </w:pPr>
      <w:r w:rsidRPr="0072420B">
        <w:rPr>
          <w:rFonts w:asciiTheme="minorHAnsi" w:hAnsiTheme="minorHAnsi" w:cstheme="minorHAnsi"/>
        </w:rPr>
        <w:lastRenderedPageBreak/>
        <w:t>“A church…in God our Father and the Lord Jesus Christ.”  1:1</w:t>
      </w:r>
    </w:p>
    <w:p w:rsidR="00B01C05" w:rsidRPr="0072420B" w:rsidRDefault="00B01C05" w:rsidP="00B01C05">
      <w:pPr>
        <w:ind w:left="1080"/>
        <w:rPr>
          <w:rFonts w:asciiTheme="minorHAnsi" w:hAnsiTheme="minorHAnsi" w:cstheme="minorHAnsi"/>
        </w:rPr>
      </w:pPr>
    </w:p>
    <w:p w:rsidR="00B01C05" w:rsidRPr="0072420B" w:rsidRDefault="00B01C05" w:rsidP="00403814">
      <w:pPr>
        <w:numPr>
          <w:ilvl w:val="0"/>
          <w:numId w:val="61"/>
        </w:numPr>
        <w:rPr>
          <w:rFonts w:asciiTheme="minorHAnsi" w:hAnsiTheme="minorHAnsi" w:cstheme="minorHAnsi"/>
        </w:rPr>
      </w:pPr>
      <w:r w:rsidRPr="0072420B">
        <w:rPr>
          <w:rFonts w:asciiTheme="minorHAnsi" w:hAnsiTheme="minorHAnsi" w:cstheme="minorHAnsi"/>
        </w:rPr>
        <w:t>“Grace… and peace” granted to the believers.  1:2</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1"/>
        </w:numPr>
        <w:rPr>
          <w:rFonts w:asciiTheme="minorHAnsi" w:hAnsiTheme="minorHAnsi" w:cstheme="minorHAnsi"/>
        </w:rPr>
      </w:pPr>
      <w:r w:rsidRPr="0072420B">
        <w:rPr>
          <w:rFonts w:asciiTheme="minorHAnsi" w:hAnsiTheme="minorHAnsi" w:cstheme="minorHAnsi"/>
        </w:rPr>
        <w:t>The Apostles are thanking God for their brethren.  1:3</w:t>
      </w:r>
    </w:p>
    <w:p w:rsidR="00B01C05" w:rsidRPr="0072420B" w:rsidRDefault="00B01C05" w:rsidP="00B01C05">
      <w:pPr>
        <w:ind w:left="1080"/>
        <w:rPr>
          <w:rFonts w:asciiTheme="minorHAnsi" w:hAnsiTheme="minorHAnsi" w:cstheme="minorHAnsi"/>
        </w:rPr>
      </w:pPr>
    </w:p>
    <w:p w:rsidR="00B01C05" w:rsidRPr="0072420B" w:rsidRDefault="00B01C05" w:rsidP="00403814">
      <w:pPr>
        <w:numPr>
          <w:ilvl w:val="0"/>
          <w:numId w:val="62"/>
        </w:numPr>
        <w:rPr>
          <w:rFonts w:asciiTheme="minorHAnsi" w:hAnsiTheme="minorHAnsi" w:cstheme="minorHAnsi"/>
        </w:rPr>
      </w:pPr>
      <w:r w:rsidRPr="0072420B">
        <w:rPr>
          <w:rFonts w:asciiTheme="minorHAnsi" w:hAnsiTheme="minorHAnsi" w:cstheme="minorHAnsi"/>
        </w:rPr>
        <w:t xml:space="preserve">Their faith </w:t>
      </w:r>
      <w:proofErr w:type="spellStart"/>
      <w:r w:rsidRPr="0072420B">
        <w:rPr>
          <w:rFonts w:asciiTheme="minorHAnsi" w:hAnsiTheme="minorHAnsi" w:cstheme="minorHAnsi"/>
        </w:rPr>
        <w:t>groweth</w:t>
      </w:r>
      <w:proofErr w:type="spellEnd"/>
      <w:r w:rsidRPr="0072420B">
        <w:rPr>
          <w:rFonts w:asciiTheme="minorHAnsi" w:hAnsiTheme="minorHAnsi" w:cstheme="minorHAnsi"/>
        </w:rPr>
        <w:t xml:space="preserve"> exceedingly</w:t>
      </w:r>
    </w:p>
    <w:p w:rsidR="00B01C05" w:rsidRPr="0072420B" w:rsidRDefault="00B01C05" w:rsidP="00403814">
      <w:pPr>
        <w:numPr>
          <w:ilvl w:val="0"/>
          <w:numId w:val="62"/>
        </w:numPr>
        <w:rPr>
          <w:rFonts w:asciiTheme="minorHAnsi" w:hAnsiTheme="minorHAnsi" w:cstheme="minorHAnsi"/>
        </w:rPr>
      </w:pPr>
      <w:r w:rsidRPr="0072420B">
        <w:rPr>
          <w:rFonts w:asciiTheme="minorHAnsi" w:hAnsiTheme="minorHAnsi" w:cstheme="minorHAnsi"/>
        </w:rPr>
        <w:t xml:space="preserve">Their love </w:t>
      </w:r>
      <w:proofErr w:type="spellStart"/>
      <w:r w:rsidRPr="0072420B">
        <w:rPr>
          <w:rFonts w:asciiTheme="minorHAnsi" w:hAnsiTheme="minorHAnsi" w:cstheme="minorHAnsi"/>
        </w:rPr>
        <w:t>aboundeth</w:t>
      </w:r>
      <w:proofErr w:type="spellEnd"/>
    </w:p>
    <w:p w:rsidR="00B01C05" w:rsidRPr="0072420B" w:rsidRDefault="00B01C05" w:rsidP="00403814">
      <w:pPr>
        <w:numPr>
          <w:ilvl w:val="0"/>
          <w:numId w:val="62"/>
        </w:numPr>
        <w:rPr>
          <w:rFonts w:asciiTheme="minorHAnsi" w:hAnsiTheme="minorHAnsi" w:cstheme="minorHAnsi"/>
        </w:rPr>
      </w:pPr>
      <w:r w:rsidRPr="0072420B">
        <w:rPr>
          <w:rFonts w:asciiTheme="minorHAnsi" w:hAnsiTheme="minorHAnsi" w:cstheme="minorHAnsi"/>
        </w:rPr>
        <w:t>Their patience endures  1:4</w:t>
      </w:r>
    </w:p>
    <w:p w:rsidR="00B01C05" w:rsidRPr="0072420B" w:rsidRDefault="00B01C05" w:rsidP="00403814">
      <w:pPr>
        <w:numPr>
          <w:ilvl w:val="0"/>
          <w:numId w:val="62"/>
        </w:numPr>
        <w:rPr>
          <w:rFonts w:asciiTheme="minorHAnsi" w:hAnsiTheme="minorHAnsi" w:cstheme="minorHAnsi"/>
        </w:rPr>
      </w:pPr>
      <w:r w:rsidRPr="0072420B">
        <w:rPr>
          <w:rFonts w:asciiTheme="minorHAnsi" w:hAnsiTheme="minorHAnsi" w:cstheme="minorHAnsi"/>
        </w:rPr>
        <w:t>Their progression in their calling  1:11; 2:14</w:t>
      </w:r>
    </w:p>
    <w:p w:rsidR="00B01C05" w:rsidRPr="0072420B" w:rsidRDefault="00B01C05" w:rsidP="00403814">
      <w:pPr>
        <w:numPr>
          <w:ilvl w:val="0"/>
          <w:numId w:val="62"/>
        </w:numPr>
        <w:rPr>
          <w:rFonts w:asciiTheme="minorHAnsi" w:hAnsiTheme="minorHAnsi" w:cstheme="minorHAnsi"/>
        </w:rPr>
      </w:pPr>
      <w:r w:rsidRPr="0072420B">
        <w:rPr>
          <w:rFonts w:asciiTheme="minorHAnsi" w:hAnsiTheme="minorHAnsi" w:cstheme="minorHAnsi"/>
        </w:rPr>
        <w:t>The object of their hope  1:5</w:t>
      </w:r>
    </w:p>
    <w:p w:rsidR="00B01C05" w:rsidRPr="0072420B" w:rsidRDefault="00B01C05" w:rsidP="00B01C05">
      <w:pPr>
        <w:ind w:left="2160"/>
        <w:rPr>
          <w:rFonts w:asciiTheme="minorHAnsi" w:hAnsiTheme="minorHAnsi" w:cstheme="minorHAnsi"/>
        </w:rPr>
      </w:pPr>
    </w:p>
    <w:p w:rsidR="00B01C05" w:rsidRPr="0072420B" w:rsidRDefault="00B01C05" w:rsidP="00B01C05">
      <w:pPr>
        <w:ind w:firstLine="720"/>
        <w:rPr>
          <w:rFonts w:asciiTheme="minorHAnsi" w:hAnsiTheme="minorHAnsi" w:cstheme="minorHAnsi"/>
        </w:rPr>
      </w:pPr>
      <w:proofErr w:type="gramStart"/>
      <w:r w:rsidRPr="0072420B">
        <w:rPr>
          <w:rFonts w:asciiTheme="minorHAnsi" w:hAnsiTheme="minorHAnsi" w:cstheme="minorHAnsi"/>
        </w:rPr>
        <w:t>“</w:t>
      </w:r>
      <w:r w:rsidRPr="0072420B">
        <w:rPr>
          <w:rFonts w:asciiTheme="minorHAnsi" w:hAnsiTheme="minorHAnsi" w:cstheme="minorHAnsi"/>
          <w:u w:val="single"/>
        </w:rPr>
        <w:t>The kingdom of God</w:t>
      </w:r>
      <w:r w:rsidRPr="0072420B">
        <w:rPr>
          <w:rFonts w:asciiTheme="minorHAnsi" w:hAnsiTheme="minorHAnsi" w:cstheme="minorHAnsi"/>
        </w:rPr>
        <w:t>, for which ye also suffer.”</w:t>
      </w:r>
      <w:proofErr w:type="gramEnd"/>
      <w:r w:rsidRPr="0072420B">
        <w:rPr>
          <w:rFonts w:asciiTheme="minorHAnsi" w:hAnsiTheme="minorHAnsi" w:cstheme="minorHAnsi"/>
        </w:rPr>
        <w:t xml:space="preserve"> They had patience therefore they could hope.  When you lose your patience you lose your hope, your testimony and your courage. Be strong and of a good courage.  Jos. 1:6   Eph. 6:10 “In the Lord” II Thess. 2:16 “Hope through grace”</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1"/>
        </w:numPr>
        <w:rPr>
          <w:rFonts w:asciiTheme="minorHAnsi" w:hAnsiTheme="minorHAnsi" w:cstheme="minorHAnsi"/>
        </w:rPr>
      </w:pPr>
      <w:r w:rsidRPr="0072420B">
        <w:rPr>
          <w:rFonts w:asciiTheme="minorHAnsi" w:hAnsiTheme="minorHAnsi" w:cstheme="minorHAnsi"/>
        </w:rPr>
        <w:t>They need encouragement in the midst of severe persecution.  1:4-7</w:t>
      </w:r>
    </w:p>
    <w:p w:rsidR="00B01C05" w:rsidRPr="0072420B" w:rsidRDefault="00B01C05" w:rsidP="00B01C05">
      <w:pPr>
        <w:ind w:left="1080"/>
        <w:rPr>
          <w:rFonts w:asciiTheme="minorHAnsi" w:hAnsiTheme="minorHAnsi" w:cstheme="minorHAnsi"/>
        </w:rPr>
      </w:pPr>
    </w:p>
    <w:p w:rsidR="00B01C05" w:rsidRPr="0072420B" w:rsidRDefault="00B01C05" w:rsidP="00403814">
      <w:pPr>
        <w:numPr>
          <w:ilvl w:val="0"/>
          <w:numId w:val="61"/>
        </w:numPr>
        <w:rPr>
          <w:rFonts w:asciiTheme="minorHAnsi" w:hAnsiTheme="minorHAnsi" w:cstheme="minorHAnsi"/>
        </w:rPr>
      </w:pPr>
      <w:r w:rsidRPr="0072420B">
        <w:rPr>
          <w:rFonts w:asciiTheme="minorHAnsi" w:hAnsiTheme="minorHAnsi" w:cstheme="minorHAnsi"/>
        </w:rPr>
        <w:t>Future judgment 1:8-10</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1"/>
        </w:numPr>
        <w:rPr>
          <w:rFonts w:asciiTheme="minorHAnsi" w:hAnsiTheme="minorHAnsi" w:cstheme="minorHAnsi"/>
        </w:rPr>
      </w:pPr>
      <w:r w:rsidRPr="0072420B">
        <w:rPr>
          <w:rFonts w:asciiTheme="minorHAnsi" w:hAnsiTheme="minorHAnsi" w:cstheme="minorHAnsi"/>
        </w:rPr>
        <w:t>The Apostle’s prayer  1:11,12</w:t>
      </w:r>
    </w:p>
    <w:p w:rsidR="00B01C05" w:rsidRPr="0072420B" w:rsidRDefault="00B01C05" w:rsidP="00B01C05">
      <w:pPr>
        <w:ind w:left="1440"/>
        <w:rPr>
          <w:rFonts w:asciiTheme="minorHAnsi" w:hAnsiTheme="minorHAnsi" w:cstheme="minorHAnsi"/>
        </w:rPr>
      </w:pPr>
      <w:r w:rsidRPr="0072420B">
        <w:rPr>
          <w:rFonts w:asciiTheme="minorHAnsi" w:hAnsiTheme="minorHAnsi" w:cstheme="minorHAnsi"/>
        </w:rPr>
        <w:t>“That the name of the Lord Jesus Christ may be glorified”</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3"/>
        </w:numPr>
        <w:rPr>
          <w:rFonts w:asciiTheme="minorHAnsi" w:hAnsiTheme="minorHAnsi" w:cstheme="minorHAnsi"/>
        </w:rPr>
      </w:pPr>
      <w:r w:rsidRPr="0072420B">
        <w:rPr>
          <w:rFonts w:asciiTheme="minorHAnsi" w:hAnsiTheme="minorHAnsi" w:cstheme="minorHAnsi"/>
        </w:rPr>
        <w:t>Instructions regarding the day of the Lord.</w:t>
      </w:r>
    </w:p>
    <w:p w:rsidR="00B01C05" w:rsidRPr="0072420B" w:rsidRDefault="00B01C05" w:rsidP="00B01C05">
      <w:pPr>
        <w:ind w:left="726"/>
        <w:rPr>
          <w:rFonts w:asciiTheme="minorHAnsi" w:hAnsiTheme="minorHAnsi" w:cstheme="minorHAnsi"/>
        </w:rPr>
      </w:pPr>
    </w:p>
    <w:p w:rsidR="00B01C05" w:rsidRPr="0072420B" w:rsidRDefault="00B01C05" w:rsidP="00403814">
      <w:pPr>
        <w:numPr>
          <w:ilvl w:val="0"/>
          <w:numId w:val="64"/>
        </w:numPr>
        <w:rPr>
          <w:rFonts w:asciiTheme="minorHAnsi" w:hAnsiTheme="minorHAnsi" w:cstheme="minorHAnsi"/>
        </w:rPr>
      </w:pPr>
      <w:r w:rsidRPr="0072420B">
        <w:rPr>
          <w:rFonts w:asciiTheme="minorHAnsi" w:hAnsiTheme="minorHAnsi" w:cstheme="minorHAnsi"/>
        </w:rPr>
        <w:t>Distinction between  “day of the Lord” and  “day of Christ “ 2:2</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4"/>
        </w:numPr>
        <w:rPr>
          <w:rFonts w:asciiTheme="minorHAnsi" w:hAnsiTheme="minorHAnsi" w:cstheme="minorHAnsi"/>
        </w:rPr>
      </w:pPr>
      <w:r w:rsidRPr="0072420B">
        <w:rPr>
          <w:rFonts w:asciiTheme="minorHAnsi" w:hAnsiTheme="minorHAnsi" w:cstheme="minorHAnsi"/>
        </w:rPr>
        <w:t>Warning against deception  2:1-4</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4"/>
        </w:numPr>
        <w:rPr>
          <w:rFonts w:asciiTheme="minorHAnsi" w:hAnsiTheme="minorHAnsi" w:cstheme="minorHAnsi"/>
        </w:rPr>
      </w:pPr>
      <w:r w:rsidRPr="0072420B">
        <w:rPr>
          <w:rFonts w:asciiTheme="minorHAnsi" w:hAnsiTheme="minorHAnsi" w:cstheme="minorHAnsi"/>
        </w:rPr>
        <w:t>A reminder  2:5</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4"/>
        </w:numPr>
        <w:rPr>
          <w:rFonts w:asciiTheme="minorHAnsi" w:hAnsiTheme="minorHAnsi" w:cstheme="minorHAnsi"/>
        </w:rPr>
      </w:pPr>
      <w:r w:rsidRPr="0072420B">
        <w:rPr>
          <w:rFonts w:asciiTheme="minorHAnsi" w:hAnsiTheme="minorHAnsi" w:cstheme="minorHAnsi"/>
        </w:rPr>
        <w:t>A revelation  2:6  “Now ye know”</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4"/>
        </w:numPr>
        <w:rPr>
          <w:rFonts w:asciiTheme="minorHAnsi" w:hAnsiTheme="minorHAnsi" w:cstheme="minorHAnsi"/>
        </w:rPr>
      </w:pPr>
      <w:r w:rsidRPr="0072420B">
        <w:rPr>
          <w:rFonts w:asciiTheme="minorHAnsi" w:hAnsiTheme="minorHAnsi" w:cstheme="minorHAnsi"/>
        </w:rPr>
        <w:t>A restraining force against iniquity – withholding the complete revelation of the mystery of iniquity that doth already work.  2:6-9</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4"/>
        </w:numPr>
        <w:rPr>
          <w:rFonts w:asciiTheme="minorHAnsi" w:hAnsiTheme="minorHAnsi" w:cstheme="minorHAnsi"/>
        </w:rPr>
      </w:pPr>
      <w:r w:rsidRPr="0072420B">
        <w:rPr>
          <w:rFonts w:asciiTheme="minorHAnsi" w:hAnsiTheme="minorHAnsi" w:cstheme="minorHAnsi"/>
        </w:rPr>
        <w:t>The progression of sin</w:t>
      </w:r>
    </w:p>
    <w:p w:rsidR="00B01C05" w:rsidRPr="0072420B" w:rsidRDefault="00B01C05" w:rsidP="00B01C05">
      <w:pPr>
        <w:ind w:left="2160"/>
        <w:rPr>
          <w:rFonts w:asciiTheme="minorHAnsi" w:hAnsiTheme="minorHAnsi" w:cstheme="minorHAnsi"/>
        </w:rPr>
      </w:pPr>
      <w:proofErr w:type="gramStart"/>
      <w:r w:rsidRPr="0072420B">
        <w:rPr>
          <w:rFonts w:asciiTheme="minorHAnsi" w:hAnsiTheme="minorHAnsi" w:cstheme="minorHAnsi"/>
        </w:rPr>
        <w:t>2:10  deception</w:t>
      </w:r>
      <w:proofErr w:type="gramEnd"/>
      <w:r w:rsidRPr="0072420B">
        <w:rPr>
          <w:rFonts w:asciiTheme="minorHAnsi" w:hAnsiTheme="minorHAnsi" w:cstheme="minorHAnsi"/>
        </w:rPr>
        <w:t xml:space="preserve">  </w:t>
      </w:r>
      <w:r w:rsidRPr="0072420B">
        <w:rPr>
          <w:rFonts w:asciiTheme="minorHAnsi" w:hAnsiTheme="minorHAnsi" w:cstheme="minorHAnsi"/>
        </w:rPr>
        <w:sym w:font="Wingdings" w:char="F0E0"/>
      </w:r>
      <w:r w:rsidRPr="0072420B">
        <w:rPr>
          <w:rFonts w:asciiTheme="minorHAnsi" w:hAnsiTheme="minorHAnsi" w:cstheme="minorHAnsi"/>
        </w:rPr>
        <w:t xml:space="preserve"> 2:11  delusion </w:t>
      </w:r>
      <w:r w:rsidRPr="0072420B">
        <w:rPr>
          <w:rFonts w:asciiTheme="minorHAnsi" w:hAnsiTheme="minorHAnsi" w:cstheme="minorHAnsi"/>
        </w:rPr>
        <w:sym w:font="Wingdings" w:char="F0E0"/>
      </w:r>
      <w:r w:rsidRPr="0072420B">
        <w:rPr>
          <w:rFonts w:asciiTheme="minorHAnsi" w:hAnsiTheme="minorHAnsi" w:cstheme="minorHAnsi"/>
        </w:rPr>
        <w:t xml:space="preserve"> 2:12  damnation</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br w:type="page"/>
      </w:r>
    </w:p>
    <w:p w:rsidR="00B01C05" w:rsidRPr="0072420B" w:rsidRDefault="00B01C05" w:rsidP="00403814">
      <w:pPr>
        <w:numPr>
          <w:ilvl w:val="0"/>
          <w:numId w:val="64"/>
        </w:numPr>
        <w:rPr>
          <w:rFonts w:asciiTheme="minorHAnsi" w:hAnsiTheme="minorHAnsi" w:cstheme="minorHAnsi"/>
        </w:rPr>
      </w:pPr>
      <w:r w:rsidRPr="0072420B">
        <w:rPr>
          <w:rFonts w:asciiTheme="minorHAnsi" w:hAnsiTheme="minorHAnsi" w:cstheme="minorHAnsi"/>
        </w:rPr>
        <w:lastRenderedPageBreak/>
        <w:t>A delightful contrast  2:13-15</w:t>
      </w:r>
    </w:p>
    <w:p w:rsidR="00B01C05" w:rsidRPr="0072420B" w:rsidRDefault="00B01C05" w:rsidP="00B01C05">
      <w:pPr>
        <w:ind w:left="1440"/>
        <w:rPr>
          <w:rFonts w:asciiTheme="minorHAnsi" w:hAnsiTheme="minorHAnsi" w:cstheme="minorHAnsi"/>
        </w:rPr>
      </w:pPr>
    </w:p>
    <w:p w:rsidR="00B01C05" w:rsidRPr="0072420B" w:rsidRDefault="00B01C05" w:rsidP="00403814">
      <w:pPr>
        <w:numPr>
          <w:ilvl w:val="0"/>
          <w:numId w:val="65"/>
        </w:numPr>
        <w:rPr>
          <w:rFonts w:asciiTheme="minorHAnsi" w:hAnsiTheme="minorHAnsi" w:cstheme="minorHAnsi"/>
        </w:rPr>
      </w:pPr>
      <w:r w:rsidRPr="0072420B">
        <w:rPr>
          <w:rFonts w:asciiTheme="minorHAnsi" w:hAnsiTheme="minorHAnsi" w:cstheme="minorHAnsi"/>
        </w:rPr>
        <w:t>Chosen  2:13 (An act of God, not of man)</w:t>
      </w:r>
    </w:p>
    <w:p w:rsidR="00B01C05" w:rsidRPr="0072420B" w:rsidRDefault="00B01C05" w:rsidP="00403814">
      <w:pPr>
        <w:numPr>
          <w:ilvl w:val="0"/>
          <w:numId w:val="65"/>
        </w:numPr>
        <w:rPr>
          <w:rFonts w:asciiTheme="minorHAnsi" w:hAnsiTheme="minorHAnsi" w:cstheme="minorHAnsi"/>
        </w:rPr>
      </w:pPr>
      <w:r w:rsidRPr="0072420B">
        <w:rPr>
          <w:rFonts w:asciiTheme="minorHAnsi" w:hAnsiTheme="minorHAnsi" w:cstheme="minorHAnsi"/>
        </w:rPr>
        <w:t>To salvation</w:t>
      </w:r>
    </w:p>
    <w:p w:rsidR="00B01C05" w:rsidRPr="0072420B" w:rsidRDefault="00B01C05" w:rsidP="00403814">
      <w:pPr>
        <w:numPr>
          <w:ilvl w:val="0"/>
          <w:numId w:val="65"/>
        </w:numPr>
        <w:rPr>
          <w:rFonts w:asciiTheme="minorHAnsi" w:hAnsiTheme="minorHAnsi" w:cstheme="minorHAnsi"/>
        </w:rPr>
      </w:pPr>
      <w:r w:rsidRPr="0072420B">
        <w:rPr>
          <w:rFonts w:asciiTheme="minorHAnsi" w:hAnsiTheme="minorHAnsi" w:cstheme="minorHAnsi"/>
        </w:rPr>
        <w:t>Through sanctification of the Spirit and belief of the truth.</w:t>
      </w:r>
    </w:p>
    <w:p w:rsidR="00B01C05" w:rsidRPr="0072420B" w:rsidRDefault="00B01C05" w:rsidP="00403814">
      <w:pPr>
        <w:numPr>
          <w:ilvl w:val="0"/>
          <w:numId w:val="65"/>
        </w:numPr>
        <w:rPr>
          <w:rFonts w:asciiTheme="minorHAnsi" w:hAnsiTheme="minorHAnsi" w:cstheme="minorHAnsi"/>
        </w:rPr>
      </w:pPr>
      <w:r w:rsidRPr="0072420B">
        <w:rPr>
          <w:rFonts w:asciiTheme="minorHAnsi" w:hAnsiTheme="minorHAnsi" w:cstheme="minorHAnsi"/>
        </w:rPr>
        <w:t>To the obtaining of the glory of our Lord Jesus Christ.</w:t>
      </w:r>
    </w:p>
    <w:p w:rsidR="00B01C05" w:rsidRPr="0072420B" w:rsidRDefault="00B01C05" w:rsidP="00403814">
      <w:pPr>
        <w:numPr>
          <w:ilvl w:val="0"/>
          <w:numId w:val="65"/>
        </w:numPr>
        <w:rPr>
          <w:rFonts w:asciiTheme="minorHAnsi" w:hAnsiTheme="minorHAnsi" w:cstheme="minorHAnsi"/>
        </w:rPr>
      </w:pPr>
      <w:r w:rsidRPr="0072420B">
        <w:rPr>
          <w:rFonts w:asciiTheme="minorHAnsi" w:hAnsiTheme="minorHAnsi" w:cstheme="minorHAnsi"/>
        </w:rPr>
        <w:t>“Stand fast”  2:15</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4"/>
        </w:numPr>
        <w:rPr>
          <w:rFonts w:asciiTheme="minorHAnsi" w:hAnsiTheme="minorHAnsi" w:cstheme="minorHAnsi"/>
        </w:rPr>
      </w:pPr>
      <w:r w:rsidRPr="0072420B">
        <w:rPr>
          <w:rFonts w:asciiTheme="minorHAnsi" w:hAnsiTheme="minorHAnsi" w:cstheme="minorHAnsi"/>
        </w:rPr>
        <w:t>Prayer for the brethren  2:16,17</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3"/>
        </w:numPr>
        <w:rPr>
          <w:rFonts w:asciiTheme="minorHAnsi" w:hAnsiTheme="minorHAnsi" w:cstheme="minorHAnsi"/>
        </w:rPr>
      </w:pPr>
      <w:r w:rsidRPr="0072420B">
        <w:rPr>
          <w:rFonts w:asciiTheme="minorHAnsi" w:hAnsiTheme="minorHAnsi" w:cstheme="minorHAnsi"/>
        </w:rPr>
        <w:t>Exhortations regarding proper conduct.</w:t>
      </w:r>
    </w:p>
    <w:p w:rsidR="00B01C05" w:rsidRPr="0072420B" w:rsidRDefault="00B01C05" w:rsidP="00B01C05">
      <w:pPr>
        <w:ind w:left="726"/>
        <w:rPr>
          <w:rFonts w:asciiTheme="minorHAnsi" w:hAnsiTheme="minorHAnsi" w:cstheme="minorHAnsi"/>
        </w:rPr>
      </w:pPr>
    </w:p>
    <w:p w:rsidR="00B01C05" w:rsidRPr="0072420B" w:rsidRDefault="00B01C05" w:rsidP="00403814">
      <w:pPr>
        <w:numPr>
          <w:ilvl w:val="0"/>
          <w:numId w:val="66"/>
        </w:numPr>
        <w:rPr>
          <w:rFonts w:asciiTheme="minorHAnsi" w:hAnsiTheme="minorHAnsi" w:cstheme="minorHAnsi"/>
        </w:rPr>
      </w:pPr>
      <w:r w:rsidRPr="0072420B">
        <w:rPr>
          <w:rFonts w:asciiTheme="minorHAnsi" w:hAnsiTheme="minorHAnsi" w:cstheme="minorHAnsi"/>
        </w:rPr>
        <w:t>Request for prayer that the word of the Lord may have free course and be glorified.  3:1</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6"/>
        </w:numPr>
        <w:rPr>
          <w:rFonts w:asciiTheme="minorHAnsi" w:hAnsiTheme="minorHAnsi" w:cstheme="minorHAnsi"/>
        </w:rPr>
      </w:pPr>
      <w:r w:rsidRPr="0072420B">
        <w:rPr>
          <w:rFonts w:asciiTheme="minorHAnsi" w:hAnsiTheme="minorHAnsi" w:cstheme="minorHAnsi"/>
        </w:rPr>
        <w:t>That the apostles might be delivered from unreasonable and wicked men.  3:2</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6"/>
        </w:numPr>
        <w:rPr>
          <w:rFonts w:asciiTheme="minorHAnsi" w:hAnsiTheme="minorHAnsi" w:cstheme="minorHAnsi"/>
        </w:rPr>
      </w:pPr>
      <w:r w:rsidRPr="0072420B">
        <w:rPr>
          <w:rFonts w:asciiTheme="minorHAnsi" w:hAnsiTheme="minorHAnsi" w:cstheme="minorHAnsi"/>
        </w:rPr>
        <w:t>That the believers would be established and kept.  3:3</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6"/>
        </w:numPr>
        <w:rPr>
          <w:rFonts w:asciiTheme="minorHAnsi" w:hAnsiTheme="minorHAnsi" w:cstheme="minorHAnsi"/>
        </w:rPr>
      </w:pPr>
      <w:r w:rsidRPr="0072420B">
        <w:rPr>
          <w:rFonts w:asciiTheme="minorHAnsi" w:hAnsiTheme="minorHAnsi" w:cstheme="minorHAnsi"/>
        </w:rPr>
        <w:t>A note of confidence  3:4</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6"/>
        </w:numPr>
        <w:rPr>
          <w:rFonts w:asciiTheme="minorHAnsi" w:hAnsiTheme="minorHAnsi" w:cstheme="minorHAnsi"/>
        </w:rPr>
      </w:pPr>
      <w:r w:rsidRPr="0072420B">
        <w:rPr>
          <w:rFonts w:asciiTheme="minorHAnsi" w:hAnsiTheme="minorHAnsi" w:cstheme="minorHAnsi"/>
        </w:rPr>
        <w:t>Heart direction  3:5</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7"/>
        </w:numPr>
        <w:rPr>
          <w:rFonts w:asciiTheme="minorHAnsi" w:hAnsiTheme="minorHAnsi" w:cstheme="minorHAnsi"/>
        </w:rPr>
      </w:pPr>
      <w:r w:rsidRPr="0072420B">
        <w:rPr>
          <w:rFonts w:asciiTheme="minorHAnsi" w:hAnsiTheme="minorHAnsi" w:cstheme="minorHAnsi"/>
          <w:u w:val="single"/>
        </w:rPr>
        <w:t>Our hearts need directing</w:t>
      </w:r>
      <w:r w:rsidRPr="0072420B">
        <w:rPr>
          <w:rFonts w:asciiTheme="minorHAnsi" w:hAnsiTheme="minorHAnsi" w:cstheme="minorHAnsi"/>
        </w:rPr>
        <w:t xml:space="preserve"> (because they are deceitful)</w:t>
      </w:r>
    </w:p>
    <w:p w:rsidR="00B01C05" w:rsidRPr="0072420B" w:rsidRDefault="00B01C05" w:rsidP="00B01C05">
      <w:pPr>
        <w:ind w:left="2160"/>
        <w:rPr>
          <w:rFonts w:asciiTheme="minorHAnsi" w:hAnsiTheme="minorHAnsi" w:cstheme="minorHAnsi"/>
        </w:rPr>
      </w:pPr>
    </w:p>
    <w:p w:rsidR="00B01C05" w:rsidRPr="0072420B" w:rsidRDefault="00B01C05" w:rsidP="00403814">
      <w:pPr>
        <w:numPr>
          <w:ilvl w:val="0"/>
          <w:numId w:val="67"/>
        </w:numPr>
        <w:rPr>
          <w:rFonts w:asciiTheme="minorHAnsi" w:hAnsiTheme="minorHAnsi" w:cstheme="minorHAnsi"/>
        </w:rPr>
      </w:pPr>
      <w:r w:rsidRPr="0072420B">
        <w:rPr>
          <w:rFonts w:asciiTheme="minorHAnsi" w:hAnsiTheme="minorHAnsi" w:cstheme="minorHAnsi"/>
        </w:rPr>
        <w:t>It is our privilege to have our hearts directed “into the love of God</w:t>
      </w:r>
      <w:proofErr w:type="gramStart"/>
      <w:r w:rsidRPr="0072420B">
        <w:rPr>
          <w:rFonts w:asciiTheme="minorHAnsi" w:hAnsiTheme="minorHAnsi" w:cstheme="minorHAnsi"/>
        </w:rPr>
        <w:t>”  and</w:t>
      </w:r>
      <w:proofErr w:type="gramEnd"/>
      <w:r w:rsidRPr="0072420B">
        <w:rPr>
          <w:rFonts w:asciiTheme="minorHAnsi" w:hAnsiTheme="minorHAnsi" w:cstheme="minorHAnsi"/>
        </w:rPr>
        <w:t xml:space="preserve"> then be made partakers of the patience of Christ.</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7"/>
        </w:numPr>
        <w:rPr>
          <w:rFonts w:asciiTheme="minorHAnsi" w:hAnsiTheme="minorHAnsi" w:cstheme="minorHAnsi"/>
        </w:rPr>
      </w:pPr>
      <w:r w:rsidRPr="0072420B">
        <w:rPr>
          <w:rFonts w:asciiTheme="minorHAnsi" w:hAnsiTheme="minorHAnsi" w:cstheme="minorHAnsi"/>
        </w:rPr>
        <w:t>Our hearts’ director is the Lord</w:t>
      </w:r>
    </w:p>
    <w:p w:rsidR="00B01C05" w:rsidRPr="0072420B" w:rsidRDefault="00B01C05" w:rsidP="00B01C05">
      <w:pPr>
        <w:ind w:left="2874"/>
        <w:rPr>
          <w:rFonts w:asciiTheme="minorHAnsi" w:hAnsiTheme="minorHAnsi" w:cstheme="minorHAnsi"/>
        </w:rPr>
      </w:pPr>
      <w:r w:rsidRPr="0072420B">
        <w:rPr>
          <w:rFonts w:asciiTheme="minorHAnsi" w:hAnsiTheme="minorHAnsi" w:cstheme="minorHAnsi"/>
        </w:rPr>
        <w:t>He knows what is in man.  John 2:25</w:t>
      </w:r>
    </w:p>
    <w:p w:rsidR="00B01C05" w:rsidRPr="0072420B" w:rsidRDefault="00B01C05" w:rsidP="00B01C05">
      <w:pPr>
        <w:ind w:left="2874"/>
        <w:rPr>
          <w:rFonts w:asciiTheme="minorHAnsi" w:hAnsiTheme="minorHAnsi" w:cstheme="minorHAnsi"/>
        </w:rPr>
      </w:pPr>
      <w:r w:rsidRPr="0072420B">
        <w:rPr>
          <w:rFonts w:asciiTheme="minorHAnsi" w:hAnsiTheme="minorHAnsi" w:cstheme="minorHAnsi"/>
        </w:rPr>
        <w:t>He speaks to the heart.  Ruth 2:13</w:t>
      </w:r>
    </w:p>
    <w:p w:rsidR="00B01C05" w:rsidRPr="0072420B" w:rsidRDefault="00B01C05" w:rsidP="00B01C05">
      <w:pPr>
        <w:ind w:left="2874"/>
        <w:rPr>
          <w:rFonts w:asciiTheme="minorHAnsi" w:hAnsiTheme="minorHAnsi" w:cstheme="minorHAnsi"/>
        </w:rPr>
      </w:pPr>
      <w:r w:rsidRPr="0072420B">
        <w:rPr>
          <w:rFonts w:asciiTheme="minorHAnsi" w:hAnsiTheme="minorHAnsi" w:cstheme="minorHAnsi"/>
        </w:rPr>
        <w:t>The Lord directs our hearts if we are obedient.  3:4</w:t>
      </w:r>
      <w:proofErr w:type="gramStart"/>
      <w:r w:rsidRPr="0072420B">
        <w:rPr>
          <w:rFonts w:asciiTheme="minorHAnsi" w:hAnsiTheme="minorHAnsi" w:cstheme="minorHAnsi"/>
        </w:rPr>
        <w:t>,5</w:t>
      </w:r>
      <w:proofErr w:type="gramEnd"/>
      <w:r w:rsidRPr="0072420B">
        <w:rPr>
          <w:rFonts w:asciiTheme="minorHAnsi" w:hAnsiTheme="minorHAnsi" w:cstheme="minorHAnsi"/>
        </w:rPr>
        <w:t>; 2:17</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6"/>
        </w:numPr>
        <w:rPr>
          <w:rFonts w:asciiTheme="minorHAnsi" w:hAnsiTheme="minorHAnsi" w:cstheme="minorHAnsi"/>
        </w:rPr>
      </w:pPr>
      <w:r w:rsidRPr="0072420B">
        <w:rPr>
          <w:rFonts w:asciiTheme="minorHAnsi" w:hAnsiTheme="minorHAnsi" w:cstheme="minorHAnsi"/>
        </w:rPr>
        <w:t xml:space="preserve">The method of </w:t>
      </w:r>
      <w:r w:rsidRPr="0072420B">
        <w:rPr>
          <w:rFonts w:asciiTheme="minorHAnsi" w:hAnsiTheme="minorHAnsi" w:cstheme="minorHAnsi"/>
          <w:u w:val="single"/>
        </w:rPr>
        <w:t>withdrawing</w:t>
      </w:r>
      <w:r w:rsidRPr="0072420B">
        <w:rPr>
          <w:rFonts w:asciiTheme="minorHAnsi" w:hAnsiTheme="minorHAnsi" w:cstheme="minorHAnsi"/>
        </w:rPr>
        <w:t xml:space="preserve"> from brothers that you have walked with but now are disorderly.  3:6-11, 14,15</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6"/>
        </w:numPr>
        <w:rPr>
          <w:rFonts w:asciiTheme="minorHAnsi" w:hAnsiTheme="minorHAnsi" w:cstheme="minorHAnsi"/>
        </w:rPr>
      </w:pPr>
      <w:r w:rsidRPr="0072420B">
        <w:rPr>
          <w:rFonts w:asciiTheme="minorHAnsi" w:hAnsiTheme="minorHAnsi" w:cstheme="minorHAnsi"/>
        </w:rPr>
        <w:t>Some thought that the coming of the Lord was so near that they stopped working and become busy-bodies, disorderly and some become weary in well doing.  3:11-13</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66"/>
        </w:numPr>
        <w:rPr>
          <w:rFonts w:asciiTheme="minorHAnsi" w:hAnsiTheme="minorHAnsi" w:cstheme="minorHAnsi"/>
        </w:rPr>
      </w:pPr>
      <w:r w:rsidRPr="0072420B">
        <w:rPr>
          <w:rFonts w:asciiTheme="minorHAnsi" w:hAnsiTheme="minorHAnsi" w:cstheme="minorHAnsi"/>
        </w:rPr>
        <w:t>Paul’s closing prayer  3:16-18</w:t>
      </w:r>
    </w:p>
    <w:p w:rsidR="00B01C05" w:rsidRPr="0072420B" w:rsidRDefault="00B01C05" w:rsidP="00B01C05">
      <w:pPr>
        <w:rPr>
          <w:rFonts w:asciiTheme="minorHAnsi" w:hAnsiTheme="minorHAnsi" w:cstheme="minorHAnsi"/>
        </w:rPr>
      </w:pP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t>II Thessalonians</w:t>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lastRenderedPageBreak/>
        <w:t>Study Questions</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numPr>
          <w:ilvl w:val="0"/>
          <w:numId w:val="68"/>
        </w:numPr>
        <w:rPr>
          <w:rFonts w:asciiTheme="minorHAnsi" w:hAnsiTheme="minorHAnsi" w:cstheme="minorHAnsi"/>
        </w:rPr>
      </w:pPr>
      <w:r w:rsidRPr="0072420B">
        <w:rPr>
          <w:rFonts w:asciiTheme="minorHAnsi" w:hAnsiTheme="minorHAnsi" w:cstheme="minorHAnsi"/>
        </w:rPr>
        <w:t>What two words describe the pressure the people of Thessalonica had to endure under?</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68"/>
        </w:numPr>
        <w:rPr>
          <w:rFonts w:asciiTheme="minorHAnsi" w:hAnsiTheme="minorHAnsi" w:cstheme="minorHAnsi"/>
        </w:rPr>
      </w:pPr>
      <w:r w:rsidRPr="0072420B">
        <w:rPr>
          <w:rFonts w:asciiTheme="minorHAnsi" w:hAnsiTheme="minorHAnsi" w:cstheme="minorHAnsi"/>
        </w:rPr>
        <w:t>What happened to their faith while under this great pressure?</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68"/>
        </w:numPr>
        <w:rPr>
          <w:rFonts w:asciiTheme="minorHAnsi" w:hAnsiTheme="minorHAnsi" w:cstheme="minorHAnsi"/>
        </w:rPr>
      </w:pPr>
      <w:r w:rsidRPr="0072420B">
        <w:rPr>
          <w:rFonts w:asciiTheme="minorHAnsi" w:hAnsiTheme="minorHAnsi" w:cstheme="minorHAnsi"/>
        </w:rPr>
        <w:t>What happened to their love while under this pressure?</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68"/>
        </w:numPr>
        <w:rPr>
          <w:rFonts w:asciiTheme="minorHAnsi" w:hAnsiTheme="minorHAnsi" w:cstheme="minorHAnsi"/>
        </w:rPr>
      </w:pPr>
      <w:r w:rsidRPr="0072420B">
        <w:rPr>
          <w:rFonts w:asciiTheme="minorHAnsi" w:hAnsiTheme="minorHAnsi" w:cstheme="minorHAnsi"/>
        </w:rPr>
        <w:t>What happened to their patience?</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68"/>
        </w:numPr>
        <w:rPr>
          <w:rFonts w:asciiTheme="minorHAnsi" w:hAnsiTheme="minorHAnsi" w:cstheme="minorHAnsi"/>
        </w:rPr>
      </w:pPr>
      <w:r w:rsidRPr="0072420B">
        <w:rPr>
          <w:rFonts w:asciiTheme="minorHAnsi" w:hAnsiTheme="minorHAnsi" w:cstheme="minorHAnsi"/>
        </w:rPr>
        <w:t>What happened to the people that troubled them?</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68"/>
        </w:numPr>
        <w:rPr>
          <w:rFonts w:asciiTheme="minorHAnsi" w:hAnsiTheme="minorHAnsi" w:cstheme="minorHAnsi"/>
        </w:rPr>
      </w:pPr>
      <w:r w:rsidRPr="0072420B">
        <w:rPr>
          <w:rFonts w:asciiTheme="minorHAnsi" w:hAnsiTheme="minorHAnsi" w:cstheme="minorHAnsi"/>
        </w:rPr>
        <w:t xml:space="preserve">“Which is a ___________________  ___________________  of the righteous </w:t>
      </w:r>
    </w:p>
    <w:p w:rsidR="00B01C05" w:rsidRPr="0072420B" w:rsidRDefault="00B01C05" w:rsidP="00B01C05">
      <w:pPr>
        <w:rPr>
          <w:rFonts w:asciiTheme="minorHAnsi" w:hAnsiTheme="minorHAnsi" w:cstheme="minorHAnsi"/>
        </w:rPr>
      </w:pPr>
    </w:p>
    <w:p w:rsidR="00B01C05" w:rsidRPr="0072420B" w:rsidRDefault="00B01C05" w:rsidP="00B01C05">
      <w:pPr>
        <w:ind w:firstLine="720"/>
        <w:rPr>
          <w:rFonts w:asciiTheme="minorHAnsi" w:hAnsiTheme="minorHAnsi" w:cstheme="minorHAnsi"/>
        </w:rPr>
      </w:pPr>
      <w:r w:rsidRPr="0072420B">
        <w:rPr>
          <w:rFonts w:asciiTheme="minorHAnsi" w:hAnsiTheme="minorHAnsi" w:cstheme="minorHAnsi"/>
        </w:rPr>
        <w:t>__________________</w:t>
      </w:r>
      <w:proofErr w:type="gramStart"/>
      <w:r w:rsidRPr="0072420B">
        <w:rPr>
          <w:rFonts w:asciiTheme="minorHAnsi" w:hAnsiTheme="minorHAnsi" w:cstheme="minorHAnsi"/>
        </w:rPr>
        <w:t>_  of</w:t>
      </w:r>
      <w:proofErr w:type="gramEnd"/>
      <w:r w:rsidRPr="0072420B">
        <w:rPr>
          <w:rFonts w:asciiTheme="minorHAnsi" w:hAnsiTheme="minorHAnsi" w:cstheme="minorHAnsi"/>
        </w:rPr>
        <w:t xml:space="preserve"> ___________________, that ye may be </w:t>
      </w:r>
    </w:p>
    <w:p w:rsidR="00B01C05" w:rsidRPr="0072420B" w:rsidRDefault="00B01C05" w:rsidP="00B01C05">
      <w:pPr>
        <w:ind w:firstLine="720"/>
        <w:rPr>
          <w:rFonts w:asciiTheme="minorHAnsi" w:hAnsiTheme="minorHAnsi" w:cstheme="minorHAnsi"/>
        </w:rPr>
      </w:pPr>
    </w:p>
    <w:p w:rsidR="00B01C05" w:rsidRPr="0072420B" w:rsidRDefault="00B01C05" w:rsidP="00B01C05">
      <w:pPr>
        <w:ind w:firstLine="720"/>
        <w:rPr>
          <w:rFonts w:asciiTheme="minorHAnsi" w:hAnsiTheme="minorHAnsi" w:cstheme="minorHAnsi"/>
        </w:rPr>
      </w:pPr>
      <w:r w:rsidRPr="0072420B">
        <w:rPr>
          <w:rFonts w:asciiTheme="minorHAnsi" w:hAnsiTheme="minorHAnsi" w:cstheme="minorHAnsi"/>
        </w:rPr>
        <w:t>__________________</w:t>
      </w:r>
      <w:proofErr w:type="gramStart"/>
      <w:r w:rsidRPr="0072420B">
        <w:rPr>
          <w:rFonts w:asciiTheme="minorHAnsi" w:hAnsiTheme="minorHAnsi" w:cstheme="minorHAnsi"/>
        </w:rPr>
        <w:t>_  _</w:t>
      </w:r>
      <w:proofErr w:type="gramEnd"/>
      <w:r w:rsidRPr="0072420B">
        <w:rPr>
          <w:rFonts w:asciiTheme="minorHAnsi" w:hAnsiTheme="minorHAnsi" w:cstheme="minorHAnsi"/>
        </w:rPr>
        <w:t xml:space="preserve">__________________  of the </w:t>
      </w:r>
    </w:p>
    <w:p w:rsidR="00B01C05" w:rsidRPr="0072420B" w:rsidRDefault="00B01C05" w:rsidP="00B01C05">
      <w:pPr>
        <w:ind w:firstLine="720"/>
        <w:rPr>
          <w:rFonts w:asciiTheme="minorHAnsi" w:hAnsiTheme="minorHAnsi" w:cstheme="minorHAnsi"/>
        </w:rPr>
      </w:pPr>
    </w:p>
    <w:p w:rsidR="00B01C05" w:rsidRPr="0072420B" w:rsidRDefault="00B01C05" w:rsidP="00B01C05">
      <w:pPr>
        <w:ind w:firstLine="720"/>
        <w:rPr>
          <w:rFonts w:asciiTheme="minorHAnsi" w:hAnsiTheme="minorHAnsi" w:cstheme="minorHAnsi"/>
        </w:rPr>
      </w:pPr>
      <w:r w:rsidRPr="0072420B">
        <w:rPr>
          <w:rFonts w:asciiTheme="minorHAnsi" w:hAnsiTheme="minorHAnsi" w:cstheme="minorHAnsi"/>
        </w:rPr>
        <w:t>__________________</w:t>
      </w:r>
      <w:proofErr w:type="gramStart"/>
      <w:r w:rsidRPr="0072420B">
        <w:rPr>
          <w:rFonts w:asciiTheme="minorHAnsi" w:hAnsiTheme="minorHAnsi" w:cstheme="minorHAnsi"/>
        </w:rPr>
        <w:t>_  of</w:t>
      </w:r>
      <w:proofErr w:type="gramEnd"/>
      <w:r w:rsidRPr="0072420B">
        <w:rPr>
          <w:rFonts w:asciiTheme="minorHAnsi" w:hAnsiTheme="minorHAnsi" w:cstheme="minorHAnsi"/>
        </w:rPr>
        <w:t xml:space="preserve"> ___________________, for which </w:t>
      </w:r>
    </w:p>
    <w:p w:rsidR="00B01C05" w:rsidRPr="0072420B" w:rsidRDefault="00B01C05" w:rsidP="00B01C05">
      <w:pPr>
        <w:ind w:firstLine="720"/>
        <w:rPr>
          <w:rFonts w:asciiTheme="minorHAnsi" w:hAnsiTheme="minorHAnsi" w:cstheme="minorHAnsi"/>
        </w:rPr>
      </w:pPr>
    </w:p>
    <w:p w:rsidR="00B01C05" w:rsidRPr="0072420B" w:rsidRDefault="00B01C05" w:rsidP="00B01C05">
      <w:pPr>
        <w:ind w:firstLine="720"/>
        <w:rPr>
          <w:rFonts w:asciiTheme="minorHAnsi" w:hAnsiTheme="minorHAnsi" w:cstheme="minorHAnsi"/>
        </w:rPr>
      </w:pPr>
      <w:proofErr w:type="gramStart"/>
      <w:r w:rsidRPr="0072420B">
        <w:rPr>
          <w:rFonts w:asciiTheme="minorHAnsi" w:hAnsiTheme="minorHAnsi" w:cstheme="minorHAnsi"/>
        </w:rPr>
        <w:t>___________________ also ___________________.”</w:t>
      </w:r>
      <w:proofErr w:type="gramEnd"/>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Default="00B01C05" w:rsidP="00B01C05">
      <w:pPr>
        <w:rPr>
          <w:rFonts w:asciiTheme="minorHAnsi" w:hAnsiTheme="minorHAnsi" w:cstheme="minorHAnsi"/>
        </w:rPr>
      </w:pPr>
      <w:r>
        <w:rPr>
          <w:rFonts w:asciiTheme="minorHAnsi" w:hAnsiTheme="minorHAnsi" w:cstheme="minorHAnsi"/>
        </w:rPr>
        <w:br w:type="page"/>
      </w:r>
    </w:p>
    <w:p w:rsidR="00B01C05" w:rsidRPr="0072420B" w:rsidRDefault="00B01C05" w:rsidP="00403814">
      <w:pPr>
        <w:numPr>
          <w:ilvl w:val="0"/>
          <w:numId w:val="68"/>
        </w:numPr>
        <w:rPr>
          <w:rFonts w:asciiTheme="minorHAnsi" w:hAnsiTheme="minorHAnsi" w:cstheme="minorHAnsi"/>
        </w:rPr>
      </w:pPr>
      <w:r w:rsidRPr="0072420B">
        <w:rPr>
          <w:rFonts w:asciiTheme="minorHAnsi" w:hAnsiTheme="minorHAnsi" w:cstheme="minorHAnsi"/>
        </w:rPr>
        <w:lastRenderedPageBreak/>
        <w:t xml:space="preserve">What happens when you </w:t>
      </w:r>
      <w:proofErr w:type="spellStart"/>
      <w:r w:rsidRPr="0072420B">
        <w:rPr>
          <w:rFonts w:asciiTheme="minorHAnsi" w:hAnsiTheme="minorHAnsi" w:cstheme="minorHAnsi"/>
        </w:rPr>
        <w:t>loose</w:t>
      </w:r>
      <w:proofErr w:type="spellEnd"/>
      <w:r w:rsidRPr="0072420B">
        <w:rPr>
          <w:rFonts w:asciiTheme="minorHAnsi" w:hAnsiTheme="minorHAnsi" w:cstheme="minorHAnsi"/>
        </w:rPr>
        <w:t xml:space="preserve"> your patience?</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68"/>
        </w:numPr>
        <w:rPr>
          <w:rFonts w:asciiTheme="minorHAnsi" w:hAnsiTheme="minorHAnsi" w:cstheme="minorHAnsi"/>
        </w:rPr>
      </w:pPr>
      <w:r w:rsidRPr="0072420B">
        <w:rPr>
          <w:rFonts w:asciiTheme="minorHAnsi" w:hAnsiTheme="minorHAnsi" w:cstheme="minorHAnsi"/>
        </w:rPr>
        <w:t>List three signs of the progression of sin.</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7088" behindDoc="1" locked="0" layoutInCell="0" allowOverlap="1">
                <wp:simplePos x="0" y="0"/>
                <wp:positionH relativeFrom="column">
                  <wp:posOffset>3063240</wp:posOffset>
                </wp:positionH>
                <wp:positionV relativeFrom="paragraph">
                  <wp:posOffset>635</wp:posOffset>
                </wp:positionV>
                <wp:extent cx="365760" cy="182880"/>
                <wp:effectExtent l="5715" t="9525" r="9525" b="7620"/>
                <wp:wrapNone/>
                <wp:docPr id="637" name="Oval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7" o:spid="_x0000_s1026" style="position:absolute;margin-left:241.2pt;margin-top:.05pt;width:28.8pt;height:14.4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" o:allowincell="f"/>
            </w:pict>
          </mc:Fallback>
        </mc:AlternateContent>
      </w:r>
      <w:r w:rsidRPr="0072420B">
        <w:rPr>
          <w:rFonts w:asciiTheme="minorHAnsi" w:hAnsiTheme="minorHAnsi" w:cstheme="minorHAnsi"/>
        </w:rPr>
        <w:t>9.</w:t>
      </w:r>
      <w:r w:rsidRPr="0072420B">
        <w:rPr>
          <w:rFonts w:asciiTheme="minorHAnsi" w:hAnsiTheme="minorHAnsi" w:cstheme="minorHAnsi"/>
        </w:rPr>
        <w:tab/>
        <w:t>Read I Thess. 2:12</w:t>
      </w:r>
      <w:proofErr w:type="gramStart"/>
      <w:r w:rsidRPr="0072420B">
        <w:rPr>
          <w:rFonts w:asciiTheme="minorHAnsi" w:hAnsiTheme="minorHAnsi" w:cstheme="minorHAnsi"/>
        </w:rPr>
        <w:t>,13</w:t>
      </w:r>
      <w:proofErr w:type="gramEnd"/>
      <w:r w:rsidRPr="0072420B">
        <w:rPr>
          <w:rFonts w:asciiTheme="minorHAnsi" w:hAnsiTheme="minorHAnsi" w:cstheme="minorHAnsi"/>
        </w:rPr>
        <w:t>;  II Thess. 2:13,  14   ,15;  II Thess. 1:5; Rom. 8:30</w:t>
      </w:r>
    </w:p>
    <w:p w:rsidR="00B01C05" w:rsidRPr="0072420B" w:rsidRDefault="00B01C05" w:rsidP="00B01C05">
      <w:pPr>
        <w:rPr>
          <w:rFonts w:asciiTheme="minorHAnsi" w:hAnsiTheme="minorHAnsi" w:cstheme="minorHAnsi"/>
        </w:rPr>
      </w:pPr>
      <w:r w:rsidRPr="0072420B">
        <w:rPr>
          <w:rFonts w:asciiTheme="minorHAnsi" w:hAnsiTheme="minorHAnsi" w:cstheme="minorHAnsi"/>
        </w:rPr>
        <w:tab/>
        <w:t>What is our calling as believers?</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69"/>
        </w:numPr>
        <w:rPr>
          <w:rFonts w:asciiTheme="minorHAnsi" w:hAnsiTheme="minorHAnsi" w:cstheme="minorHAnsi"/>
        </w:rPr>
      </w:pPr>
      <w:r w:rsidRPr="0072420B">
        <w:rPr>
          <w:rFonts w:asciiTheme="minorHAnsi" w:hAnsiTheme="minorHAnsi" w:cstheme="minorHAnsi"/>
        </w:rPr>
        <w:t xml:space="preserve"> </w:t>
      </w:r>
      <w:r w:rsidRPr="0072420B">
        <w:rPr>
          <w:rFonts w:asciiTheme="minorHAnsi" w:hAnsiTheme="minorHAnsi" w:cstheme="minorHAnsi"/>
        </w:rPr>
        <w:tab/>
        <w:t>Give Paul’s prayer request.</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69"/>
        </w:numPr>
        <w:rPr>
          <w:rFonts w:asciiTheme="minorHAnsi" w:hAnsiTheme="minorHAnsi" w:cstheme="minorHAnsi"/>
        </w:rPr>
      </w:pPr>
      <w:r w:rsidRPr="0072420B">
        <w:rPr>
          <w:rFonts w:asciiTheme="minorHAnsi" w:hAnsiTheme="minorHAnsi" w:cstheme="minorHAnsi"/>
        </w:rPr>
        <w:t xml:space="preserve">  </w:t>
      </w:r>
      <w:r w:rsidRPr="0072420B">
        <w:rPr>
          <w:rFonts w:asciiTheme="minorHAnsi" w:hAnsiTheme="minorHAnsi" w:cstheme="minorHAnsi"/>
        </w:rPr>
        <w:tab/>
        <w:t xml:space="preserve">The Lord directs the heart of the obedient.  What does He do to the </w:t>
      </w:r>
    </w:p>
    <w:p w:rsidR="00B01C05" w:rsidRPr="0072420B" w:rsidRDefault="00B01C05" w:rsidP="00B01C05">
      <w:pPr>
        <w:ind w:firstLine="720"/>
        <w:rPr>
          <w:rFonts w:asciiTheme="minorHAnsi" w:hAnsiTheme="minorHAnsi" w:cstheme="minorHAnsi"/>
        </w:rPr>
      </w:pPr>
      <w:proofErr w:type="gramStart"/>
      <w:r w:rsidRPr="0072420B">
        <w:rPr>
          <w:rFonts w:asciiTheme="minorHAnsi" w:hAnsiTheme="minorHAnsi" w:cstheme="minorHAnsi"/>
        </w:rPr>
        <w:t>disobedient</w:t>
      </w:r>
      <w:proofErr w:type="gramEnd"/>
      <w:r w:rsidRPr="0072420B">
        <w:rPr>
          <w:rFonts w:asciiTheme="minorHAnsi" w:hAnsiTheme="minorHAnsi" w:cstheme="minorHAnsi"/>
        </w:rPr>
        <w:t>?  1:8</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69"/>
        </w:numPr>
        <w:rPr>
          <w:rFonts w:asciiTheme="minorHAnsi" w:hAnsiTheme="minorHAnsi" w:cstheme="minorHAnsi"/>
        </w:rPr>
      </w:pPr>
      <w:r w:rsidRPr="0072420B">
        <w:rPr>
          <w:rFonts w:asciiTheme="minorHAnsi" w:hAnsiTheme="minorHAnsi" w:cstheme="minorHAnsi"/>
        </w:rPr>
        <w:t xml:space="preserve"> </w:t>
      </w:r>
      <w:r w:rsidRPr="0072420B">
        <w:rPr>
          <w:rFonts w:asciiTheme="minorHAnsi" w:hAnsiTheme="minorHAnsi" w:cstheme="minorHAnsi"/>
        </w:rPr>
        <w:tab/>
        <w:t xml:space="preserve">What are the methods Paul gave to them for brothers that walked </w:t>
      </w:r>
    </w:p>
    <w:p w:rsidR="00B01C05" w:rsidRPr="0072420B" w:rsidRDefault="00B01C05" w:rsidP="00B01C05">
      <w:pPr>
        <w:ind w:firstLine="720"/>
        <w:rPr>
          <w:rFonts w:asciiTheme="minorHAnsi" w:hAnsiTheme="minorHAnsi" w:cstheme="minorHAnsi"/>
        </w:rPr>
      </w:pPr>
      <w:proofErr w:type="gramStart"/>
      <w:r w:rsidRPr="0072420B">
        <w:rPr>
          <w:rFonts w:asciiTheme="minorHAnsi" w:hAnsiTheme="minorHAnsi" w:cstheme="minorHAnsi"/>
        </w:rPr>
        <w:t>disorderly</w:t>
      </w:r>
      <w:proofErr w:type="gramEnd"/>
      <w:r w:rsidRPr="0072420B">
        <w:rPr>
          <w:rFonts w:asciiTheme="minorHAnsi" w:hAnsiTheme="minorHAnsi" w:cstheme="minorHAnsi"/>
        </w:rPr>
        <w:t>?  3:6-15</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t>13.</w:t>
      </w:r>
      <w:r w:rsidRPr="0072420B">
        <w:rPr>
          <w:rFonts w:asciiTheme="minorHAnsi" w:hAnsiTheme="minorHAnsi" w:cstheme="minorHAnsi"/>
        </w:rPr>
        <w:tab/>
        <w:t>What happens when good men become weary in well doing?</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br w:type="page"/>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lastRenderedPageBreak/>
        <w:t>II Thessalonians</w:t>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t>Quiz</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numPr>
          <w:ilvl w:val="0"/>
          <w:numId w:val="95"/>
        </w:numPr>
        <w:rPr>
          <w:rFonts w:asciiTheme="minorHAnsi" w:hAnsiTheme="minorHAnsi" w:cstheme="minorHAnsi"/>
        </w:rPr>
      </w:pPr>
      <w:r w:rsidRPr="0072420B">
        <w:rPr>
          <w:rFonts w:asciiTheme="minorHAnsi" w:hAnsiTheme="minorHAnsi" w:cstheme="minorHAnsi"/>
        </w:rPr>
        <w:t>What two words describe the pressure the people of Thessalonica had to endure under?</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5"/>
        </w:numPr>
        <w:rPr>
          <w:rFonts w:asciiTheme="minorHAnsi" w:hAnsiTheme="minorHAnsi" w:cstheme="minorHAnsi"/>
        </w:rPr>
      </w:pPr>
      <w:r w:rsidRPr="0072420B">
        <w:rPr>
          <w:rFonts w:asciiTheme="minorHAnsi" w:hAnsiTheme="minorHAnsi" w:cstheme="minorHAnsi"/>
        </w:rPr>
        <w:t>What happened to their faith while under this great pressure?</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5"/>
        </w:numPr>
        <w:rPr>
          <w:rFonts w:asciiTheme="minorHAnsi" w:hAnsiTheme="minorHAnsi" w:cstheme="minorHAnsi"/>
        </w:rPr>
      </w:pPr>
      <w:r w:rsidRPr="0072420B">
        <w:rPr>
          <w:rFonts w:asciiTheme="minorHAnsi" w:hAnsiTheme="minorHAnsi" w:cstheme="minorHAnsi"/>
        </w:rPr>
        <w:t>What happened to the people that troubled them?</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5"/>
        </w:numPr>
        <w:rPr>
          <w:rFonts w:asciiTheme="minorHAnsi" w:hAnsiTheme="minorHAnsi" w:cstheme="minorHAnsi"/>
        </w:rPr>
      </w:pPr>
      <w:r w:rsidRPr="0072420B">
        <w:rPr>
          <w:rFonts w:asciiTheme="minorHAnsi" w:hAnsiTheme="minorHAnsi" w:cstheme="minorHAnsi"/>
        </w:rPr>
        <w:t>List three signs of the progression of sin.</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95"/>
        </w:numPr>
        <w:contextualSpacing w:val="0"/>
        <w:rPr>
          <w:rFonts w:asciiTheme="minorHAnsi" w:hAnsiTheme="minorHAnsi" w:cstheme="minorHAnsi"/>
        </w:rPr>
      </w:pPr>
      <w:r w:rsidRPr="0072420B">
        <w:rPr>
          <w:rFonts w:asciiTheme="minorHAnsi" w:hAnsiTheme="minorHAnsi" w:cstheme="minorHAnsi"/>
        </w:rPr>
        <w:t>Give Paul’s prayer request.</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5"/>
        </w:numPr>
        <w:rPr>
          <w:rFonts w:asciiTheme="minorHAnsi" w:hAnsiTheme="minorHAnsi" w:cstheme="minorHAnsi"/>
        </w:rPr>
      </w:pPr>
      <w:r w:rsidRPr="0072420B">
        <w:rPr>
          <w:rFonts w:asciiTheme="minorHAnsi" w:hAnsiTheme="minorHAnsi" w:cstheme="minorHAnsi"/>
        </w:rPr>
        <w:t xml:space="preserve">  The Lord directs the heart of the obedient.  What does He do to the </w:t>
      </w:r>
    </w:p>
    <w:p w:rsidR="00B01C05" w:rsidRPr="0072420B" w:rsidRDefault="00B01C05" w:rsidP="00B01C05">
      <w:pPr>
        <w:ind w:firstLine="720"/>
        <w:rPr>
          <w:rFonts w:asciiTheme="minorHAnsi" w:hAnsiTheme="minorHAnsi" w:cstheme="minorHAnsi"/>
        </w:rPr>
      </w:pPr>
      <w:proofErr w:type="gramStart"/>
      <w:r w:rsidRPr="0072420B">
        <w:rPr>
          <w:rFonts w:asciiTheme="minorHAnsi" w:hAnsiTheme="minorHAnsi" w:cstheme="minorHAnsi"/>
        </w:rPr>
        <w:t>disobedient</w:t>
      </w:r>
      <w:proofErr w:type="gramEnd"/>
      <w:r w:rsidRPr="0072420B">
        <w:rPr>
          <w:rFonts w:asciiTheme="minorHAnsi" w:hAnsiTheme="minorHAnsi" w:cstheme="minorHAnsi"/>
        </w:rPr>
        <w:t>?  1:8</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5"/>
        </w:numPr>
        <w:rPr>
          <w:rFonts w:asciiTheme="minorHAnsi" w:hAnsiTheme="minorHAnsi" w:cstheme="minorHAnsi"/>
        </w:rPr>
      </w:pPr>
      <w:r w:rsidRPr="0072420B">
        <w:rPr>
          <w:rFonts w:asciiTheme="minorHAnsi" w:hAnsiTheme="minorHAnsi" w:cstheme="minorHAnsi"/>
        </w:rPr>
        <w:t xml:space="preserve"> What are the methods Paul gave to them for brothers that walked </w:t>
      </w:r>
    </w:p>
    <w:p w:rsidR="00B01C05" w:rsidRPr="0072420B" w:rsidRDefault="00B01C05" w:rsidP="00B01C05">
      <w:pPr>
        <w:ind w:firstLine="720"/>
        <w:rPr>
          <w:rFonts w:asciiTheme="minorHAnsi" w:hAnsiTheme="minorHAnsi" w:cstheme="minorHAnsi"/>
        </w:rPr>
      </w:pPr>
      <w:proofErr w:type="gramStart"/>
      <w:r w:rsidRPr="0072420B">
        <w:rPr>
          <w:rFonts w:asciiTheme="minorHAnsi" w:hAnsiTheme="minorHAnsi" w:cstheme="minorHAnsi"/>
        </w:rPr>
        <w:t>disorderly</w:t>
      </w:r>
      <w:proofErr w:type="gramEnd"/>
      <w:r w:rsidRPr="0072420B">
        <w:rPr>
          <w:rFonts w:asciiTheme="minorHAnsi" w:hAnsiTheme="minorHAnsi" w:cstheme="minorHAnsi"/>
        </w:rPr>
        <w:t>?  3:6-15</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t>8.</w:t>
      </w:r>
      <w:r w:rsidRPr="0072420B">
        <w:rPr>
          <w:rFonts w:asciiTheme="minorHAnsi" w:hAnsiTheme="minorHAnsi" w:cstheme="minorHAnsi"/>
        </w:rPr>
        <w:tab/>
        <w:t>What happens when good men become weary in well doing?</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br w:type="page"/>
      </w:r>
    </w:p>
    <w:p w:rsidR="00B01C05" w:rsidRPr="0054655A" w:rsidRDefault="00B01C05" w:rsidP="00B01C05">
      <w:pPr>
        <w:pStyle w:val="Heading1"/>
      </w:pPr>
      <w:bookmarkStart w:id="11" w:name="_Toc274655723"/>
      <w:r w:rsidRPr="0054655A">
        <w:lastRenderedPageBreak/>
        <w:t>I Timothy</w:t>
      </w:r>
      <w:bookmarkEnd w:id="11"/>
    </w:p>
    <w:p w:rsidR="00B01C05" w:rsidRPr="0072420B" w:rsidRDefault="00B01C05" w:rsidP="00B01C05">
      <w:pPr>
        <w:pStyle w:val="Heading1"/>
        <w:rPr>
          <w:rFonts w:asciiTheme="minorHAnsi" w:hAnsiTheme="minorHAnsi" w:cstheme="minorHAnsi"/>
        </w:rPr>
      </w:pPr>
      <w:r>
        <w:rPr>
          <w:rFonts w:asciiTheme="minorHAnsi" w:hAnsiTheme="minorHAnsi" w:cstheme="minorHAnsi"/>
          <w:noProof/>
          <w:sz w:val="24"/>
          <w:szCs w:val="24"/>
        </w:rPr>
        <mc:AlternateContent>
          <mc:Choice Requires="wpg">
            <w:drawing>
              <wp:anchor distT="0" distB="0" distL="114300" distR="114300" simplePos="0" relativeHeight="251716608" behindDoc="0" locked="0" layoutInCell="1" allowOverlap="1">
                <wp:simplePos x="0" y="0"/>
                <wp:positionH relativeFrom="column">
                  <wp:posOffset>1880870</wp:posOffset>
                </wp:positionH>
                <wp:positionV relativeFrom="paragraph">
                  <wp:posOffset>126365</wp:posOffset>
                </wp:positionV>
                <wp:extent cx="1724025" cy="1256030"/>
                <wp:effectExtent l="13970" t="10160" r="5080" b="10160"/>
                <wp:wrapNone/>
                <wp:docPr id="630" name="Group 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256030"/>
                          <a:chOff x="4980" y="2133"/>
                          <a:chExt cx="2715" cy="1755"/>
                        </a:xfrm>
                      </wpg:grpSpPr>
                      <wps:wsp>
                        <wps:cNvPr id="631" name="AutoShape 104"/>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I Timothy</w:t>
                              </w:r>
                            </w:p>
                          </w:txbxContent>
                        </wps:txbx>
                        <wps:bodyPr rot="0" vert="vert270" wrap="square" lIns="0" tIns="0" rIns="0" bIns="0" anchor="ctr" anchorCtr="0" upright="1">
                          <a:noAutofit/>
                        </wps:bodyPr>
                      </wps:wsp>
                      <wps:wsp>
                        <wps:cNvPr id="632" name="AutoShape 105"/>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Timothy</w:t>
                              </w:r>
                            </w:p>
                          </w:txbxContent>
                        </wps:txbx>
                        <wps:bodyPr rot="0" vert="vert270" wrap="square" lIns="0" tIns="0" rIns="0" bIns="0" anchor="ctr" anchorCtr="0" upright="1">
                          <a:noAutofit/>
                        </wps:bodyPr>
                      </wps:wsp>
                      <wps:wsp>
                        <wps:cNvPr id="633" name="AutoShape 106"/>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Titus</w:t>
                              </w:r>
                            </w:p>
                          </w:txbxContent>
                        </wps:txbx>
                        <wps:bodyPr rot="0" vert="vert270" wrap="square" lIns="0" tIns="0" rIns="0" bIns="0" anchor="ctr" anchorCtr="0" upright="1">
                          <a:noAutofit/>
                        </wps:bodyPr>
                      </wps:wsp>
                      <wps:wsp>
                        <wps:cNvPr id="634" name="AutoShape 107"/>
                        <wps:cNvSpPr>
                          <a:spLocks noChangeArrowheads="1"/>
                        </wps:cNvSpPr>
                        <wps:spPr bwMode="auto">
                          <a:xfrm>
                            <a:off x="4980" y="2133"/>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wps:txbx>
                        <wps:bodyPr rot="0" vert="vert270" wrap="square" lIns="0" tIns="0" rIns="0" bIns="0" anchor="ctr" anchorCtr="0" upright="1">
                          <a:noAutofit/>
                        </wps:bodyPr>
                      </wps:wsp>
                      <wps:wsp>
                        <wps:cNvPr id="635" name="AutoShape 108"/>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Thessalonians</w:t>
                              </w:r>
                            </w:p>
                          </w:txbxContent>
                        </wps:txbx>
                        <wps:bodyPr rot="0" vert="vert270" wrap="square" lIns="0" tIns="0" rIns="0" bIns="0" anchor="ctr" anchorCtr="0" upright="1">
                          <a:noAutofit/>
                        </wps:bodyPr>
                      </wps:wsp>
                      <wps:wsp>
                        <wps:cNvPr id="636" name="AutoShape 109"/>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Philemon</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30" o:spid="_x0000_s1114" style="position:absolute;left:0;text-align:left;margin-left:148.1pt;margin-top:9.95pt;width:135.75pt;height:98.9pt;z-index:251716608"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">
                <v:shape id="AutoShape 104" o:spid="_x0000_s1115"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IQcMA&#10;AADcAAAADwAAAGRycy9kb3ducmV2LnhtbESPQYvCMBSE7wv+h/AEb2tqF3XpGkWFlcWb1YPHR/Ns&#10;i81LSaKt/34jCB6HmfmGWax604g7OV9bVjAZJyCIC6trLhWcjr+f3yB8QNbYWCYFD/KwWg4+Fphp&#10;2/GB7nkoRYSwz1BBFUKbSemLigz6sW2Jo3exzmCI0pVSO+wi3DQyTZKZNFhzXKiwpW1FxTW/GQXT&#10;uS9O+WEzrdPO7a7lOdX77U6p0bBf/4AI1Id3+NX+0wpmXx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IQcMAAADcAAAADwAAAAAAAAAAAAAAAACYAgAAZHJzL2Rv&#10;d25yZXYueG1sUEsFBgAAAAAEAAQA9QAAAIgDAAAAAA==&#10;">
                  <v:textbox style="layout-flow:vertical;mso-layout-flow-alt:bottom-to-top" inset="0,0,0,0">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I Timothy</w:t>
                        </w:r>
                      </w:p>
                    </w:txbxContent>
                  </v:textbox>
                </v:shape>
                <v:shape id="AutoShape 105" o:spid="_x0000_s1116"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WNsQA&#10;AADcAAAADwAAAGRycy9kb3ducmV2LnhtbESPwWrDMBBE74H8g9hCb4lcl6TBtRJSQ0PoLW4OOS7W&#10;1ja2VkZSbffvo0Khx2Fm3jD5YTa9GMn51rKCp3UCgriyuuVawfXzfbUD4QOyxt4yKfghD4f9cpFj&#10;pu3EFxrLUIsIYZ+hgiaEIZPSVw0Z9Gs7EEfvyzqDIUpXS+1winDTyzRJttJgy3GhwYGKhqqu/DYK&#10;Ni++upaXt02bTu7U1bdUfxQnpR4f5uMriEBz+A//tc9awfY5hd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1jbEAAAA3AAAAA8AAAAAAAAAAAAAAAAAmAIAAGRycy9k&#10;b3ducmV2LnhtbFBLBQYAAAAABAAEAPUAAACJAw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Timothy</w:t>
                        </w:r>
                      </w:p>
                    </w:txbxContent>
                  </v:textbox>
                </v:shape>
                <v:shape id="AutoShape 106" o:spid="_x0000_s1117"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zrcMA&#10;AADcAAAADwAAAGRycy9kb3ducmV2LnhtbESPQYvCMBSE74L/ITzBm6ZWdJeuUXYFZfFm9bDHR/Ns&#10;i81LSaKt/34jCB6HmfmGWW1604g7OV9bVjCbJiCIC6trLhWcT7vJJwgfkDU2lknBgzxs1sPBCjNt&#10;Oz7SPQ+liBD2GSqoQmgzKX1RkUE/tS1x9C7WGQxRulJqh12Em0amSbKUBmuOCxW2tK2ouOY3o2Dx&#10;4YtzfvxZ1Gnn9tfyL9WH7V6p8aj//gIRqA/v8Kv9qxUs53N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dzrc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Titus</w:t>
                        </w:r>
                      </w:p>
                    </w:txbxContent>
                  </v:textbox>
                </v:shape>
                <v:shape id="AutoShape 107" o:spid="_x0000_s1118"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rwJMUA&#10;AADcAAAADwAAAGRycy9kb3ducmV2LnhtbESPQWvCQBSE74X+h+UVetNNVaRGVymiIkIRrQePL9ln&#10;Nph9G7JbE/+9WxB6HGbmG2a26GwlbtT40rGCj34Cgjh3uuRCweln3fsE4QOyxsoxKbiTh8X89WWG&#10;qXYtH+h2DIWIEPYpKjAh1KmUPjdk0fddTRy9i2sshiibQuoG2wi3lRwkyVhaLDkuGKxpaSi/Hn+t&#10;gmwzqm113pvhLgtZu1l9Y3KYKPX+1n1NQQTqwn/42d5qBePhCP7O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vAkxQAAANwAAAAPAAAAAAAAAAAAAAAAAJgCAABkcnMv&#10;ZG93bnJldi54bWxQSwUGAAAAAAQABAD1AAAAigMAAAAA&#10;" fillcolor="#f2f2f2 [3052]">
                  <v:textbox style="layout-flow:vertical;mso-layout-flow-alt:bottom-to-top" inset="0,0,0,0">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v:textbox>
                </v:shape>
                <v:shape id="AutoShape 108" o:spid="_x0000_s1119"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nPcUA&#10;AADcAAAADwAAAGRycy9kb3ducmV2LnhtbESPQWvCQBSE70L/w/IKvemmhkqbukqxDRVBMLHQ6yP7&#10;TEKzb8PuVuO/dwXB4zAz3zDz5WA6cSTnW8sKnicJCOLK6pZrBT/7fPwKwgdkjZ1lUnAmD8vFw2iO&#10;mbYnLuhYhlpECPsMFTQh9JmUvmrIoJ/Ynjh6B+sMhihdLbXDU4SbTk6TZCYNthwXGuxp1VD1V/4b&#10;BfnnblMdyn1RfL99rfvBBfubbpV6ehw+3kEEGsI9fGuvtYJZ+gLXM/EI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Sc9xQAAANwAAAAPAAAAAAAAAAAAAAAAAJgCAABkcnMv&#10;ZG93bnJldi54bWxQSwUGAAAAAAQABAD1AAAAigMAAAAA&#10;" fillcolor="white [3212]">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Thessalonians</w:t>
                        </w:r>
                      </w:p>
                    </w:txbxContent>
                  </v:textbox>
                </v:shape>
                <v:shape id="AutoShape 109" o:spid="_x0000_s1120"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QNcMA&#10;AADcAAAADwAAAGRycy9kb3ducmV2LnhtbESPQWvCQBSE7wX/w/KE3urGiKlEV7GCIt5MPXh8ZJ9J&#10;MPs27G5N+u/dQsHjMDPfMKvNYFrxIOcbywqmkwQEcWl1w5WCy/f+YwHCB2SNrWVS8EseNuvR2wpz&#10;bXs+06MIlYgQ9jkqqEPocil9WZNBP7EdcfRu1hkMUbpKaod9hJtWpkmSSYMNx4UaO9rVVN6LH6Ng&#10;/unLS3H+mjdp7w736prq0+6g1Pt42C5BBBrCK/zfPmoF2SyDvzPxCM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DQNc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Philemon</w:t>
                        </w:r>
                      </w:p>
                    </w:txbxContent>
                  </v:textbox>
                </v:shape>
              </v:group>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17632" behindDoc="1" locked="0" layoutInCell="1" allowOverlap="1">
                <wp:simplePos x="0" y="0"/>
                <wp:positionH relativeFrom="column">
                  <wp:posOffset>-47625</wp:posOffset>
                </wp:positionH>
                <wp:positionV relativeFrom="paragraph">
                  <wp:posOffset>194310</wp:posOffset>
                </wp:positionV>
                <wp:extent cx="1143000" cy="374650"/>
                <wp:effectExtent l="9525" t="8890" r="9525" b="6985"/>
                <wp:wrapNone/>
                <wp:docPr id="629" name="Bevel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29" o:spid="_x0000_s1121" type="#_x0000_t84" style="position:absolute;margin-left:-3.75pt;margin-top:15.3pt;width:90pt;height:29.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" fillcolor="#eeece1 [3214]">
                <v:textbox inset="0,0,0,0">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The first of three of Paul’s Pastoral Epistles.</w:t>
      </w: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Paul wrote nine epistles to the Churches, I, II Timothy, Titus and Philemon were personal letters. Paul wrote two letters to Timothy in Ephesus.</w:t>
      </w: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Paul wrote this epistle about 62 AD following his first imprisonment in Rome.</w:t>
      </w: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18656" behindDoc="1" locked="0" layoutInCell="1" allowOverlap="1">
                <wp:simplePos x="0" y="0"/>
                <wp:positionH relativeFrom="column">
                  <wp:posOffset>-133350</wp:posOffset>
                </wp:positionH>
                <wp:positionV relativeFrom="paragraph">
                  <wp:posOffset>123825</wp:posOffset>
                </wp:positionV>
                <wp:extent cx="2171700" cy="374650"/>
                <wp:effectExtent l="9525" t="6985" r="9525" b="8890"/>
                <wp:wrapNone/>
                <wp:docPr id="628" name="Bevel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28" o:spid="_x0000_s1122" type="#_x0000_t84" style="position:absolute;left:0;text-align:left;margin-left:-10.5pt;margin-top:9.75pt;width:171pt;height:29.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" fillcolor="#eeece1 [3214]">
                <v:textbox inset="0,0,0,0">
                  <w:txbxContent>
                    <w:p w:rsidR="00C73A71" w:rsidRPr="0066391C" w:rsidRDefault="00C73A71" w:rsidP="00B01C05">
                      <w:pPr>
                        <w:jc w:val="center"/>
                        <w:rPr>
                          <w:sz w:val="32"/>
                          <w:szCs w:val="32"/>
                        </w:rPr>
                      </w:pPr>
                      <w:r>
                        <w:rPr>
                          <w:sz w:val="32"/>
                        </w:rPr>
                        <w:t>The Purpose of Writing</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 xml:space="preserve">To instruct Timothy as a young Evangelist </w:t>
      </w:r>
      <w:proofErr w:type="gramStart"/>
      <w:r w:rsidRPr="0072420B">
        <w:rPr>
          <w:rFonts w:asciiTheme="minorHAnsi" w:hAnsiTheme="minorHAnsi" w:cstheme="minorHAnsi"/>
        </w:rPr>
        <w:t>( II</w:t>
      </w:r>
      <w:proofErr w:type="gramEnd"/>
      <w:r w:rsidRPr="0072420B">
        <w:rPr>
          <w:rFonts w:asciiTheme="minorHAnsi" w:hAnsiTheme="minorHAnsi" w:cstheme="minorHAnsi"/>
        </w:rPr>
        <w:t xml:space="preserve"> Tim. 4:5) and as an overseer over the Pastors, Bishops and Deacons. (1:2 “Timothy, my own son in the faith”  1:18;  6:20  Acts 16:1-3;  18:5;  19:22; 20:4)</w:t>
      </w:r>
    </w:p>
    <w:p w:rsidR="00B01C05" w:rsidRPr="0072420B" w:rsidRDefault="00B01C05" w:rsidP="00B01C05">
      <w:pPr>
        <w:ind w:left="360"/>
        <w:rPr>
          <w:rFonts w:asciiTheme="minorHAnsi" w:hAnsiTheme="minorHAnsi" w:cstheme="minorHAnsi"/>
        </w:rPr>
      </w:pPr>
    </w:p>
    <w:p w:rsidR="00B01C05" w:rsidRPr="0072420B" w:rsidRDefault="00B01C05" w:rsidP="00B01C05">
      <w:pPr>
        <w:ind w:left="36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19680" behindDoc="1" locked="0" layoutInCell="1" allowOverlap="1">
                <wp:simplePos x="0" y="0"/>
                <wp:positionH relativeFrom="column">
                  <wp:posOffset>-114300</wp:posOffset>
                </wp:positionH>
                <wp:positionV relativeFrom="paragraph">
                  <wp:posOffset>95885</wp:posOffset>
                </wp:positionV>
                <wp:extent cx="1143000" cy="375285"/>
                <wp:effectExtent l="9525" t="5080" r="9525" b="10160"/>
                <wp:wrapNone/>
                <wp:docPr id="627" name="Bevel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27" o:spid="_x0000_s1123" type="#_x0000_t84" style="position:absolute;left:0;text-align:left;margin-left:-9pt;margin-top:7.55pt;width:90pt;height:29.5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" fillcolor="#eeece1 [3214]">
                <v:textbox inset="0,0,0,0">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Sound Doctrine and proper order in the Church.</w:t>
      </w:r>
    </w:p>
    <w:p w:rsidR="00B01C05" w:rsidRPr="0072420B" w:rsidRDefault="00B01C05" w:rsidP="00B01C05">
      <w:pPr>
        <w:pStyle w:val="ListParagraph"/>
        <w:rPr>
          <w:rFonts w:asciiTheme="minorHAnsi" w:hAnsiTheme="minorHAnsi" w:cstheme="minorHAnsi"/>
        </w:rPr>
      </w:pPr>
      <w:r w:rsidRPr="0072420B">
        <w:rPr>
          <w:rFonts w:asciiTheme="minorHAnsi" w:hAnsiTheme="minorHAnsi" w:cstheme="minorHAnsi"/>
        </w:rPr>
        <w:t xml:space="preserve">I Tim. 1:10; </w:t>
      </w:r>
      <w:proofErr w:type="gramStart"/>
      <w:r w:rsidRPr="0072420B">
        <w:rPr>
          <w:rFonts w:asciiTheme="minorHAnsi" w:hAnsiTheme="minorHAnsi" w:cstheme="minorHAnsi"/>
        </w:rPr>
        <w:t>6:3  II</w:t>
      </w:r>
      <w:proofErr w:type="gramEnd"/>
      <w:r w:rsidRPr="0072420B">
        <w:rPr>
          <w:rFonts w:asciiTheme="minorHAnsi" w:hAnsiTheme="minorHAnsi" w:cstheme="minorHAnsi"/>
        </w:rPr>
        <w:t xml:space="preserve"> Tim. 1:13; 4:3  Titus 1:9, 13;  2:12 “Teach no other”  1:3</w:t>
      </w: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Key Verses:  3:15;  4:16</w:t>
      </w:r>
    </w:p>
    <w:p w:rsidR="00B01C05" w:rsidRPr="0072420B" w:rsidRDefault="00B01C05" w:rsidP="00B01C05">
      <w:pPr>
        <w:pStyle w:val="ListParagraph"/>
        <w:rPr>
          <w:rFonts w:asciiTheme="minorHAnsi" w:hAnsiTheme="minorHAnsi" w:cstheme="minorHAnsi"/>
        </w:rPr>
      </w:pPr>
    </w:p>
    <w:p w:rsidR="00B01C05" w:rsidRPr="0072420B" w:rsidRDefault="00B01C05" w:rsidP="00B01C05">
      <w:pPr>
        <w:ind w:firstLine="720"/>
        <w:rPr>
          <w:rFonts w:asciiTheme="minorHAnsi" w:hAnsiTheme="minorHAnsi" w:cstheme="minorHAnsi"/>
        </w:rPr>
      </w:pPr>
      <w:r w:rsidRPr="0072420B">
        <w:rPr>
          <w:rFonts w:asciiTheme="minorHAnsi" w:hAnsiTheme="minorHAnsi" w:cstheme="minorHAnsi"/>
        </w:rPr>
        <w:t xml:space="preserve">The Church is the central light the world sees.  The Church is the instrument that is able to proclaim the truth. (6:3) </w:t>
      </w:r>
      <w:proofErr w:type="gramStart"/>
      <w:r w:rsidRPr="0072420B">
        <w:rPr>
          <w:rFonts w:asciiTheme="minorHAnsi" w:hAnsiTheme="minorHAnsi" w:cstheme="minorHAnsi"/>
        </w:rPr>
        <w:t>The</w:t>
      </w:r>
      <w:proofErr w:type="gramEnd"/>
      <w:r w:rsidRPr="0072420B">
        <w:rPr>
          <w:rFonts w:asciiTheme="minorHAnsi" w:hAnsiTheme="minorHAnsi" w:cstheme="minorHAnsi"/>
        </w:rPr>
        <w:t xml:space="preserve"> truth about Jesus as Lord, His Word, and godliness confront the false teaching by sound, healthy teaching.</w:t>
      </w:r>
    </w:p>
    <w:p w:rsidR="00B01C05" w:rsidRPr="0072420B" w:rsidRDefault="00B01C05" w:rsidP="00B01C05">
      <w:pPr>
        <w:pStyle w:val="ListParagraph"/>
        <w:ind w:left="0"/>
        <w:jc w:val="cente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0704" behindDoc="1" locked="0" layoutInCell="1" allowOverlap="1">
                <wp:simplePos x="0" y="0"/>
                <wp:positionH relativeFrom="column">
                  <wp:posOffset>-114300</wp:posOffset>
                </wp:positionH>
                <wp:positionV relativeFrom="paragraph">
                  <wp:posOffset>111760</wp:posOffset>
                </wp:positionV>
                <wp:extent cx="1219200" cy="374650"/>
                <wp:effectExtent l="9525" t="10160" r="9525" b="5715"/>
                <wp:wrapNone/>
                <wp:docPr id="626" name="Bevel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26" o:spid="_x0000_s1124" type="#_x0000_t84" style="position:absolute;margin-left:-9pt;margin-top:8.8pt;width:96pt;height:29.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" fillcolor="#eeece1 [3214]">
                <v:textbox inset="0,0,0,0">
                  <w:txbxContent>
                    <w:p w:rsidR="00C73A71" w:rsidRPr="0066391C" w:rsidRDefault="00C73A71" w:rsidP="00B01C05">
                      <w:pPr>
                        <w:jc w:val="center"/>
                        <w:rPr>
                          <w:sz w:val="32"/>
                          <w:szCs w:val="32"/>
                        </w:rPr>
                      </w:pPr>
                      <w:r>
                        <w:rPr>
                          <w:sz w:val="32"/>
                          <w:szCs w:val="32"/>
                        </w:rPr>
                        <w:t>The Outline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403814">
      <w:pPr>
        <w:pStyle w:val="ListParagraph"/>
        <w:widowControl w:val="0"/>
        <w:numPr>
          <w:ilvl w:val="0"/>
          <w:numId w:val="5"/>
        </w:numPr>
        <w:autoSpaceDE w:val="0"/>
        <w:autoSpaceDN w:val="0"/>
        <w:adjustRightInd w:val="0"/>
        <w:spacing w:line="312" w:lineRule="atLeast"/>
        <w:contextualSpacing w:val="0"/>
        <w:jc w:val="both"/>
        <w:rPr>
          <w:rFonts w:asciiTheme="minorHAnsi" w:hAnsiTheme="minorHAnsi" w:cstheme="minorHAnsi"/>
        </w:rPr>
      </w:pPr>
      <w:r w:rsidRPr="0072420B">
        <w:rPr>
          <w:rFonts w:asciiTheme="minorHAnsi" w:hAnsiTheme="minorHAnsi" w:cstheme="minorHAnsi"/>
        </w:rPr>
        <w:t>6 Chapters</w:t>
      </w:r>
    </w:p>
    <w:p w:rsidR="00B01C05" w:rsidRPr="0072420B" w:rsidRDefault="00B01C05" w:rsidP="00403814">
      <w:pPr>
        <w:numPr>
          <w:ilvl w:val="0"/>
          <w:numId w:val="70"/>
        </w:numPr>
        <w:rPr>
          <w:rFonts w:asciiTheme="minorHAnsi" w:hAnsiTheme="minorHAnsi" w:cstheme="minorHAnsi"/>
        </w:rPr>
      </w:pPr>
      <w:r w:rsidRPr="0072420B">
        <w:rPr>
          <w:rFonts w:asciiTheme="minorHAnsi" w:hAnsiTheme="minorHAnsi" w:cstheme="minorHAnsi"/>
        </w:rPr>
        <w:t>Sound Doctrine in the Church  1:1-20</w:t>
      </w:r>
    </w:p>
    <w:p w:rsidR="00B01C05" w:rsidRPr="0072420B" w:rsidRDefault="00B01C05" w:rsidP="00403814">
      <w:pPr>
        <w:numPr>
          <w:ilvl w:val="0"/>
          <w:numId w:val="70"/>
        </w:numPr>
        <w:rPr>
          <w:rFonts w:asciiTheme="minorHAnsi" w:hAnsiTheme="minorHAnsi" w:cstheme="minorHAnsi"/>
        </w:rPr>
      </w:pPr>
      <w:r w:rsidRPr="0072420B">
        <w:rPr>
          <w:rFonts w:asciiTheme="minorHAnsi" w:hAnsiTheme="minorHAnsi" w:cstheme="minorHAnsi"/>
        </w:rPr>
        <w:t>True Worship in the Church  2:1 – 3:16</w:t>
      </w:r>
    </w:p>
    <w:p w:rsidR="00B01C05" w:rsidRPr="0072420B" w:rsidRDefault="00B01C05" w:rsidP="00403814">
      <w:pPr>
        <w:numPr>
          <w:ilvl w:val="0"/>
          <w:numId w:val="70"/>
        </w:numPr>
        <w:rPr>
          <w:rFonts w:asciiTheme="minorHAnsi" w:hAnsiTheme="minorHAnsi" w:cstheme="minorHAnsi"/>
        </w:rPr>
      </w:pPr>
      <w:r w:rsidRPr="0072420B">
        <w:rPr>
          <w:rFonts w:asciiTheme="minorHAnsi" w:hAnsiTheme="minorHAnsi" w:cstheme="minorHAnsi"/>
        </w:rPr>
        <w:t>A good minister in the Church  4:1-16</w:t>
      </w:r>
    </w:p>
    <w:p w:rsidR="00B01C05" w:rsidRPr="0072420B" w:rsidRDefault="00B01C05" w:rsidP="00403814">
      <w:pPr>
        <w:numPr>
          <w:ilvl w:val="0"/>
          <w:numId w:val="70"/>
        </w:numPr>
        <w:rPr>
          <w:rFonts w:asciiTheme="minorHAnsi" w:hAnsiTheme="minorHAnsi" w:cstheme="minorHAnsi"/>
        </w:rPr>
      </w:pPr>
      <w:r w:rsidRPr="0072420B">
        <w:rPr>
          <w:rFonts w:asciiTheme="minorHAnsi" w:hAnsiTheme="minorHAnsi" w:cstheme="minorHAnsi"/>
        </w:rPr>
        <w:t>Church Discipline  5:1 – 61</w:t>
      </w:r>
    </w:p>
    <w:p w:rsidR="00B01C05" w:rsidRPr="0072420B" w:rsidRDefault="00B01C05" w:rsidP="00403814">
      <w:pPr>
        <w:numPr>
          <w:ilvl w:val="0"/>
          <w:numId w:val="70"/>
        </w:numPr>
        <w:rPr>
          <w:rFonts w:asciiTheme="minorHAnsi" w:hAnsiTheme="minorHAnsi" w:cstheme="minorHAnsi"/>
        </w:rPr>
      </w:pPr>
      <w:r w:rsidRPr="0072420B">
        <w:rPr>
          <w:rFonts w:asciiTheme="minorHAnsi" w:hAnsiTheme="minorHAnsi" w:cstheme="minorHAnsi"/>
        </w:rPr>
        <w:t>Sound Doctrine in the Church  1:1-20</w:t>
      </w:r>
    </w:p>
    <w:p w:rsidR="00B01C05" w:rsidRPr="0054655A" w:rsidRDefault="00B01C05" w:rsidP="00B01C05">
      <w:pPr>
        <w:rPr>
          <w:rFonts w:asciiTheme="minorHAnsi" w:hAnsiTheme="minorHAnsi" w:cstheme="minorHAnsi"/>
          <w:color w:val="000000" w:themeColor="text1"/>
        </w:rPr>
      </w:pPr>
    </w:p>
    <w:p w:rsidR="00B01C05" w:rsidRPr="0054655A" w:rsidRDefault="00B01C05" w:rsidP="00B01C05">
      <w:pPr>
        <w:pStyle w:val="NoSpacing"/>
        <w:jc w:val="center"/>
        <w:rPr>
          <w:rFonts w:asciiTheme="minorHAnsi" w:hAnsiTheme="minorHAnsi" w:cstheme="minorHAnsi"/>
          <w:color w:val="000000" w:themeColor="text1"/>
        </w:rPr>
      </w:pPr>
      <w:r w:rsidRPr="0054655A">
        <w:rPr>
          <w:rFonts w:asciiTheme="minorHAnsi" w:hAnsiTheme="minorHAnsi" w:cstheme="minorHAnsi"/>
          <w:color w:val="000000" w:themeColor="text1"/>
        </w:rPr>
        <w:t xml:space="preserve">From </w:t>
      </w:r>
      <w:r>
        <w:rPr>
          <w:rFonts w:asciiTheme="minorHAnsi" w:hAnsiTheme="minorHAnsi" w:cstheme="minorHAnsi"/>
          <w:color w:val="000000" w:themeColor="text1"/>
        </w:rPr>
        <w:t>The Amplified Bible</w:t>
      </w:r>
    </w:p>
    <w:p w:rsidR="00B01C05" w:rsidRPr="0054655A" w:rsidRDefault="00B01C05" w:rsidP="00B01C05">
      <w:pPr>
        <w:pStyle w:val="NoSpacing"/>
        <w:ind w:firstLine="720"/>
        <w:rPr>
          <w:rFonts w:asciiTheme="minorHAnsi" w:hAnsiTheme="minorHAnsi" w:cstheme="minorHAnsi"/>
          <w:color w:val="000000" w:themeColor="text1"/>
        </w:rPr>
      </w:pPr>
      <w:r>
        <w:rPr>
          <w:rFonts w:asciiTheme="minorHAnsi" w:hAnsiTheme="minorHAnsi" w:cstheme="minorHAnsi"/>
          <w:color w:val="000000" w:themeColor="text1"/>
        </w:rPr>
        <w:lastRenderedPageBreak/>
        <w:t>“</w:t>
      </w:r>
      <w:r w:rsidRPr="0054655A">
        <w:rPr>
          <w:rFonts w:asciiTheme="minorHAnsi" w:hAnsiTheme="minorHAnsi" w:cstheme="minorHAnsi"/>
          <w:color w:val="000000" w:themeColor="text1"/>
        </w:rPr>
        <w:t>First and second Timothy and Titus are commonly identified as the Pastoral Letters written by Paul.  They were written after (perhaps sometime around A.D. 63-65) Paul’s first Roman imprisonment noted in the last chapter of Acts (Acts 28).</w:t>
      </w:r>
    </w:p>
    <w:p w:rsidR="00B01C05" w:rsidRPr="0054655A" w:rsidRDefault="00B01C05" w:rsidP="00B01C05">
      <w:pPr>
        <w:pStyle w:val="NoSpacing"/>
        <w:ind w:firstLine="720"/>
        <w:rPr>
          <w:rFonts w:asciiTheme="minorHAnsi" w:hAnsiTheme="minorHAnsi" w:cstheme="minorHAnsi"/>
          <w:color w:val="000000" w:themeColor="text1"/>
        </w:rPr>
      </w:pPr>
      <w:r w:rsidRPr="0054655A">
        <w:rPr>
          <w:rFonts w:asciiTheme="minorHAnsi" w:hAnsiTheme="minorHAnsi" w:cstheme="minorHAnsi"/>
          <w:color w:val="000000" w:themeColor="text1"/>
        </w:rPr>
        <w:t xml:space="preserve">    Since the New Testament books do not offer a continuing account of the extension of Christianity after this date, the references in these Pastoral Letters offer some basis for tracing the movements of Paul.  He was probably released about A.D. 60 or 61 and revisited the Asian churches.  En route to Macedonia, Paul left Timothy at Ephesus (I Tim. 1:3).  Paul went on to Crete, where he ministered a while, and then left the believers under the leadership of Titus (Tit. 1:5) while he continued on to Dalmatia.</w:t>
      </w:r>
    </w:p>
    <w:p w:rsidR="00B01C05" w:rsidRPr="0054655A" w:rsidRDefault="00B01C05" w:rsidP="00B01C05">
      <w:pPr>
        <w:pStyle w:val="NoSpacing"/>
        <w:ind w:firstLine="720"/>
        <w:rPr>
          <w:rFonts w:asciiTheme="minorHAnsi" w:hAnsiTheme="minorHAnsi" w:cstheme="minorHAnsi"/>
          <w:color w:val="000000" w:themeColor="text1"/>
        </w:rPr>
      </w:pPr>
      <w:r w:rsidRPr="0054655A">
        <w:rPr>
          <w:rFonts w:asciiTheme="minorHAnsi" w:hAnsiTheme="minorHAnsi" w:cstheme="minorHAnsi"/>
          <w:color w:val="000000" w:themeColor="text1"/>
        </w:rPr>
        <w:t xml:space="preserve">    The first letter to Timothy at Ephesus and the letter to Titus in Crete were written by Paul en route, possibly in Macedonia.  Shortly after this he must have been arrested and taken back to Rome as a prisoner, where he wrote the second letter to Timothy.</w:t>
      </w:r>
    </w:p>
    <w:p w:rsidR="00B01C05" w:rsidRPr="0054655A" w:rsidRDefault="00B01C05" w:rsidP="00B01C05">
      <w:pPr>
        <w:pStyle w:val="NoSpacing"/>
        <w:ind w:firstLine="720"/>
        <w:rPr>
          <w:rFonts w:asciiTheme="minorHAnsi" w:hAnsiTheme="minorHAnsi" w:cstheme="minorHAnsi"/>
          <w:color w:val="000000" w:themeColor="text1"/>
        </w:rPr>
      </w:pPr>
      <w:r w:rsidRPr="0054655A">
        <w:rPr>
          <w:rFonts w:asciiTheme="minorHAnsi" w:hAnsiTheme="minorHAnsi" w:cstheme="minorHAnsi"/>
          <w:color w:val="000000" w:themeColor="text1"/>
        </w:rPr>
        <w:t xml:space="preserve">    Timothy was born at </w:t>
      </w:r>
      <w:proofErr w:type="spellStart"/>
      <w:r w:rsidRPr="0054655A">
        <w:rPr>
          <w:rFonts w:asciiTheme="minorHAnsi" w:hAnsiTheme="minorHAnsi" w:cstheme="minorHAnsi"/>
          <w:color w:val="000000" w:themeColor="text1"/>
        </w:rPr>
        <w:t>Lystra</w:t>
      </w:r>
      <w:proofErr w:type="spellEnd"/>
      <w:r w:rsidRPr="0054655A">
        <w:rPr>
          <w:rFonts w:asciiTheme="minorHAnsi" w:hAnsiTheme="minorHAnsi" w:cstheme="minorHAnsi"/>
          <w:color w:val="000000" w:themeColor="text1"/>
        </w:rPr>
        <w:t xml:space="preserve"> and had a Greek father and a Jewish mother (who taught him the Scriptures from childhood).  When Paul came to </w:t>
      </w:r>
      <w:proofErr w:type="spellStart"/>
      <w:r w:rsidRPr="0054655A">
        <w:rPr>
          <w:rFonts w:asciiTheme="minorHAnsi" w:hAnsiTheme="minorHAnsi" w:cstheme="minorHAnsi"/>
          <w:color w:val="000000" w:themeColor="text1"/>
        </w:rPr>
        <w:t>Lystra</w:t>
      </w:r>
      <w:proofErr w:type="spellEnd"/>
      <w:r w:rsidRPr="0054655A">
        <w:rPr>
          <w:rFonts w:asciiTheme="minorHAnsi" w:hAnsiTheme="minorHAnsi" w:cstheme="minorHAnsi"/>
          <w:color w:val="000000" w:themeColor="text1"/>
        </w:rPr>
        <w:t xml:space="preserve"> on his second missionary journey (Acts 16:1-3), he enlisted Timothy, who was associated with Paul till the end of his ministry.  Timothy himself was finally imprisoned but later released (Heb. 13:23).</w:t>
      </w:r>
    </w:p>
    <w:p w:rsidR="00B01C05" w:rsidRPr="0054655A" w:rsidRDefault="00B01C05" w:rsidP="00B01C05">
      <w:pPr>
        <w:pStyle w:val="NoSpacing"/>
        <w:ind w:firstLine="720"/>
        <w:rPr>
          <w:rFonts w:asciiTheme="minorHAnsi" w:hAnsiTheme="minorHAnsi" w:cstheme="minorHAnsi"/>
          <w:color w:val="000000" w:themeColor="text1"/>
        </w:rPr>
      </w:pPr>
      <w:r w:rsidRPr="0054655A">
        <w:rPr>
          <w:rFonts w:asciiTheme="minorHAnsi" w:hAnsiTheme="minorHAnsi" w:cstheme="minorHAnsi"/>
          <w:color w:val="000000" w:themeColor="text1"/>
        </w:rPr>
        <w:t xml:space="preserve">    The first letter to Timothy is in conversational style and very personal.  Paul instructs Timothy concerning the qualifications and duties of various church officers.  He also offers guidance to Timothy in his pastoral responsibilities, making him conscious of his duties and obligations as a “man of God” (6:1).</w:t>
      </w:r>
      <w:r>
        <w:rPr>
          <w:rFonts w:asciiTheme="minorHAnsi" w:hAnsiTheme="minorHAnsi" w:cstheme="minorHAnsi"/>
          <w:color w:val="000000" w:themeColor="text1"/>
        </w:rPr>
        <w:t>”</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71"/>
        </w:numPr>
        <w:rPr>
          <w:rFonts w:asciiTheme="minorHAnsi" w:hAnsiTheme="minorHAnsi" w:cstheme="minorHAnsi"/>
        </w:rPr>
      </w:pPr>
      <w:r w:rsidRPr="0072420B">
        <w:rPr>
          <w:rFonts w:asciiTheme="minorHAnsi" w:hAnsiTheme="minorHAnsi" w:cstheme="minorHAnsi"/>
        </w:rPr>
        <w:t>Introduction 1:1-2</w:t>
      </w:r>
    </w:p>
    <w:p w:rsidR="00B01C05" w:rsidRPr="0072420B" w:rsidRDefault="00B01C05" w:rsidP="00403814">
      <w:pPr>
        <w:numPr>
          <w:ilvl w:val="0"/>
          <w:numId w:val="72"/>
        </w:numPr>
        <w:rPr>
          <w:rFonts w:asciiTheme="minorHAnsi" w:hAnsiTheme="minorHAnsi" w:cstheme="minorHAnsi"/>
        </w:rPr>
      </w:pPr>
      <w:r w:rsidRPr="0072420B">
        <w:rPr>
          <w:rFonts w:asciiTheme="minorHAnsi" w:hAnsiTheme="minorHAnsi" w:cstheme="minorHAnsi"/>
        </w:rPr>
        <w:t>An apostle by commandment</w:t>
      </w:r>
    </w:p>
    <w:p w:rsidR="00B01C05" w:rsidRPr="0072420B" w:rsidRDefault="00B01C05" w:rsidP="00403814">
      <w:pPr>
        <w:numPr>
          <w:ilvl w:val="0"/>
          <w:numId w:val="72"/>
        </w:numPr>
        <w:rPr>
          <w:rFonts w:asciiTheme="minorHAnsi" w:hAnsiTheme="minorHAnsi" w:cstheme="minorHAnsi"/>
        </w:rPr>
      </w:pPr>
      <w:r w:rsidRPr="0072420B">
        <w:rPr>
          <w:rFonts w:asciiTheme="minorHAnsi" w:hAnsiTheme="minorHAnsi" w:cstheme="minorHAnsi"/>
        </w:rPr>
        <w:t>Our Savior</w:t>
      </w:r>
    </w:p>
    <w:p w:rsidR="00B01C05" w:rsidRPr="0072420B" w:rsidRDefault="00B01C05" w:rsidP="00403814">
      <w:pPr>
        <w:numPr>
          <w:ilvl w:val="0"/>
          <w:numId w:val="72"/>
        </w:numPr>
        <w:rPr>
          <w:rFonts w:asciiTheme="minorHAnsi" w:hAnsiTheme="minorHAnsi" w:cstheme="minorHAnsi"/>
        </w:rPr>
      </w:pPr>
      <w:r w:rsidRPr="0072420B">
        <w:rPr>
          <w:rFonts w:asciiTheme="minorHAnsi" w:hAnsiTheme="minorHAnsi" w:cstheme="minorHAnsi"/>
        </w:rPr>
        <w:t>Our Hope</w:t>
      </w:r>
    </w:p>
    <w:p w:rsidR="00B01C05" w:rsidRPr="0072420B" w:rsidRDefault="00B01C05" w:rsidP="00403814">
      <w:pPr>
        <w:numPr>
          <w:ilvl w:val="0"/>
          <w:numId w:val="72"/>
        </w:numPr>
        <w:rPr>
          <w:rFonts w:asciiTheme="minorHAnsi" w:hAnsiTheme="minorHAnsi" w:cstheme="minorHAnsi"/>
        </w:rPr>
      </w:pPr>
      <w:r w:rsidRPr="0072420B">
        <w:rPr>
          <w:rFonts w:asciiTheme="minorHAnsi" w:hAnsiTheme="minorHAnsi" w:cstheme="minorHAnsi"/>
        </w:rPr>
        <w:t>My own son in the faith</w:t>
      </w:r>
    </w:p>
    <w:p w:rsidR="00B01C05" w:rsidRPr="0072420B" w:rsidRDefault="00B01C05" w:rsidP="00403814">
      <w:pPr>
        <w:numPr>
          <w:ilvl w:val="0"/>
          <w:numId w:val="72"/>
        </w:numPr>
        <w:rPr>
          <w:rFonts w:asciiTheme="minorHAnsi" w:hAnsiTheme="minorHAnsi" w:cstheme="minorHAnsi"/>
        </w:rPr>
      </w:pPr>
      <w:r w:rsidRPr="0072420B">
        <w:rPr>
          <w:rFonts w:asciiTheme="minorHAnsi" w:hAnsiTheme="minorHAnsi" w:cstheme="minorHAnsi"/>
        </w:rPr>
        <w:t>Our Father</w:t>
      </w:r>
    </w:p>
    <w:p w:rsidR="00B01C05" w:rsidRPr="0072420B" w:rsidRDefault="00B01C05" w:rsidP="00403814">
      <w:pPr>
        <w:numPr>
          <w:ilvl w:val="0"/>
          <w:numId w:val="72"/>
        </w:numPr>
        <w:rPr>
          <w:rFonts w:asciiTheme="minorHAnsi" w:hAnsiTheme="minorHAnsi" w:cstheme="minorHAnsi"/>
        </w:rPr>
      </w:pPr>
      <w:r w:rsidRPr="0072420B">
        <w:rPr>
          <w:rFonts w:asciiTheme="minorHAnsi" w:hAnsiTheme="minorHAnsi" w:cstheme="minorHAnsi"/>
        </w:rPr>
        <w:t>Our Lord</w:t>
      </w:r>
    </w:p>
    <w:p w:rsidR="00B01C05" w:rsidRPr="0072420B" w:rsidRDefault="00B01C05" w:rsidP="00403814">
      <w:pPr>
        <w:numPr>
          <w:ilvl w:val="0"/>
          <w:numId w:val="72"/>
        </w:numPr>
        <w:rPr>
          <w:rFonts w:asciiTheme="minorHAnsi" w:hAnsiTheme="minorHAnsi" w:cstheme="minorHAnsi"/>
        </w:rPr>
      </w:pPr>
      <w:r w:rsidRPr="0072420B">
        <w:rPr>
          <w:rFonts w:asciiTheme="minorHAnsi" w:hAnsiTheme="minorHAnsi" w:cstheme="minorHAnsi"/>
        </w:rPr>
        <w:t>Grace, mercy and peace</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71"/>
        </w:numPr>
        <w:rPr>
          <w:rFonts w:asciiTheme="minorHAnsi" w:hAnsiTheme="minorHAnsi" w:cstheme="minorHAnsi"/>
        </w:rPr>
      </w:pPr>
      <w:r w:rsidRPr="0072420B">
        <w:rPr>
          <w:rFonts w:asciiTheme="minorHAnsi" w:hAnsiTheme="minorHAnsi" w:cstheme="minorHAnsi"/>
        </w:rPr>
        <w:t>Step by step Paul charges Timothy and in doing so he charges and instructs us. 1:3-11</w:t>
      </w:r>
    </w:p>
    <w:p w:rsidR="00B01C05" w:rsidRPr="0072420B" w:rsidRDefault="00B01C05" w:rsidP="00403814">
      <w:pPr>
        <w:numPr>
          <w:ilvl w:val="0"/>
          <w:numId w:val="73"/>
        </w:numPr>
        <w:rPr>
          <w:rFonts w:asciiTheme="minorHAnsi" w:hAnsiTheme="minorHAnsi" w:cstheme="minorHAnsi"/>
        </w:rPr>
      </w:pPr>
      <w:r w:rsidRPr="0072420B">
        <w:rPr>
          <w:rFonts w:asciiTheme="minorHAnsi" w:hAnsiTheme="minorHAnsi" w:cstheme="minorHAnsi"/>
        </w:rPr>
        <w:t>“Charge some”  1:3</w:t>
      </w:r>
    </w:p>
    <w:p w:rsidR="00B01C05" w:rsidRPr="0072420B" w:rsidRDefault="00B01C05" w:rsidP="00403814">
      <w:pPr>
        <w:numPr>
          <w:ilvl w:val="0"/>
          <w:numId w:val="73"/>
        </w:numPr>
        <w:rPr>
          <w:rFonts w:asciiTheme="minorHAnsi" w:hAnsiTheme="minorHAnsi" w:cstheme="minorHAnsi"/>
        </w:rPr>
      </w:pPr>
      <w:r w:rsidRPr="0072420B">
        <w:rPr>
          <w:rFonts w:asciiTheme="minorHAnsi" w:hAnsiTheme="minorHAnsi" w:cstheme="minorHAnsi"/>
        </w:rPr>
        <w:t>“Teach no other doctrine”  1:3</w:t>
      </w:r>
    </w:p>
    <w:p w:rsidR="00B01C05" w:rsidRPr="0072420B" w:rsidRDefault="00B01C05" w:rsidP="00403814">
      <w:pPr>
        <w:numPr>
          <w:ilvl w:val="0"/>
          <w:numId w:val="73"/>
        </w:numPr>
        <w:rPr>
          <w:rFonts w:asciiTheme="minorHAnsi" w:hAnsiTheme="minorHAnsi" w:cstheme="minorHAnsi"/>
        </w:rPr>
      </w:pPr>
      <w:r w:rsidRPr="0072420B">
        <w:rPr>
          <w:rFonts w:asciiTheme="minorHAnsi" w:hAnsiTheme="minorHAnsi" w:cstheme="minorHAnsi"/>
        </w:rPr>
        <w:t>Godly edifying which is in faith 1:4</w:t>
      </w:r>
    </w:p>
    <w:p w:rsidR="00B01C05" w:rsidRPr="0072420B" w:rsidRDefault="00B01C05" w:rsidP="00403814">
      <w:pPr>
        <w:numPr>
          <w:ilvl w:val="0"/>
          <w:numId w:val="73"/>
        </w:numPr>
        <w:rPr>
          <w:rFonts w:asciiTheme="minorHAnsi" w:hAnsiTheme="minorHAnsi" w:cstheme="minorHAnsi"/>
        </w:rPr>
      </w:pPr>
      <w:r w:rsidRPr="0072420B">
        <w:rPr>
          <w:rFonts w:asciiTheme="minorHAnsi" w:hAnsiTheme="minorHAnsi" w:cstheme="minorHAnsi"/>
        </w:rPr>
        <w:t>The end of the commandment 1:5</w:t>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t>Charity out of a pure heart - A good conscience - Faith unfeigned</w:t>
      </w:r>
    </w:p>
    <w:p w:rsidR="00B01C05" w:rsidRPr="0072420B" w:rsidRDefault="00B01C05" w:rsidP="00403814">
      <w:pPr>
        <w:numPr>
          <w:ilvl w:val="0"/>
          <w:numId w:val="73"/>
        </w:numPr>
        <w:rPr>
          <w:rFonts w:asciiTheme="minorHAnsi" w:hAnsiTheme="minorHAnsi" w:cstheme="minorHAnsi"/>
        </w:rPr>
      </w:pPr>
      <w:r w:rsidRPr="0072420B">
        <w:rPr>
          <w:rFonts w:asciiTheme="minorHAnsi" w:hAnsiTheme="minorHAnsi" w:cstheme="minorHAnsi"/>
        </w:rPr>
        <w:t>The law is good if a man uses it lawfully.  1:8</w:t>
      </w:r>
    </w:p>
    <w:p w:rsidR="00B01C05" w:rsidRPr="0072420B" w:rsidRDefault="00B01C05" w:rsidP="00B01C05">
      <w:pPr>
        <w:ind w:firstLine="720"/>
        <w:rPr>
          <w:rFonts w:asciiTheme="minorHAnsi" w:hAnsiTheme="minorHAnsi" w:cstheme="minorHAnsi"/>
        </w:rPr>
      </w:pPr>
      <w:r w:rsidRPr="0072420B">
        <w:rPr>
          <w:rFonts w:asciiTheme="minorHAnsi" w:hAnsiTheme="minorHAnsi" w:cstheme="minorHAnsi"/>
        </w:rPr>
        <w:t xml:space="preserve">The law is made for the lawless… </w:t>
      </w:r>
      <w:r w:rsidRPr="0072420B">
        <w:rPr>
          <w:rFonts w:asciiTheme="minorHAnsi" w:hAnsiTheme="minorHAnsi" w:cstheme="minorHAnsi"/>
          <w:i/>
        </w:rPr>
        <w:t>contrary to sound doctrine</w:t>
      </w:r>
      <w:r w:rsidRPr="0072420B">
        <w:rPr>
          <w:rFonts w:asciiTheme="minorHAnsi" w:hAnsiTheme="minorHAnsi" w:cstheme="minorHAnsi"/>
        </w:rPr>
        <w:t>.  1:9-10</w:t>
      </w:r>
    </w:p>
    <w:p w:rsidR="00B01C05" w:rsidRPr="0072420B" w:rsidRDefault="00B01C05" w:rsidP="00B01C05">
      <w:pPr>
        <w:rPr>
          <w:rFonts w:asciiTheme="minorHAnsi" w:hAnsiTheme="minorHAnsi" w:cstheme="minorHAnsi"/>
        </w:rPr>
      </w:pPr>
    </w:p>
    <w:p w:rsidR="00B01C05" w:rsidRDefault="00B01C05" w:rsidP="00B01C05">
      <w:pPr>
        <w:rPr>
          <w:rFonts w:asciiTheme="minorHAnsi" w:hAnsiTheme="minorHAnsi" w:cstheme="minorHAnsi"/>
        </w:rPr>
      </w:pPr>
      <w:r>
        <w:rPr>
          <w:rFonts w:asciiTheme="minorHAnsi" w:hAnsiTheme="minorHAnsi" w:cstheme="minorHAnsi"/>
        </w:rPr>
        <w:br w:type="page"/>
      </w:r>
    </w:p>
    <w:p w:rsidR="00B01C05" w:rsidRPr="0072420B" w:rsidRDefault="00B01C05" w:rsidP="00403814">
      <w:pPr>
        <w:numPr>
          <w:ilvl w:val="0"/>
          <w:numId w:val="71"/>
        </w:numPr>
        <w:rPr>
          <w:rFonts w:asciiTheme="minorHAnsi" w:hAnsiTheme="minorHAnsi" w:cstheme="minorHAnsi"/>
        </w:rPr>
      </w:pPr>
      <w:r w:rsidRPr="0072420B">
        <w:rPr>
          <w:rFonts w:asciiTheme="minorHAnsi" w:hAnsiTheme="minorHAnsi" w:cstheme="minorHAnsi"/>
        </w:rPr>
        <w:lastRenderedPageBreak/>
        <w:t>Put in trust with the Glorious Gospel.  1:11</w:t>
      </w:r>
    </w:p>
    <w:p w:rsidR="00B01C05" w:rsidRPr="0072420B" w:rsidRDefault="00B01C05" w:rsidP="00403814">
      <w:pPr>
        <w:numPr>
          <w:ilvl w:val="0"/>
          <w:numId w:val="74"/>
        </w:numPr>
        <w:rPr>
          <w:rFonts w:asciiTheme="minorHAnsi" w:hAnsiTheme="minorHAnsi" w:cstheme="minorHAnsi"/>
        </w:rPr>
      </w:pPr>
      <w:r w:rsidRPr="0072420B">
        <w:rPr>
          <w:rFonts w:asciiTheme="minorHAnsi" w:hAnsiTheme="minorHAnsi" w:cstheme="minorHAnsi"/>
        </w:rPr>
        <w:t xml:space="preserve">A </w:t>
      </w:r>
      <w:proofErr w:type="gramStart"/>
      <w:r w:rsidRPr="0072420B">
        <w:rPr>
          <w:rFonts w:asciiTheme="minorHAnsi" w:hAnsiTheme="minorHAnsi" w:cstheme="minorHAnsi"/>
        </w:rPr>
        <w:t>commandment  1:1</w:t>
      </w:r>
      <w:proofErr w:type="gramEnd"/>
      <w:r w:rsidRPr="0072420B">
        <w:rPr>
          <w:rFonts w:asciiTheme="minorHAnsi" w:hAnsiTheme="minorHAnsi" w:cstheme="minorHAnsi"/>
        </w:rPr>
        <w:t xml:space="preserve">  Transmit a message.</w:t>
      </w:r>
    </w:p>
    <w:p w:rsidR="00B01C05" w:rsidRPr="0072420B" w:rsidRDefault="00B01C05" w:rsidP="00403814">
      <w:pPr>
        <w:numPr>
          <w:ilvl w:val="0"/>
          <w:numId w:val="74"/>
        </w:numPr>
        <w:rPr>
          <w:rFonts w:asciiTheme="minorHAnsi" w:hAnsiTheme="minorHAnsi" w:cstheme="minorHAnsi"/>
        </w:rPr>
      </w:pPr>
      <w:r w:rsidRPr="0072420B">
        <w:rPr>
          <w:rFonts w:asciiTheme="minorHAnsi" w:hAnsiTheme="minorHAnsi" w:cstheme="minorHAnsi"/>
        </w:rPr>
        <w:t>An ennoblement  1:2,12 Grace, mercy and peace</w:t>
      </w:r>
    </w:p>
    <w:p w:rsidR="00B01C05" w:rsidRPr="0072420B" w:rsidRDefault="00B01C05" w:rsidP="00403814">
      <w:pPr>
        <w:numPr>
          <w:ilvl w:val="0"/>
          <w:numId w:val="74"/>
        </w:numPr>
        <w:rPr>
          <w:rFonts w:asciiTheme="minorHAnsi" w:hAnsiTheme="minorHAnsi" w:cstheme="minorHAnsi"/>
        </w:rPr>
      </w:pPr>
      <w:r w:rsidRPr="0072420B">
        <w:rPr>
          <w:rFonts w:asciiTheme="minorHAnsi" w:hAnsiTheme="minorHAnsi" w:cstheme="minorHAnsi"/>
        </w:rPr>
        <w:t>An order  1:3  “Charge some”</w:t>
      </w:r>
    </w:p>
    <w:p w:rsidR="00B01C05" w:rsidRPr="0072420B" w:rsidRDefault="00B01C05" w:rsidP="00403814">
      <w:pPr>
        <w:numPr>
          <w:ilvl w:val="0"/>
          <w:numId w:val="74"/>
        </w:numPr>
        <w:rPr>
          <w:rFonts w:asciiTheme="minorHAnsi" w:hAnsiTheme="minorHAnsi" w:cstheme="minorHAnsi"/>
        </w:rPr>
      </w:pPr>
      <w:r w:rsidRPr="0072420B">
        <w:rPr>
          <w:rFonts w:asciiTheme="minorHAnsi" w:hAnsiTheme="minorHAnsi" w:cstheme="minorHAnsi"/>
        </w:rPr>
        <w:t>An attainment by faith  1:12-17</w:t>
      </w:r>
    </w:p>
    <w:p w:rsidR="00B01C05" w:rsidRPr="0072420B" w:rsidRDefault="00B01C05" w:rsidP="00403814">
      <w:pPr>
        <w:numPr>
          <w:ilvl w:val="0"/>
          <w:numId w:val="74"/>
        </w:numPr>
        <w:rPr>
          <w:rFonts w:asciiTheme="minorHAnsi" w:hAnsiTheme="minorHAnsi" w:cstheme="minorHAnsi"/>
        </w:rPr>
      </w:pPr>
      <w:r w:rsidRPr="0072420B">
        <w:rPr>
          <w:rFonts w:asciiTheme="minorHAnsi" w:hAnsiTheme="minorHAnsi" w:cstheme="minorHAnsi"/>
        </w:rPr>
        <w:t>A charge 1:18</w:t>
      </w:r>
    </w:p>
    <w:p w:rsidR="00B01C05" w:rsidRPr="0072420B" w:rsidRDefault="00B01C05" w:rsidP="00403814">
      <w:pPr>
        <w:numPr>
          <w:ilvl w:val="0"/>
          <w:numId w:val="75"/>
        </w:numPr>
        <w:rPr>
          <w:rFonts w:asciiTheme="minorHAnsi" w:hAnsiTheme="minorHAnsi" w:cstheme="minorHAnsi"/>
        </w:rPr>
      </w:pPr>
      <w:r w:rsidRPr="0072420B">
        <w:rPr>
          <w:rFonts w:asciiTheme="minorHAnsi" w:hAnsiTheme="minorHAnsi" w:cstheme="minorHAnsi"/>
        </w:rPr>
        <w:t>“War a good warfare”</w:t>
      </w:r>
    </w:p>
    <w:p w:rsidR="00B01C05" w:rsidRPr="0072420B" w:rsidRDefault="00B01C05" w:rsidP="00403814">
      <w:pPr>
        <w:numPr>
          <w:ilvl w:val="0"/>
          <w:numId w:val="75"/>
        </w:numPr>
        <w:rPr>
          <w:rFonts w:asciiTheme="minorHAnsi" w:hAnsiTheme="minorHAnsi" w:cstheme="minorHAnsi"/>
        </w:rPr>
      </w:pPr>
      <w:r w:rsidRPr="0072420B">
        <w:rPr>
          <w:rFonts w:asciiTheme="minorHAnsi" w:hAnsiTheme="minorHAnsi" w:cstheme="minorHAnsi"/>
        </w:rPr>
        <w:t>“Holding faith”</w:t>
      </w:r>
    </w:p>
    <w:p w:rsidR="00B01C05" w:rsidRPr="0072420B" w:rsidRDefault="00B01C05" w:rsidP="00403814">
      <w:pPr>
        <w:numPr>
          <w:ilvl w:val="0"/>
          <w:numId w:val="75"/>
        </w:numPr>
        <w:rPr>
          <w:rFonts w:asciiTheme="minorHAnsi" w:hAnsiTheme="minorHAnsi" w:cstheme="minorHAnsi"/>
        </w:rPr>
      </w:pPr>
      <w:r w:rsidRPr="0072420B">
        <w:rPr>
          <w:rFonts w:asciiTheme="minorHAnsi" w:hAnsiTheme="minorHAnsi" w:cstheme="minorHAnsi"/>
        </w:rPr>
        <w:t>“A good conscience”</w:t>
      </w:r>
    </w:p>
    <w:p w:rsidR="00B01C05" w:rsidRPr="0072420B" w:rsidRDefault="00B01C05" w:rsidP="00B01C05">
      <w:pPr>
        <w:ind w:left="3611"/>
        <w:rPr>
          <w:rFonts w:asciiTheme="minorHAnsi" w:hAnsiTheme="minorHAnsi" w:cstheme="minorHAnsi"/>
        </w:rPr>
      </w:pPr>
    </w:p>
    <w:p w:rsidR="00B01C05" w:rsidRPr="0072420B" w:rsidRDefault="00B01C05" w:rsidP="00403814">
      <w:pPr>
        <w:numPr>
          <w:ilvl w:val="0"/>
          <w:numId w:val="71"/>
        </w:numPr>
        <w:rPr>
          <w:rFonts w:asciiTheme="minorHAnsi" w:hAnsiTheme="minorHAnsi" w:cstheme="minorHAnsi"/>
        </w:rPr>
      </w:pPr>
      <w:r w:rsidRPr="0072420B">
        <w:rPr>
          <w:rFonts w:asciiTheme="minorHAnsi" w:hAnsiTheme="minorHAnsi" w:cstheme="minorHAnsi"/>
        </w:rPr>
        <w:t>A warning  1:19</w:t>
      </w:r>
    </w:p>
    <w:p w:rsidR="00B01C05" w:rsidRPr="0072420B" w:rsidRDefault="00B01C05" w:rsidP="00403814">
      <w:pPr>
        <w:numPr>
          <w:ilvl w:val="0"/>
          <w:numId w:val="76"/>
        </w:numPr>
        <w:rPr>
          <w:rFonts w:asciiTheme="minorHAnsi" w:hAnsiTheme="minorHAnsi" w:cstheme="minorHAnsi"/>
        </w:rPr>
      </w:pPr>
      <w:r w:rsidRPr="0072420B">
        <w:rPr>
          <w:rFonts w:asciiTheme="minorHAnsi" w:hAnsiTheme="minorHAnsi" w:cstheme="minorHAnsi"/>
        </w:rPr>
        <w:t>“Made shipwreck”</w:t>
      </w:r>
    </w:p>
    <w:p w:rsidR="00B01C05" w:rsidRPr="0072420B" w:rsidRDefault="00B01C05" w:rsidP="00403814">
      <w:pPr>
        <w:numPr>
          <w:ilvl w:val="0"/>
          <w:numId w:val="76"/>
        </w:numPr>
        <w:rPr>
          <w:rFonts w:asciiTheme="minorHAnsi" w:hAnsiTheme="minorHAnsi" w:cstheme="minorHAnsi"/>
        </w:rPr>
      </w:pPr>
      <w:r w:rsidRPr="0072420B">
        <w:rPr>
          <w:rFonts w:asciiTheme="minorHAnsi" w:hAnsiTheme="minorHAnsi" w:cstheme="minorHAnsi"/>
        </w:rPr>
        <w:t>“That they may learn not to blaspheme”  1:20</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96"/>
        </w:numPr>
        <w:rPr>
          <w:rFonts w:asciiTheme="minorHAnsi" w:hAnsiTheme="minorHAnsi" w:cstheme="minorHAnsi"/>
        </w:rPr>
      </w:pPr>
      <w:r w:rsidRPr="0072420B">
        <w:rPr>
          <w:rFonts w:asciiTheme="minorHAnsi" w:hAnsiTheme="minorHAnsi" w:cstheme="minorHAnsi"/>
        </w:rPr>
        <w:t>True Worship in the Church  2:1 – 3:16</w:t>
      </w:r>
    </w:p>
    <w:p w:rsidR="00B01C05" w:rsidRPr="0072420B" w:rsidRDefault="00B01C05" w:rsidP="00B01C05">
      <w:pPr>
        <w:ind w:left="720"/>
        <w:rPr>
          <w:rFonts w:asciiTheme="minorHAnsi" w:hAnsiTheme="minorHAnsi" w:cstheme="minorHAnsi"/>
        </w:rPr>
      </w:pPr>
    </w:p>
    <w:p w:rsidR="00B01C05" w:rsidRPr="0072420B" w:rsidRDefault="00B01C05" w:rsidP="00403814">
      <w:pPr>
        <w:numPr>
          <w:ilvl w:val="0"/>
          <w:numId w:val="77"/>
        </w:numPr>
        <w:rPr>
          <w:rFonts w:asciiTheme="minorHAnsi" w:hAnsiTheme="minorHAnsi" w:cstheme="minorHAnsi"/>
        </w:rPr>
      </w:pPr>
      <w:r w:rsidRPr="0072420B">
        <w:rPr>
          <w:rFonts w:asciiTheme="minorHAnsi" w:hAnsiTheme="minorHAnsi" w:cstheme="minorHAnsi"/>
        </w:rPr>
        <w:t>Prayer 2:1-8</w:t>
      </w:r>
    </w:p>
    <w:p w:rsidR="00B01C05" w:rsidRPr="0072420B" w:rsidRDefault="00B01C05" w:rsidP="00B01C05">
      <w:pPr>
        <w:ind w:left="1440"/>
        <w:rPr>
          <w:rFonts w:asciiTheme="minorHAnsi" w:hAnsiTheme="minorHAnsi" w:cstheme="minorHAnsi"/>
        </w:rPr>
      </w:pPr>
    </w:p>
    <w:p w:rsidR="00B01C05" w:rsidRPr="0072420B" w:rsidRDefault="00B01C05" w:rsidP="00403814">
      <w:pPr>
        <w:numPr>
          <w:ilvl w:val="0"/>
          <w:numId w:val="77"/>
        </w:numPr>
        <w:rPr>
          <w:rFonts w:asciiTheme="minorHAnsi" w:hAnsiTheme="minorHAnsi" w:cstheme="minorHAnsi"/>
        </w:rPr>
      </w:pPr>
      <w:r w:rsidRPr="0072420B">
        <w:rPr>
          <w:rFonts w:asciiTheme="minorHAnsi" w:hAnsiTheme="minorHAnsi" w:cstheme="minorHAnsi"/>
        </w:rPr>
        <w:t xml:space="preserve">Conduct 2:9 – 3:13  </w:t>
      </w:r>
    </w:p>
    <w:p w:rsidR="00B01C05" w:rsidRPr="0072420B" w:rsidRDefault="00B01C05" w:rsidP="00403814">
      <w:pPr>
        <w:numPr>
          <w:ilvl w:val="0"/>
          <w:numId w:val="78"/>
        </w:numPr>
        <w:rPr>
          <w:rFonts w:asciiTheme="minorHAnsi" w:hAnsiTheme="minorHAnsi" w:cstheme="minorHAnsi"/>
        </w:rPr>
      </w:pPr>
      <w:r w:rsidRPr="0072420B">
        <w:rPr>
          <w:rFonts w:asciiTheme="minorHAnsi" w:hAnsiTheme="minorHAnsi" w:cstheme="minorHAnsi"/>
        </w:rPr>
        <w:t>Women  2:9-15</w:t>
      </w:r>
    </w:p>
    <w:p w:rsidR="00B01C05" w:rsidRPr="0072420B" w:rsidRDefault="00B01C05" w:rsidP="00403814">
      <w:pPr>
        <w:numPr>
          <w:ilvl w:val="0"/>
          <w:numId w:val="78"/>
        </w:numPr>
        <w:rPr>
          <w:rFonts w:asciiTheme="minorHAnsi" w:hAnsiTheme="minorHAnsi" w:cstheme="minorHAnsi"/>
        </w:rPr>
      </w:pPr>
      <w:r w:rsidRPr="0072420B">
        <w:rPr>
          <w:rFonts w:asciiTheme="minorHAnsi" w:hAnsiTheme="minorHAnsi" w:cstheme="minorHAnsi"/>
        </w:rPr>
        <w:t>Men 3:1-13</w:t>
      </w:r>
    </w:p>
    <w:p w:rsidR="00B01C05" w:rsidRPr="0072420B" w:rsidRDefault="00B01C05" w:rsidP="00B01C05">
      <w:pPr>
        <w:rPr>
          <w:rFonts w:asciiTheme="minorHAnsi" w:hAnsiTheme="minorHAnsi" w:cstheme="minorHAnsi"/>
        </w:rPr>
      </w:pPr>
    </w:p>
    <w:p w:rsidR="00B01C05" w:rsidRDefault="00B01C05" w:rsidP="00403814">
      <w:pPr>
        <w:numPr>
          <w:ilvl w:val="0"/>
          <w:numId w:val="77"/>
        </w:numPr>
        <w:rPr>
          <w:rFonts w:asciiTheme="minorHAnsi" w:hAnsiTheme="minorHAnsi" w:cstheme="minorHAnsi"/>
        </w:rPr>
      </w:pPr>
      <w:r w:rsidRPr="0072420B">
        <w:rPr>
          <w:rFonts w:asciiTheme="minorHAnsi" w:hAnsiTheme="minorHAnsi" w:cstheme="minorHAnsi"/>
        </w:rPr>
        <w:t>Second charge  3:15</w:t>
      </w:r>
    </w:p>
    <w:p w:rsidR="00B01C05" w:rsidRPr="0054655A" w:rsidRDefault="00B01C05" w:rsidP="00B01C05">
      <w:pPr>
        <w:ind w:left="2166"/>
        <w:rPr>
          <w:rFonts w:asciiTheme="minorHAnsi" w:hAnsiTheme="minorHAnsi" w:cstheme="minorHAnsi"/>
        </w:rPr>
      </w:pPr>
      <w:r w:rsidRPr="0054655A">
        <w:rPr>
          <w:rFonts w:asciiTheme="minorHAnsi" w:hAnsiTheme="minorHAnsi" w:cstheme="minorHAnsi"/>
        </w:rPr>
        <w:t>“Behave thyself in the house of God”</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96"/>
        </w:numPr>
        <w:rPr>
          <w:rFonts w:asciiTheme="minorHAnsi" w:hAnsiTheme="minorHAnsi" w:cstheme="minorHAnsi"/>
        </w:rPr>
      </w:pPr>
      <w:r w:rsidRPr="0072420B">
        <w:rPr>
          <w:rFonts w:asciiTheme="minorHAnsi" w:hAnsiTheme="minorHAnsi" w:cstheme="minorHAnsi"/>
        </w:rPr>
        <w:t>A good minister in the Church  4:1-16</w:t>
      </w:r>
    </w:p>
    <w:p w:rsidR="00B01C05" w:rsidRPr="0072420B" w:rsidRDefault="00B01C05" w:rsidP="00B01C05">
      <w:pPr>
        <w:ind w:left="720"/>
        <w:rPr>
          <w:rFonts w:asciiTheme="minorHAnsi" w:hAnsiTheme="minorHAnsi" w:cstheme="minorHAnsi"/>
        </w:rPr>
      </w:pPr>
    </w:p>
    <w:p w:rsidR="00B01C05" w:rsidRPr="0072420B" w:rsidRDefault="00B01C05" w:rsidP="00403814">
      <w:pPr>
        <w:numPr>
          <w:ilvl w:val="0"/>
          <w:numId w:val="79"/>
        </w:numPr>
        <w:rPr>
          <w:rFonts w:asciiTheme="minorHAnsi" w:hAnsiTheme="minorHAnsi" w:cstheme="minorHAnsi"/>
        </w:rPr>
      </w:pPr>
      <w:r w:rsidRPr="0072420B">
        <w:rPr>
          <w:rFonts w:asciiTheme="minorHAnsi" w:hAnsiTheme="minorHAnsi" w:cstheme="minorHAnsi"/>
        </w:rPr>
        <w:t>Warning against apostasy  4:1-5</w:t>
      </w:r>
    </w:p>
    <w:p w:rsidR="00B01C05" w:rsidRPr="0072420B" w:rsidRDefault="00B01C05" w:rsidP="00B01C05">
      <w:pPr>
        <w:ind w:left="1440"/>
        <w:rPr>
          <w:rFonts w:asciiTheme="minorHAnsi" w:hAnsiTheme="minorHAnsi" w:cstheme="minorHAnsi"/>
        </w:rPr>
      </w:pPr>
    </w:p>
    <w:p w:rsidR="00B01C05" w:rsidRPr="0072420B" w:rsidRDefault="00B01C05" w:rsidP="00403814">
      <w:pPr>
        <w:numPr>
          <w:ilvl w:val="0"/>
          <w:numId w:val="79"/>
        </w:numPr>
        <w:rPr>
          <w:rFonts w:asciiTheme="minorHAnsi" w:hAnsiTheme="minorHAnsi" w:cstheme="minorHAnsi"/>
        </w:rPr>
      </w:pPr>
      <w:r w:rsidRPr="0072420B">
        <w:rPr>
          <w:rFonts w:asciiTheme="minorHAnsi" w:hAnsiTheme="minorHAnsi" w:cstheme="minorHAnsi"/>
        </w:rPr>
        <w:t>Instructions for the minister  4:6-16</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0"/>
        </w:numPr>
        <w:rPr>
          <w:rFonts w:asciiTheme="minorHAnsi" w:hAnsiTheme="minorHAnsi" w:cstheme="minorHAnsi"/>
        </w:rPr>
      </w:pPr>
      <w:r w:rsidRPr="0072420B">
        <w:rPr>
          <w:rFonts w:asciiTheme="minorHAnsi" w:hAnsiTheme="minorHAnsi" w:cstheme="minorHAnsi"/>
        </w:rPr>
        <w:t>Neglect not the gift  4:14</w:t>
      </w:r>
    </w:p>
    <w:p w:rsidR="00B01C05" w:rsidRPr="0072420B" w:rsidRDefault="00B01C05" w:rsidP="00B01C05">
      <w:pPr>
        <w:ind w:left="2160"/>
        <w:rPr>
          <w:rFonts w:asciiTheme="minorHAnsi" w:hAnsiTheme="minorHAnsi" w:cstheme="minorHAnsi"/>
        </w:rPr>
      </w:pPr>
    </w:p>
    <w:p w:rsidR="00B01C05" w:rsidRPr="0072420B" w:rsidRDefault="00B01C05" w:rsidP="00403814">
      <w:pPr>
        <w:numPr>
          <w:ilvl w:val="0"/>
          <w:numId w:val="80"/>
        </w:numPr>
        <w:rPr>
          <w:rFonts w:asciiTheme="minorHAnsi" w:hAnsiTheme="minorHAnsi" w:cstheme="minorHAnsi"/>
        </w:rPr>
      </w:pPr>
      <w:r w:rsidRPr="0072420B">
        <w:rPr>
          <w:rFonts w:asciiTheme="minorHAnsi" w:hAnsiTheme="minorHAnsi" w:cstheme="minorHAnsi"/>
        </w:rPr>
        <w:t>Take heed unto thyself and unto the doctrine.  4:16</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96"/>
        </w:numPr>
        <w:rPr>
          <w:rFonts w:asciiTheme="minorHAnsi" w:hAnsiTheme="minorHAnsi" w:cstheme="minorHAnsi"/>
        </w:rPr>
      </w:pPr>
      <w:r w:rsidRPr="0072420B">
        <w:rPr>
          <w:rFonts w:asciiTheme="minorHAnsi" w:hAnsiTheme="minorHAnsi" w:cstheme="minorHAnsi"/>
        </w:rPr>
        <w:t>Church Discipline  5:1 – 61</w:t>
      </w:r>
    </w:p>
    <w:p w:rsidR="00B01C05" w:rsidRPr="0072420B" w:rsidRDefault="00B01C05" w:rsidP="00B01C05">
      <w:pPr>
        <w:ind w:left="720"/>
        <w:rPr>
          <w:rFonts w:asciiTheme="minorHAnsi" w:hAnsiTheme="minorHAnsi" w:cstheme="minorHAnsi"/>
        </w:rPr>
      </w:pPr>
    </w:p>
    <w:p w:rsidR="00B01C05" w:rsidRDefault="00B01C05" w:rsidP="00403814">
      <w:pPr>
        <w:numPr>
          <w:ilvl w:val="0"/>
          <w:numId w:val="81"/>
        </w:numPr>
        <w:rPr>
          <w:rFonts w:asciiTheme="minorHAnsi" w:hAnsiTheme="minorHAnsi" w:cstheme="minorHAnsi"/>
        </w:rPr>
      </w:pPr>
      <w:r w:rsidRPr="0072420B">
        <w:rPr>
          <w:rFonts w:asciiTheme="minorHAnsi" w:hAnsiTheme="minorHAnsi" w:cstheme="minorHAnsi"/>
        </w:rPr>
        <w:t>Fourth charge  5:21</w:t>
      </w:r>
    </w:p>
    <w:p w:rsidR="00B01C05" w:rsidRPr="0054655A" w:rsidRDefault="00B01C05" w:rsidP="00B01C05">
      <w:pPr>
        <w:ind w:left="2166"/>
        <w:rPr>
          <w:rFonts w:asciiTheme="minorHAnsi" w:hAnsiTheme="minorHAnsi" w:cstheme="minorHAnsi"/>
        </w:rPr>
      </w:pPr>
      <w:r w:rsidRPr="0054655A">
        <w:rPr>
          <w:rFonts w:asciiTheme="minorHAnsi" w:hAnsiTheme="minorHAnsi" w:cstheme="minorHAnsi"/>
        </w:rPr>
        <w:t>“Observe these things without preferring one before another.”</w:t>
      </w:r>
    </w:p>
    <w:p w:rsidR="00B01C05" w:rsidRPr="0072420B" w:rsidRDefault="00B01C05" w:rsidP="00B01C05">
      <w:pPr>
        <w:rPr>
          <w:rFonts w:asciiTheme="minorHAnsi" w:hAnsiTheme="minorHAnsi" w:cstheme="minorHAnsi"/>
        </w:rPr>
      </w:pPr>
    </w:p>
    <w:p w:rsidR="00B01C05" w:rsidRDefault="00B01C05" w:rsidP="00403814">
      <w:pPr>
        <w:numPr>
          <w:ilvl w:val="0"/>
          <w:numId w:val="81"/>
        </w:numPr>
        <w:rPr>
          <w:rFonts w:asciiTheme="minorHAnsi" w:hAnsiTheme="minorHAnsi" w:cstheme="minorHAnsi"/>
        </w:rPr>
      </w:pPr>
      <w:r w:rsidRPr="0072420B">
        <w:rPr>
          <w:rFonts w:asciiTheme="minorHAnsi" w:hAnsiTheme="minorHAnsi" w:cstheme="minorHAnsi"/>
        </w:rPr>
        <w:t>Fifth charge  6:20</w:t>
      </w:r>
    </w:p>
    <w:p w:rsidR="00B01C05" w:rsidRPr="0072420B" w:rsidRDefault="00B01C05" w:rsidP="00B01C05">
      <w:pPr>
        <w:ind w:left="2166"/>
        <w:rPr>
          <w:rFonts w:asciiTheme="minorHAnsi" w:hAnsiTheme="minorHAnsi" w:cstheme="minorHAnsi"/>
        </w:rPr>
      </w:pPr>
      <w:r w:rsidRPr="0054655A">
        <w:rPr>
          <w:rFonts w:asciiTheme="minorHAnsi" w:hAnsiTheme="minorHAnsi" w:cstheme="minorHAnsi"/>
        </w:rPr>
        <w:t>“Keep that which is committed to thy trust.”</w:t>
      </w:r>
    </w:p>
    <w:p w:rsidR="00B01C05" w:rsidRPr="0072420B" w:rsidRDefault="00B01C05" w:rsidP="00B01C05">
      <w:pPr>
        <w:rPr>
          <w:rFonts w:asciiTheme="minorHAnsi" w:hAnsiTheme="minorHAnsi" w:cstheme="minorHAnsi"/>
        </w:rPr>
      </w:pPr>
    </w:p>
    <w:p w:rsidR="00B01C05" w:rsidRDefault="00B01C05" w:rsidP="00B01C05">
      <w:pPr>
        <w:rPr>
          <w:rFonts w:asciiTheme="minorHAnsi" w:hAnsiTheme="minorHAnsi" w:cstheme="minorHAnsi"/>
        </w:rPr>
      </w:pPr>
      <w:r>
        <w:rPr>
          <w:rFonts w:asciiTheme="minorHAnsi" w:hAnsiTheme="minorHAnsi" w:cstheme="minorHAnsi"/>
        </w:rPr>
        <w:br w:type="page"/>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lastRenderedPageBreak/>
        <w:t>Study Questions</w:t>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t>I Timothy</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What three things did Paul minister by the commandment of God? 1:1-2</w:t>
      </w:r>
    </w:p>
    <w:p w:rsidR="00B01C05" w:rsidRPr="0072420B" w:rsidRDefault="00B01C05" w:rsidP="00B01C05">
      <w:pPr>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In verse 1 we minister because He is our ______.  In verse 2 we are ministered unto because He is our _________.</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Will you pledge yourself, after prayerful consideration, to teach no other doctrine than what is in the Bible?  1:3; 3:6-9; 6:3-8.</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ind w:left="5040"/>
        <w:rPr>
          <w:rFonts w:asciiTheme="minorHAnsi" w:hAnsiTheme="minorHAnsi" w:cstheme="minorHAnsi"/>
        </w:rPr>
      </w:pPr>
      <w:r w:rsidRPr="0072420B">
        <w:rPr>
          <w:rFonts w:asciiTheme="minorHAnsi" w:hAnsiTheme="minorHAnsi" w:cstheme="minorHAnsi"/>
        </w:rPr>
        <w:t>__________________________</w:t>
      </w:r>
    </w:p>
    <w:p w:rsidR="00B01C05" w:rsidRPr="0072420B" w:rsidRDefault="00B01C05" w:rsidP="00B01C05">
      <w:pPr>
        <w:ind w:left="5040"/>
        <w:rPr>
          <w:rFonts w:asciiTheme="minorHAnsi" w:hAnsiTheme="minorHAnsi" w:cstheme="minorHAnsi"/>
        </w:rPr>
      </w:pPr>
      <w:r w:rsidRPr="0072420B">
        <w:rPr>
          <w:rFonts w:asciiTheme="minorHAnsi" w:hAnsiTheme="minorHAnsi" w:cstheme="minorHAnsi"/>
        </w:rPr>
        <w:t>Signature</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What is the end of the commandment?</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 xml:space="preserve">Give a good description of swerving </w:t>
      </w:r>
      <w:r w:rsidRPr="0072420B">
        <w:rPr>
          <w:rFonts w:asciiTheme="minorHAnsi" w:hAnsiTheme="minorHAnsi" w:cstheme="minorHAnsi"/>
          <w:u w:val="single"/>
        </w:rPr>
        <w:t>from</w:t>
      </w:r>
      <w:r w:rsidRPr="0072420B">
        <w:rPr>
          <w:rFonts w:asciiTheme="minorHAnsi" w:hAnsiTheme="minorHAnsi" w:cstheme="minorHAnsi"/>
        </w:rPr>
        <w:t xml:space="preserve"> good doctrine.</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t xml:space="preserve">Knowing </w:t>
      </w:r>
      <w:proofErr w:type="gramStart"/>
      <w:r w:rsidRPr="0072420B">
        <w:rPr>
          <w:rFonts w:asciiTheme="minorHAnsi" w:hAnsiTheme="minorHAnsi" w:cstheme="minorHAnsi"/>
        </w:rPr>
        <w:t>the  written</w:t>
      </w:r>
      <w:proofErr w:type="gramEnd"/>
      <w:r w:rsidRPr="0072420B">
        <w:rPr>
          <w:rFonts w:asciiTheme="minorHAnsi" w:hAnsiTheme="minorHAnsi" w:cstheme="minorHAnsi"/>
        </w:rPr>
        <w:t xml:space="preserve"> law in the Bible is for those who live contrary to sound doctrine, where is the law and commandment written for the righteous?</w:t>
      </w:r>
      <w:r w:rsidRPr="0072420B">
        <w:rPr>
          <w:rFonts w:asciiTheme="minorHAnsi" w:hAnsiTheme="minorHAnsi" w:cstheme="minorHAnsi"/>
        </w:rPr>
        <w:cr/>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Paul, as Saul, was before a blasphemer 1:13, ordained a teacher 2:7.  What was one of his lessons?  1:20</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How did Paul describe in 1:16 his salvation experience?</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What was committed to Paul’s trust?</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What is good and acceptable in the sight of God our Savior?  2:2</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Describe the two-fold universal call.  2:4</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lastRenderedPageBreak/>
        <w:t xml:space="preserve">Man has been given the responsibility to be in all __________ to that authority.  We must all remember our responsibility and be faithful stewards in accordance to the Word of God and remember when it does not seem too </w:t>
      </w:r>
    </w:p>
    <w:p w:rsidR="00B01C05" w:rsidRPr="0072420B" w:rsidRDefault="00B01C05" w:rsidP="00B01C05">
      <w:pPr>
        <w:ind w:firstLine="720"/>
        <w:rPr>
          <w:rFonts w:asciiTheme="minorHAnsi" w:hAnsiTheme="minorHAnsi" w:cstheme="minorHAnsi"/>
        </w:rPr>
      </w:pPr>
      <w:proofErr w:type="gramStart"/>
      <w:r w:rsidRPr="0072420B">
        <w:rPr>
          <w:rFonts w:asciiTheme="minorHAnsi" w:hAnsiTheme="minorHAnsi" w:cstheme="minorHAnsi"/>
        </w:rPr>
        <w:t>rewarding</w:t>
      </w:r>
      <w:proofErr w:type="gramEnd"/>
      <w:r w:rsidRPr="0072420B">
        <w:rPr>
          <w:rFonts w:asciiTheme="minorHAnsi" w:hAnsiTheme="minorHAnsi" w:cstheme="minorHAnsi"/>
        </w:rPr>
        <w:t xml:space="preserve"> here, the Lord is the </w:t>
      </w:r>
      <w:proofErr w:type="spellStart"/>
      <w:r w:rsidRPr="0072420B">
        <w:rPr>
          <w:rFonts w:asciiTheme="minorHAnsi" w:hAnsiTheme="minorHAnsi" w:cstheme="minorHAnsi"/>
        </w:rPr>
        <w:t>rewarder</w:t>
      </w:r>
      <w:proofErr w:type="spellEnd"/>
      <w:r w:rsidRPr="0072420B">
        <w:rPr>
          <w:rFonts w:asciiTheme="minorHAnsi" w:hAnsiTheme="minorHAnsi" w:cstheme="minorHAnsi"/>
        </w:rPr>
        <w:t xml:space="preserve"> of them that diligently seek Him.</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Do you personally have any desire at all to work in the Church where God put you?  How does a person perfect that desire and obtain that part in the ministry?  1:11-19; 2:1-2; 2:8-10; 3:1-13</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What does God use to show the world the truth? 3:15</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When the truth of godliness is a mystery to the professing believer the whole world is in trouble.  How does the Spirit describe this condition?  3:15-16</w:t>
      </w:r>
      <w:proofErr w:type="gramStart"/>
      <w:r w:rsidRPr="0072420B">
        <w:rPr>
          <w:rFonts w:asciiTheme="minorHAnsi" w:hAnsiTheme="minorHAnsi" w:cstheme="minorHAnsi"/>
        </w:rPr>
        <w:t>;  4:1</w:t>
      </w:r>
      <w:proofErr w:type="gramEnd"/>
      <w:r w:rsidRPr="0072420B">
        <w:rPr>
          <w:rFonts w:asciiTheme="minorHAnsi" w:hAnsiTheme="minorHAnsi" w:cstheme="minorHAnsi"/>
        </w:rPr>
        <w:t>-3  What can we do about it?  4:6-16</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How should we treat</w:t>
      </w:r>
      <w:proofErr w:type="gramStart"/>
      <w:r>
        <w:rPr>
          <w:rFonts w:asciiTheme="minorHAnsi" w:hAnsiTheme="minorHAnsi" w:cstheme="minorHAnsi"/>
        </w:rPr>
        <w:t>…</w:t>
      </w:r>
      <w:proofErr w:type="gramEnd"/>
    </w:p>
    <w:p w:rsidR="00B01C05" w:rsidRPr="0072420B" w:rsidRDefault="00B01C05" w:rsidP="00403814">
      <w:pPr>
        <w:numPr>
          <w:ilvl w:val="0"/>
          <w:numId w:val="83"/>
        </w:numPr>
        <w:rPr>
          <w:rFonts w:asciiTheme="minorHAnsi" w:hAnsiTheme="minorHAnsi" w:cstheme="minorHAnsi"/>
        </w:rPr>
      </w:pPr>
      <w:r w:rsidRPr="0072420B">
        <w:rPr>
          <w:rFonts w:asciiTheme="minorHAnsi" w:hAnsiTheme="minorHAnsi" w:cstheme="minorHAnsi"/>
        </w:rPr>
        <w:t>An elder  5:1, 7-8, 17-21</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3"/>
        </w:numPr>
        <w:rPr>
          <w:rFonts w:asciiTheme="minorHAnsi" w:hAnsiTheme="minorHAnsi" w:cstheme="minorHAnsi"/>
        </w:rPr>
      </w:pPr>
      <w:r w:rsidRPr="0072420B">
        <w:rPr>
          <w:rFonts w:asciiTheme="minorHAnsi" w:hAnsiTheme="minorHAnsi" w:cstheme="minorHAnsi"/>
        </w:rPr>
        <w:t>An elder women 5:2-7, 16, 21</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3"/>
        </w:numPr>
        <w:rPr>
          <w:rFonts w:asciiTheme="minorHAnsi" w:hAnsiTheme="minorHAnsi" w:cstheme="minorHAnsi"/>
        </w:rPr>
      </w:pPr>
      <w:r w:rsidRPr="0072420B">
        <w:rPr>
          <w:rFonts w:asciiTheme="minorHAnsi" w:hAnsiTheme="minorHAnsi" w:cstheme="minorHAnsi"/>
        </w:rPr>
        <w:t>The young men 5:1,7,20-21</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3"/>
        </w:numPr>
        <w:rPr>
          <w:rFonts w:asciiTheme="minorHAnsi" w:hAnsiTheme="minorHAnsi" w:cstheme="minorHAnsi"/>
        </w:rPr>
      </w:pPr>
      <w:r w:rsidRPr="0072420B">
        <w:rPr>
          <w:rFonts w:asciiTheme="minorHAnsi" w:hAnsiTheme="minorHAnsi" w:cstheme="minorHAnsi"/>
        </w:rPr>
        <w:t>The young women 5:2,7 20-21</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3"/>
        </w:numPr>
        <w:rPr>
          <w:rFonts w:asciiTheme="minorHAnsi" w:hAnsiTheme="minorHAnsi" w:cstheme="minorHAnsi"/>
        </w:rPr>
      </w:pPr>
      <w:r w:rsidRPr="0072420B">
        <w:rPr>
          <w:rFonts w:asciiTheme="minorHAnsi" w:hAnsiTheme="minorHAnsi" w:cstheme="minorHAnsi"/>
        </w:rPr>
        <w:t>Widows 5:3-7, 9-16, 2-,21</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3"/>
        </w:numPr>
        <w:rPr>
          <w:rFonts w:asciiTheme="minorHAnsi" w:hAnsiTheme="minorHAnsi" w:cstheme="minorHAnsi"/>
        </w:rPr>
      </w:pPr>
      <w:r w:rsidRPr="0072420B">
        <w:rPr>
          <w:rFonts w:asciiTheme="minorHAnsi" w:hAnsiTheme="minorHAnsi" w:cstheme="minorHAnsi"/>
        </w:rPr>
        <w:t>Any one of these that practice sin 5:20</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3"/>
        </w:numPr>
        <w:rPr>
          <w:rFonts w:asciiTheme="minorHAnsi" w:hAnsiTheme="minorHAnsi" w:cstheme="minorHAnsi"/>
        </w:rPr>
      </w:pPr>
      <w:r w:rsidRPr="0072420B">
        <w:rPr>
          <w:rFonts w:asciiTheme="minorHAnsi" w:hAnsiTheme="minorHAnsi" w:cstheme="minorHAnsi"/>
        </w:rPr>
        <w:t>Those we work for 6:1,2</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3"/>
        </w:numPr>
        <w:rPr>
          <w:rFonts w:asciiTheme="minorHAnsi" w:hAnsiTheme="minorHAnsi" w:cstheme="minorHAnsi"/>
        </w:rPr>
      </w:pPr>
      <w:r w:rsidRPr="0072420B">
        <w:rPr>
          <w:rFonts w:asciiTheme="minorHAnsi" w:hAnsiTheme="minorHAnsi" w:cstheme="minorHAnsi"/>
        </w:rPr>
        <w:t>Money 6:6-11, 17-19</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Give an account of what has been given to your trust.  1:11; 6:20,21</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82"/>
        </w:numPr>
        <w:rPr>
          <w:rFonts w:asciiTheme="minorHAnsi" w:hAnsiTheme="minorHAnsi" w:cstheme="minorHAnsi"/>
        </w:rPr>
      </w:pPr>
      <w:r w:rsidRPr="0072420B">
        <w:rPr>
          <w:rFonts w:asciiTheme="minorHAnsi" w:hAnsiTheme="minorHAnsi" w:cstheme="minorHAnsi"/>
        </w:rPr>
        <w:t>Compare 1:6, 6:10</w:t>
      </w:r>
      <w:proofErr w:type="gramStart"/>
      <w:r w:rsidRPr="0072420B">
        <w:rPr>
          <w:rFonts w:asciiTheme="minorHAnsi" w:hAnsiTheme="minorHAnsi" w:cstheme="minorHAnsi"/>
        </w:rPr>
        <w:t>,21</w:t>
      </w:r>
      <w:proofErr w:type="gramEnd"/>
      <w:r w:rsidRPr="0072420B">
        <w:rPr>
          <w:rFonts w:asciiTheme="minorHAnsi" w:hAnsiTheme="minorHAnsi" w:cstheme="minorHAnsi"/>
        </w:rPr>
        <w:t xml:space="preserve"> with 1:19 concerning erring and putting away.</w:t>
      </w:r>
    </w:p>
    <w:p w:rsidR="00B01C05" w:rsidRPr="0072420B" w:rsidRDefault="00B01C05" w:rsidP="00B01C05">
      <w:pPr>
        <w:jc w:val="center"/>
        <w:rPr>
          <w:rFonts w:asciiTheme="minorHAnsi" w:hAnsiTheme="minorHAnsi" w:cstheme="minorHAnsi"/>
        </w:rPr>
      </w:pP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t>Quiz</w:t>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t>I Timothy</w:t>
      </w:r>
    </w:p>
    <w:p w:rsidR="00B01C05" w:rsidRPr="0072420B" w:rsidRDefault="00B01C05" w:rsidP="00B01C05">
      <w:pPr>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What three things did Paul minister by the commandment of God? 1:1-2</w:t>
      </w:r>
    </w:p>
    <w:p w:rsidR="00B01C05" w:rsidRPr="0072420B" w:rsidRDefault="00B01C05" w:rsidP="00B01C05">
      <w:pPr>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In verse 1 we minister because He is our ______.  In verse 2 we are ministered unto because He is our _________.</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What is the end of the commandment?</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 xml:space="preserve">Give a good description of swerving </w:t>
      </w:r>
      <w:r w:rsidRPr="0072420B">
        <w:rPr>
          <w:rFonts w:asciiTheme="minorHAnsi" w:hAnsiTheme="minorHAnsi" w:cstheme="minorHAnsi"/>
          <w:u w:val="single"/>
        </w:rPr>
        <w:t>from</w:t>
      </w:r>
      <w:r w:rsidRPr="0072420B">
        <w:rPr>
          <w:rFonts w:asciiTheme="minorHAnsi" w:hAnsiTheme="minorHAnsi" w:cstheme="minorHAnsi"/>
        </w:rPr>
        <w:t xml:space="preserve"> good doctrine.</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How did Paul describe in 1:16 his salvation experience?</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What was committed to Paul’s trust?</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What is good and acceptable in the sight of God our Savior?  2:2</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Describe the two-fold universal call.  2:4</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What does God use to show the world the truth? 3:15</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ind w:left="726"/>
        <w:rPr>
          <w:rFonts w:asciiTheme="minorHAnsi" w:hAnsiTheme="minorHAnsi" w:cstheme="minorHAnsi"/>
        </w:rPr>
      </w:pPr>
    </w:p>
    <w:p w:rsidR="00B01C05" w:rsidRPr="0072420B" w:rsidRDefault="00B01C05" w:rsidP="00403814">
      <w:pPr>
        <w:numPr>
          <w:ilvl w:val="0"/>
          <w:numId w:val="97"/>
        </w:numPr>
        <w:rPr>
          <w:rFonts w:asciiTheme="minorHAnsi" w:hAnsiTheme="minorHAnsi" w:cstheme="minorHAnsi"/>
        </w:rPr>
      </w:pPr>
      <w:r w:rsidRPr="0072420B">
        <w:rPr>
          <w:rFonts w:asciiTheme="minorHAnsi" w:hAnsiTheme="minorHAnsi" w:cstheme="minorHAnsi"/>
        </w:rPr>
        <w:t>How should we treat an elder women 5:2-7, 16, 21</w:t>
      </w: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t>BONUS: How should we treat those we work for 6:1</w:t>
      </w:r>
      <w:proofErr w:type="gramStart"/>
      <w:r w:rsidRPr="0072420B">
        <w:rPr>
          <w:rFonts w:asciiTheme="minorHAnsi" w:hAnsiTheme="minorHAnsi" w:cstheme="minorHAnsi"/>
        </w:rPr>
        <w:t>,2</w:t>
      </w:r>
      <w:proofErr w:type="gramEnd"/>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pStyle w:val="Heading1"/>
        <w:rPr>
          <w:rFonts w:asciiTheme="minorHAnsi" w:hAnsiTheme="minorHAnsi" w:cstheme="minorHAnsi"/>
          <w:sz w:val="24"/>
          <w:szCs w:val="24"/>
        </w:rPr>
      </w:pPr>
      <w:bookmarkStart w:id="12" w:name="_Toc274655725"/>
      <w:r w:rsidRPr="0072420B">
        <w:rPr>
          <w:rFonts w:asciiTheme="minorHAnsi" w:hAnsiTheme="minorHAnsi" w:cstheme="minorHAnsi"/>
          <w:sz w:val="24"/>
          <w:szCs w:val="24"/>
        </w:rPr>
        <w:t>II Timothy</w:t>
      </w:r>
      <w:bookmarkEnd w:id="12"/>
    </w:p>
    <w:p w:rsidR="00B01C05" w:rsidRPr="0072420B" w:rsidRDefault="00B01C05" w:rsidP="00B01C05">
      <w:pPr>
        <w:pStyle w:val="Heading1"/>
        <w:rPr>
          <w:rFonts w:asciiTheme="minorHAnsi" w:hAnsiTheme="minorHAnsi" w:cstheme="minorHAnsi"/>
          <w:sz w:val="24"/>
          <w:szCs w:val="24"/>
        </w:rPr>
      </w:pPr>
      <w:r>
        <w:rPr>
          <w:rFonts w:asciiTheme="minorHAnsi" w:hAnsiTheme="minorHAnsi" w:cstheme="minorHAnsi"/>
          <w:noProof/>
          <w:sz w:val="24"/>
          <w:szCs w:val="24"/>
        </w:rPr>
        <w:lastRenderedPageBreak/>
        <mc:AlternateContent>
          <mc:Choice Requires="wpg">
            <w:drawing>
              <wp:anchor distT="0" distB="0" distL="114300" distR="114300" simplePos="0" relativeHeight="251721728" behindDoc="0" locked="0" layoutInCell="1" allowOverlap="1">
                <wp:simplePos x="0" y="0"/>
                <wp:positionH relativeFrom="column">
                  <wp:posOffset>1880870</wp:posOffset>
                </wp:positionH>
                <wp:positionV relativeFrom="paragraph">
                  <wp:posOffset>126365</wp:posOffset>
                </wp:positionV>
                <wp:extent cx="1724025" cy="1256030"/>
                <wp:effectExtent l="13970" t="8255" r="5080" b="12065"/>
                <wp:wrapNone/>
                <wp:docPr id="619"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256030"/>
                          <a:chOff x="4980" y="2133"/>
                          <a:chExt cx="2715" cy="1755"/>
                        </a:xfrm>
                      </wpg:grpSpPr>
                      <wps:wsp>
                        <wps:cNvPr id="620" name="AutoShape 115"/>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 Timothy</w:t>
                              </w:r>
                            </w:p>
                          </w:txbxContent>
                        </wps:txbx>
                        <wps:bodyPr rot="0" vert="vert270" wrap="square" lIns="0" tIns="0" rIns="0" bIns="0" anchor="ctr" anchorCtr="0" upright="1">
                          <a:noAutofit/>
                        </wps:bodyPr>
                      </wps:wsp>
                      <wps:wsp>
                        <wps:cNvPr id="621" name="AutoShape 116"/>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II Timothy</w:t>
                              </w:r>
                            </w:p>
                          </w:txbxContent>
                        </wps:txbx>
                        <wps:bodyPr rot="0" vert="vert270" wrap="square" lIns="0" tIns="0" rIns="0" bIns="0" anchor="ctr" anchorCtr="0" upright="1">
                          <a:noAutofit/>
                        </wps:bodyPr>
                      </wps:wsp>
                      <wps:wsp>
                        <wps:cNvPr id="622" name="AutoShape 117"/>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Titus</w:t>
                              </w:r>
                            </w:p>
                          </w:txbxContent>
                        </wps:txbx>
                        <wps:bodyPr rot="0" vert="vert270" wrap="square" lIns="0" tIns="0" rIns="0" bIns="0" anchor="ctr" anchorCtr="0" upright="1">
                          <a:noAutofit/>
                        </wps:bodyPr>
                      </wps:wsp>
                      <wps:wsp>
                        <wps:cNvPr id="623" name="AutoShape 118"/>
                        <wps:cNvSpPr>
                          <a:spLocks noChangeArrowheads="1"/>
                        </wps:cNvSpPr>
                        <wps:spPr bwMode="auto">
                          <a:xfrm>
                            <a:off x="4980" y="2133"/>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wps:txbx>
                        <wps:bodyPr rot="0" vert="vert270" wrap="square" lIns="0" tIns="0" rIns="0" bIns="0" anchor="ctr" anchorCtr="0" upright="1">
                          <a:noAutofit/>
                        </wps:bodyPr>
                      </wps:wsp>
                      <wps:wsp>
                        <wps:cNvPr id="624" name="AutoShape 119"/>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Thessalonians</w:t>
                              </w:r>
                            </w:p>
                          </w:txbxContent>
                        </wps:txbx>
                        <wps:bodyPr rot="0" vert="vert270" wrap="square" lIns="0" tIns="0" rIns="0" bIns="0" anchor="ctr" anchorCtr="0" upright="1">
                          <a:noAutofit/>
                        </wps:bodyPr>
                      </wps:wsp>
                      <wps:wsp>
                        <wps:cNvPr id="625" name="AutoShape 120"/>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Philemon</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19" o:spid="_x0000_s1125" style="position:absolute;left:0;text-align:left;margin-left:148.1pt;margin-top:9.95pt;width:135.75pt;height:98.9pt;z-index:251721728"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">
                <v:shape id="AutoShape 115" o:spid="_x0000_s1126"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x7B8EA&#10;AADcAAAADwAAAGRycy9kb3ducmV2LnhtbERPz2vCMBS+D/wfwht4m+kK1tEZRYUV2a2dhx0fzbMt&#10;Ni8lydr635vDwOPH93u7n00vRnK+s6zgfZWAIK6t7rhRcPn5evsA4QOyxt4yKbiTh/1u8bLFXNuJ&#10;Sxqr0IgYwj5HBW0IQy6lr1sy6Fd2II7c1TqDIULXSO1wiuGml2mSZNJgx7GhxYFOLdW36s8oWG98&#10;fanK47pLJ1fcmt9Uf58KpZav8+ETRKA5PMX/7rNWkKVxfjwTj4D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cewfBAAAA3AAAAA8AAAAAAAAAAAAAAAAAmAIAAGRycy9kb3du&#10;cmV2LnhtbFBLBQYAAAAABAAEAPUAAACGAw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 Timothy</w:t>
                        </w:r>
                      </w:p>
                    </w:txbxContent>
                  </v:textbox>
                </v:shape>
                <v:shape id="AutoShape 116" o:spid="_x0000_s1127"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enMMA&#10;AADcAAAADwAAAGRycy9kb3ducmV2LnhtbESPT4vCMBTE78J+h/AW9qapBf/QNYorrIg3aw97fDTP&#10;tti8lCRr67c3guBxmJnfMKvNYFpxI+cbywqmkwQEcWl1w5WC4vw7XoLwAVlja5kU3MnDZv0xWmGm&#10;bc8nuuWhEhHCPkMFdQhdJqUvazLoJ7Yjjt7FOoMhSldJ7bCPcNPKNEnm0mDDcaHGjnY1ldf83yiY&#10;LXxZ5KefWZP2bn+t/lJ93O2V+voctt8gAg3hHX61D1rBPJ3C80w8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DenMMAAADcAAAADwAAAAAAAAAAAAAAAACYAgAAZHJzL2Rv&#10;d25yZXYueG1sUEsFBgAAAAAEAAQA9QAAAIgDAAAAAA==&#10;">
                  <v:textbox style="layout-flow:vertical;mso-layout-flow-alt:bottom-to-top" inset="0,0,0,0">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II Timothy</w:t>
                        </w:r>
                      </w:p>
                    </w:txbxContent>
                  </v:textbox>
                </v:shape>
                <v:shape id="AutoShape 117" o:spid="_x0000_s1128"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A68MA&#10;AADcAAAADwAAAGRycy9kb3ducmV2LnhtbESPQWvCQBSE70L/w/IKvemmC1pJXaUKFfFmzMHjI/ua&#10;BLNvw+5q0n/fFYQeh5n5hlltRtuJO/nQOtbwPstAEFfOtFxrKM/f0yWIEJENdo5Jwy8F2KxfJivM&#10;jRv4RPci1iJBOOSooYmxz6UMVUMWw8z1xMn7cd5iTNLX0ngcEtx2UmXZQlpsOS002NOuoepa3KyG&#10;+UeoyuK0nbdq8PtrfVHmuNtr/fY6fn2CiDTG//CzfTAaFkrB40w6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JA68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Titus</w:t>
                        </w:r>
                      </w:p>
                    </w:txbxContent>
                  </v:textbox>
                </v:shape>
                <v:shape id="AutoShape 118" o:spid="_x0000_s1129"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r+jcUA&#10;AADcAAAADwAAAGRycy9kb3ducmV2LnhtbESPQWvCQBSE7wX/w/KE3nSjFmlTN0FKKyIU0fbQ40v2&#10;mQ1m34bsatJ/7xaEHoeZ+YZZ5YNtxJU6XztWMJsmIIhLp2uuFHx/fUyeQfiArLFxTAp+yUOejR5W&#10;mGrX84Gux1CJCGGfogITQptK6UtDFv3UtcTRO7nOYoiyq6TusI9w28h5kiylxZrjgsGW3gyV5+PF&#10;Kig2T61tfvZmsStC0W/ePzE5vCj1OB7WryACDeE/fG9vtYLlfAF/Z+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v6NxQAAANwAAAAPAAAAAAAAAAAAAAAAAJgCAABkcnMv&#10;ZG93bnJldi54bWxQSwUGAAAAAAQABAD1AAAAigMAAAAA&#10;" fillcolor="#f2f2f2 [3052]">
                  <v:textbox style="layout-flow:vertical;mso-layout-flow-alt:bottom-to-top" inset="0,0,0,0">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v:textbox>
                </v:shape>
                <v:shape id="AutoShape 119" o:spid="_x0000_s1130"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Ue8UA&#10;AADcAAAADwAAAGRycy9kb3ducmV2LnhtbESPQWvCQBSE74X+h+UVvOmmqUibukrRBqUgmFjo9ZF9&#10;JqHZt2F31fjv3YLQ4zAz3zDz5WA6cSbnW8sKnicJCOLK6pZrBd+HfPwKwgdkjZ1lUnAlD8vF48Mc&#10;M20vXNC5DLWIEPYZKmhC6DMpfdWQQT+xPXH0jtYZDFG6WmqHlwg3nUyTZCYNthwXGuxp1VD1W56M&#10;gny9/6qO5aEoNm+f235wwf687JQaPQ0f7yACDeE/fG9vtYJZOoW/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BR7xQAAANwAAAAPAAAAAAAAAAAAAAAAAJgCAABkcnMv&#10;ZG93bnJldi54bWxQSwUGAAAAAAQABAD1AAAAigMAAAAA&#10;" fillcolor="white [3212]">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Thessalonians</w:t>
                        </w:r>
                      </w:p>
                    </w:txbxContent>
                  </v:textbox>
                </v:shape>
                <v:shape id="AutoShape 120" o:spid="_x0000_s1131"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vYn8MA&#10;AADcAAAADwAAAGRycy9kb3ducmV2LnhtbESPQYvCMBSE7wv+h/AEb2tqoSrVKCooy96sHjw+mmdb&#10;bF5KEm33328WFjwOM/MNs94OphUvcr6xrGA2TUAQl1Y3XCm4Xo6fSxA+IGtsLZOCH/Kw3Yw+1phr&#10;2/OZXkWoRISwz1FBHUKXS+nLmgz6qe2Io3e3zmCI0lVSO+wj3LQyTZK5NNhwXKixo0NN5aN4GgXZ&#10;wpfX4rzPmrR3p0d1S/X34aTUZDzsViACDeEd/m9/aQXzNIO/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vYn8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Philemon</w:t>
                        </w:r>
                      </w:p>
                    </w:txbxContent>
                  </v:textbox>
                </v:shape>
              </v:group>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2752" behindDoc="1" locked="0" layoutInCell="1" allowOverlap="1">
                <wp:simplePos x="0" y="0"/>
                <wp:positionH relativeFrom="column">
                  <wp:posOffset>-47625</wp:posOffset>
                </wp:positionH>
                <wp:positionV relativeFrom="paragraph">
                  <wp:posOffset>194310</wp:posOffset>
                </wp:positionV>
                <wp:extent cx="1143000" cy="374650"/>
                <wp:effectExtent l="9525" t="11430" r="9525" b="13970"/>
                <wp:wrapNone/>
                <wp:docPr id="618" name="Bev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18" o:spid="_x0000_s1132" type="#_x0000_t84" style="position:absolute;margin-left:-3.75pt;margin-top:15.3pt;width:90pt;height:29.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" fillcolor="#eeece1 [3214]">
                <v:textbox inset="0,0,0,0">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Paul, 1:1</w:t>
      </w: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3776" behindDoc="1" locked="0" layoutInCell="1" allowOverlap="1">
                <wp:simplePos x="0" y="0"/>
                <wp:positionH relativeFrom="column">
                  <wp:posOffset>-133350</wp:posOffset>
                </wp:positionH>
                <wp:positionV relativeFrom="paragraph">
                  <wp:posOffset>123825</wp:posOffset>
                </wp:positionV>
                <wp:extent cx="2171700" cy="374650"/>
                <wp:effectExtent l="9525" t="9525" r="9525" b="6350"/>
                <wp:wrapNone/>
                <wp:docPr id="617" name="Bevel 6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17" o:spid="_x0000_s1133" type="#_x0000_t84" style="position:absolute;left:0;text-align:left;margin-left:-10.5pt;margin-top:9.75pt;width:171pt;height:29.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" fillcolor="#eeece1 [3214]">
                <v:textbox inset="0,0,0,0">
                  <w:txbxContent>
                    <w:p w:rsidR="00C73A71" w:rsidRPr="0066391C" w:rsidRDefault="00C73A71" w:rsidP="00B01C05">
                      <w:pPr>
                        <w:jc w:val="center"/>
                        <w:rPr>
                          <w:sz w:val="32"/>
                          <w:szCs w:val="32"/>
                        </w:rPr>
                      </w:pPr>
                      <w:r>
                        <w:rPr>
                          <w:sz w:val="32"/>
                        </w:rPr>
                        <w:t>The Purpose of Writing</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 xml:space="preserve">To encourage Timothy to give </w:t>
      </w:r>
      <w:r w:rsidRPr="0072420B">
        <w:rPr>
          <w:rFonts w:asciiTheme="minorHAnsi" w:hAnsiTheme="minorHAnsi" w:cstheme="minorHAnsi"/>
          <w:u w:val="single"/>
        </w:rPr>
        <w:t>strong Christian leadership</w:t>
      </w:r>
      <w:r w:rsidRPr="0072420B">
        <w:rPr>
          <w:rFonts w:asciiTheme="minorHAnsi" w:hAnsiTheme="minorHAnsi" w:cstheme="minorHAnsi"/>
        </w:rPr>
        <w:t>.  II Tim 1:6-7; 2:1; 3:10-17; 4:1-5</w:t>
      </w: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He had already been instructed to guard what was entrusted to him.</w:t>
      </w:r>
    </w:p>
    <w:p w:rsidR="00B01C05" w:rsidRPr="0072420B" w:rsidRDefault="00B01C05" w:rsidP="00B01C05">
      <w:pPr>
        <w:pStyle w:val="ListParagraph"/>
        <w:rPr>
          <w:rFonts w:asciiTheme="minorHAnsi" w:hAnsiTheme="minorHAnsi" w:cstheme="minorHAnsi"/>
        </w:rPr>
      </w:pPr>
      <w:r w:rsidRPr="0072420B">
        <w:rPr>
          <w:rFonts w:asciiTheme="minorHAnsi" w:hAnsiTheme="minorHAnsi" w:cstheme="minorHAnsi"/>
        </w:rPr>
        <w:t>I Tim. 4:11-16; 6:20</w:t>
      </w: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Watch your life and watch your doctrine.  I Tim. 4:16</w:t>
      </w: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Wage a spiritual warfare against the powers of evil through the power of the Holy Ghost.  1:7</w:t>
      </w:r>
    </w:p>
    <w:p w:rsidR="00B01C05" w:rsidRPr="0072420B" w:rsidRDefault="00B01C05" w:rsidP="00B01C05">
      <w:pPr>
        <w:ind w:left="360"/>
        <w:rPr>
          <w:rFonts w:asciiTheme="minorHAnsi" w:hAnsiTheme="minorHAnsi" w:cstheme="minorHAnsi"/>
        </w:rPr>
      </w:pPr>
    </w:p>
    <w:p w:rsidR="00B01C05" w:rsidRPr="0072420B" w:rsidRDefault="00B01C05" w:rsidP="00B01C05">
      <w:pPr>
        <w:ind w:left="36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4800" behindDoc="1" locked="0" layoutInCell="1" allowOverlap="1">
                <wp:simplePos x="0" y="0"/>
                <wp:positionH relativeFrom="column">
                  <wp:posOffset>-114300</wp:posOffset>
                </wp:positionH>
                <wp:positionV relativeFrom="paragraph">
                  <wp:posOffset>95885</wp:posOffset>
                </wp:positionV>
                <wp:extent cx="1143000" cy="375285"/>
                <wp:effectExtent l="9525" t="8255" r="9525" b="6985"/>
                <wp:wrapNone/>
                <wp:docPr id="616" name="Bevel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16" o:spid="_x0000_s1134" type="#_x0000_t84" style="position:absolute;left:0;text-align:left;margin-left:-9pt;margin-top:7.55pt;width:90pt;height:29.5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" fillcolor="#eeece1 [3214]">
                <v:textbox inset="0,0,0,0">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Loyalty to the Lord and truth in view of persecution and apostasy.</w:t>
      </w:r>
    </w:p>
    <w:p w:rsidR="00B01C05" w:rsidRPr="0072420B" w:rsidRDefault="00B01C05" w:rsidP="00B01C05">
      <w:pPr>
        <w:pStyle w:val="ListParagraph"/>
        <w:rPr>
          <w:rFonts w:asciiTheme="minorHAnsi" w:hAnsiTheme="minorHAnsi" w:cstheme="minorHAnsi"/>
        </w:rPr>
      </w:pPr>
      <w:r w:rsidRPr="0072420B">
        <w:rPr>
          <w:rFonts w:asciiTheme="minorHAnsi" w:hAnsiTheme="minorHAnsi" w:cstheme="minorHAnsi"/>
        </w:rPr>
        <w:t>1:8, 12, 16; 2:15</w:t>
      </w:r>
    </w:p>
    <w:p w:rsidR="00B01C05" w:rsidRPr="0072420B" w:rsidRDefault="00B01C05" w:rsidP="00B01C05">
      <w:pPr>
        <w:pStyle w:val="ListParagraph"/>
        <w:ind w:left="0"/>
        <w:jc w:val="center"/>
        <w:rPr>
          <w:rFonts w:asciiTheme="minorHAnsi" w:hAnsiTheme="minorHAnsi" w:cstheme="minorHAnsi"/>
        </w:rPr>
      </w:pPr>
    </w:p>
    <w:p w:rsidR="00B01C05" w:rsidRPr="0072420B" w:rsidRDefault="00B01C05" w:rsidP="00B01C05">
      <w:pPr>
        <w:pStyle w:val="ListParagraph"/>
        <w:ind w:left="0"/>
        <w:jc w:val="center"/>
        <w:rPr>
          <w:rFonts w:asciiTheme="minorHAnsi" w:hAnsiTheme="minorHAnsi" w:cstheme="minorHAnsi"/>
        </w:rPr>
      </w:pPr>
    </w:p>
    <w:p w:rsidR="00B01C05" w:rsidRPr="0072420B" w:rsidRDefault="00B01C05" w:rsidP="00B01C05">
      <w:pPr>
        <w:pStyle w:val="NoSpacing"/>
        <w:rPr>
          <w:rFonts w:asciiTheme="minorHAnsi" w:hAnsiTheme="minorHAnsi" w:cstheme="minorHAnsi"/>
          <w:color w:val="FF0000"/>
        </w:rPr>
      </w:pPr>
    </w:p>
    <w:p w:rsidR="00B01C05" w:rsidRPr="0072420B" w:rsidRDefault="00B01C05" w:rsidP="00B01C05">
      <w:pPr>
        <w:pStyle w:val="NoSpacing"/>
        <w:ind w:left="360"/>
        <w:jc w:val="center"/>
        <w:rPr>
          <w:rFonts w:asciiTheme="minorHAnsi" w:hAnsiTheme="minorHAnsi" w:cstheme="minorHAnsi"/>
          <w:b/>
          <w:color w:val="FF0000"/>
        </w:rPr>
      </w:pPr>
      <w:r w:rsidRPr="0072420B">
        <w:rPr>
          <w:rFonts w:asciiTheme="minorHAnsi" w:hAnsiTheme="minorHAnsi" w:cstheme="minorHAnsi"/>
          <w:b/>
          <w:color w:val="FF0000"/>
        </w:rPr>
        <w:t>Introduction</w:t>
      </w:r>
      <w:r w:rsidRPr="0072420B">
        <w:rPr>
          <w:rFonts w:asciiTheme="minorHAnsi" w:hAnsiTheme="minorHAnsi" w:cstheme="minorHAnsi"/>
          <w:color w:val="FF0000"/>
        </w:rPr>
        <w:t xml:space="preserve"> (The Amplified Bible)</w:t>
      </w:r>
      <w:r w:rsidRPr="0072420B">
        <w:rPr>
          <w:rFonts w:asciiTheme="minorHAnsi" w:hAnsiTheme="minorHAnsi" w:cstheme="minorHAnsi"/>
          <w:b/>
          <w:color w:val="FF0000"/>
        </w:rPr>
        <w:t>:</w:t>
      </w:r>
    </w:p>
    <w:p w:rsidR="00B01C05" w:rsidRPr="0072420B" w:rsidRDefault="00B01C05" w:rsidP="00B01C05">
      <w:pPr>
        <w:pStyle w:val="NoSpacing"/>
        <w:ind w:left="360"/>
        <w:rPr>
          <w:rFonts w:asciiTheme="minorHAnsi" w:hAnsiTheme="minorHAnsi" w:cstheme="minorHAnsi"/>
          <w:color w:val="FF0000"/>
        </w:rPr>
      </w:pPr>
      <w:r w:rsidRPr="0072420B">
        <w:rPr>
          <w:rFonts w:asciiTheme="minorHAnsi" w:hAnsiTheme="minorHAnsi" w:cstheme="minorHAnsi"/>
          <w:color w:val="FF0000"/>
        </w:rPr>
        <w:t xml:space="preserve">Paul again was imprisoned in Rome (A.D. 66-67) under Nero at the times he wrote this letter.  After writing his first letter to Timothy, possibly from Macedonia, it seems probably that Paul was arrested either in Troas or </w:t>
      </w:r>
      <w:proofErr w:type="spellStart"/>
      <w:r w:rsidRPr="0072420B">
        <w:rPr>
          <w:rFonts w:asciiTheme="minorHAnsi" w:hAnsiTheme="minorHAnsi" w:cstheme="minorHAnsi"/>
          <w:color w:val="FF0000"/>
        </w:rPr>
        <w:t>Nicopolis</w:t>
      </w:r>
      <w:proofErr w:type="spellEnd"/>
      <w:r w:rsidRPr="0072420B">
        <w:rPr>
          <w:rFonts w:asciiTheme="minorHAnsi" w:hAnsiTheme="minorHAnsi" w:cstheme="minorHAnsi"/>
          <w:color w:val="FF0000"/>
        </w:rPr>
        <w:t xml:space="preserve"> (Tit. 3:12) and returned to prison in Rome.</w:t>
      </w:r>
    </w:p>
    <w:p w:rsidR="00B01C05" w:rsidRPr="0072420B" w:rsidRDefault="00B01C05" w:rsidP="00B01C05">
      <w:pPr>
        <w:pStyle w:val="NoSpacing"/>
        <w:ind w:left="360"/>
        <w:rPr>
          <w:rFonts w:asciiTheme="minorHAnsi" w:hAnsiTheme="minorHAnsi" w:cstheme="minorHAnsi"/>
          <w:color w:val="FF0000"/>
        </w:rPr>
      </w:pPr>
      <w:r w:rsidRPr="0072420B">
        <w:rPr>
          <w:rFonts w:asciiTheme="minorHAnsi" w:hAnsiTheme="minorHAnsi" w:cstheme="minorHAnsi"/>
          <w:color w:val="FF0000"/>
        </w:rPr>
        <w:t xml:space="preserve">    In this letter Paul seems to sense that his opportunities for preaching the gospel are about to be terminated (4:6-8).  He is lonely, and he wanted very much for Timothy to join him (4:9, 21).  He tries to encourage and strengthen Timothy for the great task committed to him.  Paul longs to see Timothy again, asking him to bring the books and parchments he had left in Troas.  Paul also warns Timothy against men who have harmed him in his ministry.  Charging Timothy to maintain sound doctrine, Paul expresses his personal confidence and faith in Christ.</w:t>
      </w:r>
    </w:p>
    <w:p w:rsidR="00B01C05" w:rsidRPr="0072420B" w:rsidRDefault="00B01C05" w:rsidP="00B01C05">
      <w:pPr>
        <w:pStyle w:val="ListParagraph"/>
        <w:ind w:left="0"/>
        <w:jc w:val="center"/>
        <w:rPr>
          <w:rFonts w:asciiTheme="minorHAnsi" w:hAnsiTheme="minorHAnsi" w:cstheme="minorHAnsi"/>
        </w:rPr>
      </w:pPr>
    </w:p>
    <w:p w:rsidR="00B01C05" w:rsidRPr="0072420B" w:rsidRDefault="00B01C05" w:rsidP="00B01C05">
      <w:pPr>
        <w:pStyle w:val="ListParagraph"/>
        <w:ind w:left="0"/>
        <w:jc w:val="cente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5824" behindDoc="1" locked="0" layoutInCell="1" allowOverlap="1">
                <wp:simplePos x="0" y="0"/>
                <wp:positionH relativeFrom="column">
                  <wp:posOffset>-114300</wp:posOffset>
                </wp:positionH>
                <wp:positionV relativeFrom="paragraph">
                  <wp:posOffset>111760</wp:posOffset>
                </wp:positionV>
                <wp:extent cx="1219200" cy="374650"/>
                <wp:effectExtent l="9525" t="5715" r="9525" b="10160"/>
                <wp:wrapNone/>
                <wp:docPr id="615" name="Bevel 6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15" o:spid="_x0000_s1135" type="#_x0000_t84" style="position:absolute;margin-left:-9pt;margin-top:8.8pt;width:96pt;height:29.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" fillcolor="#eeece1 [3214]">
                <v:textbox inset="0,0,0,0">
                  <w:txbxContent>
                    <w:p w:rsidR="00C73A71" w:rsidRPr="0066391C" w:rsidRDefault="00C73A71" w:rsidP="00B01C05">
                      <w:pPr>
                        <w:jc w:val="center"/>
                        <w:rPr>
                          <w:sz w:val="32"/>
                          <w:szCs w:val="32"/>
                        </w:rPr>
                      </w:pPr>
                      <w:r>
                        <w:rPr>
                          <w:sz w:val="32"/>
                          <w:szCs w:val="32"/>
                        </w:rPr>
                        <w:t>The Outline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403814">
      <w:pPr>
        <w:pStyle w:val="ListParagraph"/>
        <w:widowControl w:val="0"/>
        <w:numPr>
          <w:ilvl w:val="0"/>
          <w:numId w:val="5"/>
        </w:numPr>
        <w:autoSpaceDE w:val="0"/>
        <w:autoSpaceDN w:val="0"/>
        <w:adjustRightInd w:val="0"/>
        <w:spacing w:line="312" w:lineRule="atLeast"/>
        <w:contextualSpacing w:val="0"/>
        <w:jc w:val="both"/>
        <w:rPr>
          <w:rFonts w:asciiTheme="minorHAnsi" w:hAnsiTheme="minorHAnsi" w:cstheme="minorHAnsi"/>
        </w:rPr>
      </w:pPr>
      <w:r w:rsidRPr="0072420B">
        <w:rPr>
          <w:rFonts w:asciiTheme="minorHAnsi" w:hAnsiTheme="minorHAnsi" w:cstheme="minorHAnsi"/>
        </w:rPr>
        <w:t>4 Chapters</w:t>
      </w: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403814">
      <w:pPr>
        <w:numPr>
          <w:ilvl w:val="0"/>
          <w:numId w:val="84"/>
        </w:numPr>
        <w:rPr>
          <w:rFonts w:asciiTheme="minorHAnsi" w:hAnsiTheme="minorHAnsi" w:cstheme="minorHAnsi"/>
        </w:rPr>
      </w:pPr>
      <w:r w:rsidRPr="0072420B">
        <w:rPr>
          <w:rFonts w:asciiTheme="minorHAnsi" w:hAnsiTheme="minorHAnsi" w:cstheme="minorHAnsi"/>
        </w:rPr>
        <w:t>“An apostle of Jesus Christ by the will of God, according to the promise of life which I sin Christ Jesus.”</w:t>
      </w:r>
    </w:p>
    <w:p w:rsidR="00B01C05" w:rsidRPr="0072420B" w:rsidRDefault="00B01C05" w:rsidP="00B01C05">
      <w:pPr>
        <w:ind w:left="1434"/>
        <w:rPr>
          <w:rFonts w:asciiTheme="minorHAnsi" w:hAnsiTheme="minorHAnsi" w:cstheme="minorHAnsi"/>
          <w:u w:val="single"/>
        </w:rPr>
      </w:pPr>
      <w:proofErr w:type="gramStart"/>
      <w:r w:rsidRPr="0072420B">
        <w:rPr>
          <w:rFonts w:asciiTheme="minorHAnsi" w:hAnsiTheme="minorHAnsi" w:cstheme="minorHAnsi"/>
        </w:rPr>
        <w:t xml:space="preserve">Signed by </w:t>
      </w:r>
      <w:r w:rsidRPr="0072420B">
        <w:rPr>
          <w:rFonts w:asciiTheme="minorHAnsi" w:hAnsiTheme="minorHAnsi" w:cstheme="minorHAnsi"/>
          <w:u w:val="single"/>
        </w:rPr>
        <w:t>Paul.</w:t>
      </w:r>
      <w:proofErr w:type="gramEnd"/>
    </w:p>
    <w:p w:rsidR="00B01C05" w:rsidRPr="0072420B" w:rsidRDefault="00B01C05" w:rsidP="00B01C05">
      <w:pPr>
        <w:rPr>
          <w:rFonts w:asciiTheme="minorHAnsi" w:hAnsiTheme="minorHAnsi" w:cstheme="minorHAnsi"/>
          <w:u w:val="single"/>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To Timothy, my dearly beloved son.</w:t>
      </w:r>
    </w:p>
    <w:p w:rsidR="00B01C05" w:rsidRPr="0072420B" w:rsidRDefault="00B01C05" w:rsidP="00B01C05">
      <w:pPr>
        <w:pStyle w:val="Header"/>
        <w:tabs>
          <w:tab w:val="clear" w:pos="4320"/>
          <w:tab w:val="clear" w:pos="8640"/>
        </w:tabs>
        <w:ind w:left="720"/>
        <w:rPr>
          <w:rFonts w:asciiTheme="minorHAnsi" w:hAnsiTheme="minorHAnsi" w:cstheme="minorHAnsi"/>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Paul’s loyalty</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5"/>
        </w:numPr>
        <w:tabs>
          <w:tab w:val="clear" w:pos="4320"/>
          <w:tab w:val="clear" w:pos="8640"/>
        </w:tabs>
        <w:rPr>
          <w:rFonts w:asciiTheme="minorHAnsi" w:hAnsiTheme="minorHAnsi" w:cstheme="minorHAnsi"/>
        </w:rPr>
      </w:pPr>
      <w:r w:rsidRPr="0072420B">
        <w:rPr>
          <w:rFonts w:asciiTheme="minorHAnsi" w:hAnsiTheme="minorHAnsi" w:cstheme="minorHAnsi"/>
        </w:rPr>
        <w:t>Preaching, ministering and teaching.  1:1,11</w:t>
      </w:r>
    </w:p>
    <w:p w:rsidR="00B01C05" w:rsidRPr="0072420B" w:rsidRDefault="00B01C05" w:rsidP="00B01C05">
      <w:pPr>
        <w:pStyle w:val="Header"/>
        <w:tabs>
          <w:tab w:val="clear" w:pos="4320"/>
          <w:tab w:val="clear" w:pos="8640"/>
        </w:tabs>
        <w:ind w:left="1434"/>
        <w:rPr>
          <w:rFonts w:asciiTheme="minorHAnsi" w:hAnsiTheme="minorHAnsi" w:cstheme="minorHAnsi"/>
        </w:rPr>
      </w:pPr>
    </w:p>
    <w:p w:rsidR="00B01C05" w:rsidRPr="0072420B" w:rsidRDefault="00B01C05" w:rsidP="00B01C05">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Paul had gone around the whole known world preaching the gospel of life to every creature he could in three separate missionary journeys.</w:t>
      </w:r>
    </w:p>
    <w:p w:rsidR="00B01C05" w:rsidRPr="0072420B" w:rsidRDefault="00B01C05" w:rsidP="00B01C05">
      <w:pPr>
        <w:pStyle w:val="Header"/>
        <w:tabs>
          <w:tab w:val="clear" w:pos="4320"/>
          <w:tab w:val="clear" w:pos="8640"/>
        </w:tabs>
        <w:rPr>
          <w:rFonts w:asciiTheme="minorHAnsi" w:hAnsiTheme="minorHAnsi" w:cstheme="minorHAnsi"/>
        </w:rPr>
      </w:pPr>
      <w:r w:rsidRPr="0072420B">
        <w:rPr>
          <w:rFonts w:asciiTheme="minorHAnsi" w:hAnsiTheme="minorHAnsi" w:cstheme="minorHAnsi"/>
        </w:rPr>
        <w:t>He had already stood before Caesar and was delivered.  II Tim. 4:16-18 4:6-8</w:t>
      </w:r>
    </w:p>
    <w:p w:rsidR="00B01C05" w:rsidRPr="0072420B" w:rsidRDefault="00B01C05" w:rsidP="00B01C05">
      <w:pPr>
        <w:pStyle w:val="Header"/>
        <w:tabs>
          <w:tab w:val="clear" w:pos="4320"/>
          <w:tab w:val="clear" w:pos="8640"/>
        </w:tabs>
        <w:rPr>
          <w:rFonts w:asciiTheme="minorHAnsi" w:hAnsiTheme="minorHAnsi" w:cstheme="minorHAnsi"/>
        </w:rPr>
      </w:pPr>
      <w:r w:rsidRPr="0072420B">
        <w:rPr>
          <w:rFonts w:asciiTheme="minorHAnsi" w:hAnsiTheme="minorHAnsi" w:cstheme="minorHAnsi"/>
        </w:rPr>
        <w:t>No matter what evil works, God will preserve me unto His heavenly kingdom.  4:18</w:t>
      </w:r>
    </w:p>
    <w:p w:rsidR="00B01C05" w:rsidRPr="0072420B" w:rsidRDefault="00B01C05" w:rsidP="00B01C05">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The Lord delivered me.  3:11</w:t>
      </w:r>
    </w:p>
    <w:p w:rsidR="00B01C05" w:rsidRPr="0072420B" w:rsidRDefault="00B01C05" w:rsidP="00B01C05">
      <w:pPr>
        <w:pStyle w:val="Header"/>
        <w:tabs>
          <w:tab w:val="clear" w:pos="4320"/>
          <w:tab w:val="clear" w:pos="8640"/>
        </w:tabs>
        <w:ind w:left="1434"/>
        <w:rPr>
          <w:rFonts w:asciiTheme="minorHAnsi" w:hAnsiTheme="minorHAnsi" w:cstheme="minorHAnsi"/>
        </w:rPr>
      </w:pPr>
    </w:p>
    <w:p w:rsidR="00B01C05" w:rsidRPr="0072420B" w:rsidRDefault="00B01C05" w:rsidP="00403814">
      <w:pPr>
        <w:pStyle w:val="Header"/>
        <w:numPr>
          <w:ilvl w:val="0"/>
          <w:numId w:val="85"/>
        </w:numPr>
        <w:tabs>
          <w:tab w:val="clear" w:pos="4320"/>
          <w:tab w:val="clear" w:pos="8640"/>
        </w:tabs>
        <w:rPr>
          <w:rFonts w:asciiTheme="minorHAnsi" w:hAnsiTheme="minorHAnsi" w:cstheme="minorHAnsi"/>
        </w:rPr>
      </w:pPr>
      <w:r w:rsidRPr="0072420B">
        <w:rPr>
          <w:rFonts w:asciiTheme="minorHAnsi" w:hAnsiTheme="minorHAnsi" w:cstheme="minorHAnsi"/>
        </w:rPr>
        <w:t>Prayers  1:3,6</w:t>
      </w:r>
    </w:p>
    <w:p w:rsidR="00B01C05" w:rsidRPr="0072420B" w:rsidRDefault="00B01C05" w:rsidP="00403814">
      <w:pPr>
        <w:pStyle w:val="Header"/>
        <w:numPr>
          <w:ilvl w:val="0"/>
          <w:numId w:val="85"/>
        </w:numPr>
        <w:tabs>
          <w:tab w:val="clear" w:pos="4320"/>
          <w:tab w:val="clear" w:pos="8640"/>
        </w:tabs>
        <w:rPr>
          <w:rFonts w:asciiTheme="minorHAnsi" w:hAnsiTheme="minorHAnsi" w:cstheme="minorHAnsi"/>
        </w:rPr>
      </w:pPr>
      <w:r w:rsidRPr="0072420B">
        <w:rPr>
          <w:rFonts w:asciiTheme="minorHAnsi" w:hAnsiTheme="minorHAnsi" w:cstheme="minorHAnsi"/>
        </w:rPr>
        <w:t>Service 1:3</w:t>
      </w:r>
    </w:p>
    <w:p w:rsidR="00B01C05" w:rsidRPr="0072420B" w:rsidRDefault="00B01C05" w:rsidP="00403814">
      <w:pPr>
        <w:pStyle w:val="Header"/>
        <w:numPr>
          <w:ilvl w:val="0"/>
          <w:numId w:val="85"/>
        </w:numPr>
        <w:tabs>
          <w:tab w:val="clear" w:pos="4320"/>
          <w:tab w:val="clear" w:pos="8640"/>
        </w:tabs>
        <w:rPr>
          <w:rFonts w:asciiTheme="minorHAnsi" w:hAnsiTheme="minorHAnsi" w:cstheme="minorHAnsi"/>
        </w:rPr>
      </w:pPr>
      <w:r w:rsidRPr="0072420B">
        <w:rPr>
          <w:rFonts w:asciiTheme="minorHAnsi" w:hAnsiTheme="minorHAnsi" w:cstheme="minorHAnsi"/>
        </w:rPr>
        <w:t>Desire 1:4</w:t>
      </w:r>
    </w:p>
    <w:p w:rsidR="00B01C05" w:rsidRPr="0072420B" w:rsidRDefault="00B01C05" w:rsidP="00403814">
      <w:pPr>
        <w:pStyle w:val="Header"/>
        <w:numPr>
          <w:ilvl w:val="0"/>
          <w:numId w:val="85"/>
        </w:numPr>
        <w:tabs>
          <w:tab w:val="clear" w:pos="4320"/>
          <w:tab w:val="clear" w:pos="8640"/>
        </w:tabs>
        <w:rPr>
          <w:rFonts w:asciiTheme="minorHAnsi" w:hAnsiTheme="minorHAnsi" w:cstheme="minorHAnsi"/>
        </w:rPr>
      </w:pPr>
      <w:r w:rsidRPr="0072420B">
        <w:rPr>
          <w:rFonts w:asciiTheme="minorHAnsi" w:hAnsiTheme="minorHAnsi" w:cstheme="minorHAnsi"/>
        </w:rPr>
        <w:t>Memories 1:4,5</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Timothy’s Loyalty</w:t>
      </w:r>
    </w:p>
    <w:p w:rsidR="00B01C05" w:rsidRPr="0072420B" w:rsidRDefault="00B01C05" w:rsidP="00B01C05">
      <w:pPr>
        <w:pStyle w:val="Header"/>
        <w:tabs>
          <w:tab w:val="clear" w:pos="4320"/>
          <w:tab w:val="clear" w:pos="8640"/>
        </w:tabs>
        <w:ind w:left="720"/>
        <w:rPr>
          <w:rFonts w:asciiTheme="minorHAnsi" w:hAnsiTheme="minorHAnsi" w:cstheme="minorHAnsi"/>
        </w:rPr>
      </w:pPr>
    </w:p>
    <w:p w:rsidR="00B01C05" w:rsidRPr="0072420B" w:rsidRDefault="00B01C05" w:rsidP="00403814">
      <w:pPr>
        <w:pStyle w:val="Header"/>
        <w:numPr>
          <w:ilvl w:val="0"/>
          <w:numId w:val="86"/>
        </w:numPr>
        <w:tabs>
          <w:tab w:val="clear" w:pos="4320"/>
          <w:tab w:val="clear" w:pos="8640"/>
        </w:tabs>
        <w:rPr>
          <w:rFonts w:asciiTheme="minorHAnsi" w:hAnsiTheme="minorHAnsi" w:cstheme="minorHAnsi"/>
        </w:rPr>
      </w:pPr>
      <w:r w:rsidRPr="0072420B">
        <w:rPr>
          <w:rFonts w:asciiTheme="minorHAnsi" w:hAnsiTheme="minorHAnsi" w:cstheme="minorHAnsi"/>
        </w:rPr>
        <w:t xml:space="preserve">His early days of </w:t>
      </w:r>
      <w:r w:rsidRPr="0072420B">
        <w:rPr>
          <w:rFonts w:asciiTheme="minorHAnsi" w:hAnsiTheme="minorHAnsi" w:cstheme="minorHAnsi"/>
          <w:u w:val="single"/>
        </w:rPr>
        <w:t>faith</w:t>
      </w:r>
      <w:r w:rsidRPr="0072420B">
        <w:rPr>
          <w:rFonts w:asciiTheme="minorHAnsi" w:hAnsiTheme="minorHAnsi" w:cstheme="minorHAnsi"/>
        </w:rPr>
        <w:t xml:space="preserve"> 1:5</w:t>
      </w:r>
    </w:p>
    <w:p w:rsidR="00B01C05" w:rsidRPr="0072420B" w:rsidRDefault="00B01C05" w:rsidP="00403814">
      <w:pPr>
        <w:pStyle w:val="Header"/>
        <w:numPr>
          <w:ilvl w:val="0"/>
          <w:numId w:val="86"/>
        </w:numPr>
        <w:tabs>
          <w:tab w:val="clear" w:pos="4320"/>
          <w:tab w:val="clear" w:pos="8640"/>
        </w:tabs>
        <w:rPr>
          <w:rFonts w:asciiTheme="minorHAnsi" w:hAnsiTheme="minorHAnsi" w:cstheme="minorHAnsi"/>
        </w:rPr>
      </w:pPr>
      <w:r w:rsidRPr="0072420B">
        <w:rPr>
          <w:rFonts w:asciiTheme="minorHAnsi" w:hAnsiTheme="minorHAnsi" w:cstheme="minorHAnsi"/>
        </w:rPr>
        <w:t>Was dearly beloved because of his faithfulness and willingness to learn.  3:14; 1:2</w:t>
      </w:r>
    </w:p>
    <w:p w:rsidR="00B01C05" w:rsidRPr="0072420B" w:rsidRDefault="00B01C05" w:rsidP="00403814">
      <w:pPr>
        <w:pStyle w:val="Header"/>
        <w:numPr>
          <w:ilvl w:val="0"/>
          <w:numId w:val="86"/>
        </w:numPr>
        <w:tabs>
          <w:tab w:val="clear" w:pos="4320"/>
          <w:tab w:val="clear" w:pos="8640"/>
        </w:tabs>
        <w:rPr>
          <w:rFonts w:asciiTheme="minorHAnsi" w:hAnsiTheme="minorHAnsi" w:cstheme="minorHAnsi"/>
        </w:rPr>
      </w:pPr>
      <w:r w:rsidRPr="0072420B">
        <w:rPr>
          <w:rFonts w:asciiTheme="minorHAnsi" w:hAnsiTheme="minorHAnsi" w:cstheme="minorHAnsi"/>
        </w:rPr>
        <w:t>Paul always remembered Timothy.  1:3,5</w:t>
      </w:r>
    </w:p>
    <w:p w:rsidR="00B01C05" w:rsidRPr="0072420B" w:rsidRDefault="00B01C05" w:rsidP="00403814">
      <w:pPr>
        <w:pStyle w:val="Header"/>
        <w:numPr>
          <w:ilvl w:val="0"/>
          <w:numId w:val="86"/>
        </w:numPr>
        <w:tabs>
          <w:tab w:val="clear" w:pos="4320"/>
          <w:tab w:val="clear" w:pos="8640"/>
        </w:tabs>
        <w:rPr>
          <w:rFonts w:asciiTheme="minorHAnsi" w:hAnsiTheme="minorHAnsi" w:cstheme="minorHAnsi"/>
        </w:rPr>
      </w:pPr>
      <w:r w:rsidRPr="0072420B">
        <w:rPr>
          <w:rFonts w:asciiTheme="minorHAnsi" w:hAnsiTheme="minorHAnsi" w:cstheme="minorHAnsi"/>
        </w:rPr>
        <w:t>Desired by Paul.  1:4, 4:9,13,21</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Servants must be loyal in spite of all the persecution they will suffer.</w:t>
      </w:r>
    </w:p>
    <w:p w:rsidR="00B01C05" w:rsidRPr="0072420B" w:rsidRDefault="00B01C05" w:rsidP="00B01C05">
      <w:pPr>
        <w:pStyle w:val="Header"/>
        <w:tabs>
          <w:tab w:val="clear" w:pos="4320"/>
          <w:tab w:val="clear" w:pos="8640"/>
        </w:tabs>
        <w:ind w:left="720"/>
        <w:rPr>
          <w:rFonts w:asciiTheme="minorHAnsi" w:hAnsiTheme="minorHAnsi" w:cstheme="minorHAnsi"/>
        </w:rPr>
      </w:pPr>
    </w:p>
    <w:p w:rsidR="00B01C05" w:rsidRPr="0072420B" w:rsidRDefault="00B01C05" w:rsidP="00403814">
      <w:pPr>
        <w:pStyle w:val="Header"/>
        <w:numPr>
          <w:ilvl w:val="0"/>
          <w:numId w:val="87"/>
        </w:numPr>
        <w:tabs>
          <w:tab w:val="clear" w:pos="4320"/>
          <w:tab w:val="clear" w:pos="8640"/>
        </w:tabs>
        <w:rPr>
          <w:rFonts w:asciiTheme="minorHAnsi" w:hAnsiTheme="minorHAnsi" w:cstheme="minorHAnsi"/>
        </w:rPr>
      </w:pPr>
      <w:r w:rsidRPr="0072420B">
        <w:rPr>
          <w:rFonts w:asciiTheme="minorHAnsi" w:hAnsiTheme="minorHAnsi" w:cstheme="minorHAnsi"/>
        </w:rPr>
        <w:t>Rekindle the flame  1:6</w:t>
      </w:r>
    </w:p>
    <w:p w:rsidR="00B01C05" w:rsidRPr="0072420B" w:rsidRDefault="00B01C05" w:rsidP="00B01C05">
      <w:pPr>
        <w:pStyle w:val="Header"/>
        <w:tabs>
          <w:tab w:val="clear" w:pos="4320"/>
          <w:tab w:val="clear" w:pos="8640"/>
        </w:tabs>
        <w:ind w:left="714" w:firstLine="720"/>
        <w:rPr>
          <w:rFonts w:asciiTheme="minorHAnsi" w:hAnsiTheme="minorHAnsi" w:cstheme="minorHAnsi"/>
        </w:rPr>
      </w:pPr>
    </w:p>
    <w:p w:rsidR="00B01C05" w:rsidRPr="0072420B" w:rsidRDefault="00B01C05" w:rsidP="00403814">
      <w:pPr>
        <w:pStyle w:val="Header"/>
        <w:numPr>
          <w:ilvl w:val="0"/>
          <w:numId w:val="88"/>
        </w:numPr>
        <w:tabs>
          <w:tab w:val="clear" w:pos="4320"/>
          <w:tab w:val="clear" w:pos="8640"/>
        </w:tabs>
        <w:rPr>
          <w:rFonts w:asciiTheme="minorHAnsi" w:hAnsiTheme="minorHAnsi" w:cstheme="minorHAnsi"/>
        </w:rPr>
      </w:pPr>
      <w:r w:rsidRPr="0072420B">
        <w:rPr>
          <w:rFonts w:asciiTheme="minorHAnsi" w:hAnsiTheme="minorHAnsi" w:cstheme="minorHAnsi"/>
        </w:rPr>
        <w:t>Burning and shining with high intensity</w:t>
      </w:r>
    </w:p>
    <w:p w:rsidR="00B01C05" w:rsidRPr="0072420B" w:rsidRDefault="00B01C05" w:rsidP="00403814">
      <w:pPr>
        <w:pStyle w:val="Header"/>
        <w:numPr>
          <w:ilvl w:val="0"/>
          <w:numId w:val="88"/>
        </w:numPr>
        <w:tabs>
          <w:tab w:val="clear" w:pos="4320"/>
          <w:tab w:val="clear" w:pos="8640"/>
        </w:tabs>
        <w:rPr>
          <w:rFonts w:asciiTheme="minorHAnsi" w:hAnsiTheme="minorHAnsi" w:cstheme="minorHAnsi"/>
        </w:rPr>
      </w:pPr>
      <w:r w:rsidRPr="0072420B">
        <w:rPr>
          <w:rFonts w:asciiTheme="minorHAnsi" w:hAnsiTheme="minorHAnsi" w:cstheme="minorHAnsi"/>
        </w:rPr>
        <w:lastRenderedPageBreak/>
        <w:t>A living epistle</w:t>
      </w:r>
    </w:p>
    <w:p w:rsidR="00B01C05" w:rsidRPr="0072420B" w:rsidRDefault="00B01C05" w:rsidP="00403814">
      <w:pPr>
        <w:pStyle w:val="Header"/>
        <w:numPr>
          <w:ilvl w:val="0"/>
          <w:numId w:val="88"/>
        </w:numPr>
        <w:tabs>
          <w:tab w:val="clear" w:pos="4320"/>
          <w:tab w:val="clear" w:pos="8640"/>
        </w:tabs>
        <w:rPr>
          <w:rFonts w:asciiTheme="minorHAnsi" w:hAnsiTheme="minorHAnsi" w:cstheme="minorHAnsi"/>
        </w:rPr>
      </w:pPr>
      <w:r w:rsidRPr="0072420B">
        <w:rPr>
          <w:rFonts w:asciiTheme="minorHAnsi" w:hAnsiTheme="minorHAnsi" w:cstheme="minorHAnsi"/>
        </w:rPr>
        <w:t>Like lightening</w:t>
      </w:r>
    </w:p>
    <w:p w:rsidR="00B01C05" w:rsidRPr="0072420B" w:rsidRDefault="00B01C05" w:rsidP="00403814">
      <w:pPr>
        <w:pStyle w:val="Header"/>
        <w:numPr>
          <w:ilvl w:val="0"/>
          <w:numId w:val="88"/>
        </w:numPr>
        <w:tabs>
          <w:tab w:val="clear" w:pos="4320"/>
          <w:tab w:val="clear" w:pos="8640"/>
        </w:tabs>
        <w:rPr>
          <w:rFonts w:asciiTheme="minorHAnsi" w:hAnsiTheme="minorHAnsi" w:cstheme="minorHAnsi"/>
        </w:rPr>
      </w:pPr>
      <w:r w:rsidRPr="0072420B">
        <w:rPr>
          <w:rFonts w:asciiTheme="minorHAnsi" w:hAnsiTheme="minorHAnsi" w:cstheme="minorHAnsi"/>
        </w:rPr>
        <w:t>Fiery fire</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7"/>
        </w:numPr>
        <w:tabs>
          <w:tab w:val="clear" w:pos="4320"/>
          <w:tab w:val="clear" w:pos="8640"/>
        </w:tabs>
        <w:rPr>
          <w:rFonts w:asciiTheme="minorHAnsi" w:hAnsiTheme="minorHAnsi" w:cstheme="minorHAnsi"/>
        </w:rPr>
      </w:pPr>
      <w:r w:rsidRPr="0072420B">
        <w:rPr>
          <w:rFonts w:asciiTheme="minorHAnsi" w:hAnsiTheme="minorHAnsi" w:cstheme="minorHAnsi"/>
        </w:rPr>
        <w:t>God has given us His spirit 1:7</w:t>
      </w:r>
    </w:p>
    <w:p w:rsidR="00B01C05" w:rsidRPr="0072420B" w:rsidRDefault="00B01C05" w:rsidP="00B01C05">
      <w:pPr>
        <w:pStyle w:val="Header"/>
        <w:tabs>
          <w:tab w:val="clear" w:pos="4320"/>
          <w:tab w:val="clear" w:pos="8640"/>
        </w:tabs>
        <w:ind w:left="1434"/>
        <w:rPr>
          <w:rFonts w:asciiTheme="minorHAnsi" w:hAnsiTheme="minorHAnsi" w:cstheme="minorHAnsi"/>
        </w:rPr>
      </w:pPr>
    </w:p>
    <w:p w:rsidR="00B01C05" w:rsidRPr="0072420B" w:rsidRDefault="00B01C05" w:rsidP="00403814">
      <w:pPr>
        <w:pStyle w:val="Header"/>
        <w:numPr>
          <w:ilvl w:val="0"/>
          <w:numId w:val="89"/>
        </w:numPr>
        <w:tabs>
          <w:tab w:val="clear" w:pos="4320"/>
          <w:tab w:val="clear" w:pos="8640"/>
        </w:tabs>
        <w:rPr>
          <w:rFonts w:asciiTheme="minorHAnsi" w:hAnsiTheme="minorHAnsi" w:cstheme="minorHAnsi"/>
        </w:rPr>
      </w:pPr>
      <w:r w:rsidRPr="0072420B">
        <w:rPr>
          <w:rFonts w:asciiTheme="minorHAnsi" w:hAnsiTheme="minorHAnsi" w:cstheme="minorHAnsi"/>
        </w:rPr>
        <w:t>Spirit of faith  II Cor. 4:13</w:t>
      </w:r>
    </w:p>
    <w:p w:rsidR="00B01C05" w:rsidRPr="0072420B" w:rsidRDefault="00B01C05" w:rsidP="00403814">
      <w:pPr>
        <w:pStyle w:val="Header"/>
        <w:numPr>
          <w:ilvl w:val="0"/>
          <w:numId w:val="89"/>
        </w:numPr>
        <w:tabs>
          <w:tab w:val="clear" w:pos="4320"/>
          <w:tab w:val="clear" w:pos="8640"/>
        </w:tabs>
        <w:rPr>
          <w:rFonts w:asciiTheme="minorHAnsi" w:hAnsiTheme="minorHAnsi" w:cstheme="minorHAnsi"/>
        </w:rPr>
      </w:pPr>
      <w:r w:rsidRPr="0072420B">
        <w:rPr>
          <w:rFonts w:asciiTheme="minorHAnsi" w:hAnsiTheme="minorHAnsi" w:cstheme="minorHAnsi"/>
        </w:rPr>
        <w:t>Spirit of power</w:t>
      </w:r>
    </w:p>
    <w:p w:rsidR="00B01C05" w:rsidRPr="0072420B" w:rsidRDefault="00B01C05" w:rsidP="00403814">
      <w:pPr>
        <w:pStyle w:val="Header"/>
        <w:numPr>
          <w:ilvl w:val="0"/>
          <w:numId w:val="89"/>
        </w:numPr>
        <w:tabs>
          <w:tab w:val="clear" w:pos="4320"/>
          <w:tab w:val="clear" w:pos="8640"/>
        </w:tabs>
        <w:rPr>
          <w:rFonts w:asciiTheme="minorHAnsi" w:hAnsiTheme="minorHAnsi" w:cstheme="minorHAnsi"/>
        </w:rPr>
      </w:pPr>
      <w:r w:rsidRPr="0072420B">
        <w:rPr>
          <w:rFonts w:asciiTheme="minorHAnsi" w:hAnsiTheme="minorHAnsi" w:cstheme="minorHAnsi"/>
        </w:rPr>
        <w:t>Spirit of love</w:t>
      </w:r>
    </w:p>
    <w:p w:rsidR="00B01C05" w:rsidRPr="0072420B" w:rsidRDefault="00B01C05" w:rsidP="00403814">
      <w:pPr>
        <w:pStyle w:val="Header"/>
        <w:numPr>
          <w:ilvl w:val="0"/>
          <w:numId w:val="89"/>
        </w:numPr>
        <w:tabs>
          <w:tab w:val="clear" w:pos="4320"/>
          <w:tab w:val="clear" w:pos="8640"/>
        </w:tabs>
        <w:rPr>
          <w:rFonts w:asciiTheme="minorHAnsi" w:hAnsiTheme="minorHAnsi" w:cstheme="minorHAnsi"/>
        </w:rPr>
      </w:pPr>
      <w:r w:rsidRPr="0072420B">
        <w:rPr>
          <w:rFonts w:asciiTheme="minorHAnsi" w:hAnsiTheme="minorHAnsi" w:cstheme="minorHAnsi"/>
        </w:rPr>
        <w:t>Spirit of a sound mind</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7"/>
        </w:numPr>
        <w:tabs>
          <w:tab w:val="clear" w:pos="4320"/>
          <w:tab w:val="clear" w:pos="8640"/>
        </w:tabs>
        <w:rPr>
          <w:rFonts w:asciiTheme="minorHAnsi" w:hAnsiTheme="minorHAnsi" w:cstheme="minorHAnsi"/>
        </w:rPr>
      </w:pPr>
      <w:r w:rsidRPr="0072420B">
        <w:rPr>
          <w:rFonts w:asciiTheme="minorHAnsi" w:hAnsiTheme="minorHAnsi" w:cstheme="minorHAnsi"/>
        </w:rPr>
        <w:t>“Partake of the afflictions” 1:8</w:t>
      </w:r>
    </w:p>
    <w:p w:rsidR="00B01C05" w:rsidRPr="0072420B" w:rsidRDefault="00B01C05" w:rsidP="00B01C05">
      <w:pPr>
        <w:pStyle w:val="Header"/>
        <w:tabs>
          <w:tab w:val="clear" w:pos="4320"/>
          <w:tab w:val="clear" w:pos="8640"/>
        </w:tabs>
        <w:ind w:left="1434"/>
        <w:rPr>
          <w:rFonts w:asciiTheme="minorHAnsi" w:hAnsiTheme="minorHAnsi" w:cstheme="minorHAnsi"/>
        </w:rPr>
      </w:pPr>
    </w:p>
    <w:p w:rsidR="00B01C05" w:rsidRPr="0072420B" w:rsidRDefault="00B01C05" w:rsidP="00403814">
      <w:pPr>
        <w:pStyle w:val="Header"/>
        <w:numPr>
          <w:ilvl w:val="0"/>
          <w:numId w:val="90"/>
        </w:numPr>
        <w:tabs>
          <w:tab w:val="clear" w:pos="4320"/>
          <w:tab w:val="clear" w:pos="8640"/>
        </w:tabs>
        <w:rPr>
          <w:rFonts w:asciiTheme="minorHAnsi" w:hAnsiTheme="minorHAnsi" w:cstheme="minorHAnsi"/>
        </w:rPr>
      </w:pPr>
      <w:r w:rsidRPr="0072420B">
        <w:rPr>
          <w:rFonts w:asciiTheme="minorHAnsi" w:hAnsiTheme="minorHAnsi" w:cstheme="minorHAnsi"/>
        </w:rPr>
        <w:t>1:12 a cause worth suffering for</w:t>
      </w:r>
    </w:p>
    <w:p w:rsidR="00B01C05" w:rsidRPr="0072420B" w:rsidRDefault="00B01C05" w:rsidP="00403814">
      <w:pPr>
        <w:pStyle w:val="Header"/>
        <w:numPr>
          <w:ilvl w:val="0"/>
          <w:numId w:val="90"/>
        </w:numPr>
        <w:tabs>
          <w:tab w:val="clear" w:pos="4320"/>
          <w:tab w:val="clear" w:pos="8640"/>
        </w:tabs>
        <w:rPr>
          <w:rFonts w:asciiTheme="minorHAnsi" w:hAnsiTheme="minorHAnsi" w:cstheme="minorHAnsi"/>
        </w:rPr>
      </w:pPr>
      <w:r w:rsidRPr="0072420B">
        <w:rPr>
          <w:rFonts w:asciiTheme="minorHAnsi" w:hAnsiTheme="minorHAnsi" w:cstheme="minorHAnsi"/>
        </w:rPr>
        <w:t>1:16 a friend worth associating with 2:8-12</w:t>
      </w:r>
    </w:p>
    <w:p w:rsidR="00B01C05" w:rsidRPr="0072420B" w:rsidRDefault="00B01C05" w:rsidP="00403814">
      <w:pPr>
        <w:pStyle w:val="Header"/>
        <w:numPr>
          <w:ilvl w:val="0"/>
          <w:numId w:val="90"/>
        </w:numPr>
        <w:tabs>
          <w:tab w:val="clear" w:pos="4320"/>
          <w:tab w:val="clear" w:pos="8640"/>
        </w:tabs>
        <w:rPr>
          <w:rFonts w:asciiTheme="minorHAnsi" w:hAnsiTheme="minorHAnsi" w:cstheme="minorHAnsi"/>
        </w:rPr>
      </w:pPr>
      <w:r w:rsidRPr="0072420B">
        <w:rPr>
          <w:rFonts w:asciiTheme="minorHAnsi" w:hAnsiTheme="minorHAnsi" w:cstheme="minorHAnsi"/>
        </w:rPr>
        <w:t>The afflictions of the gospel according to the power of God 1:8; 3:5, 11,12</w:t>
      </w:r>
    </w:p>
    <w:p w:rsidR="00B01C05" w:rsidRPr="0072420B" w:rsidRDefault="00B01C05" w:rsidP="00403814">
      <w:pPr>
        <w:pStyle w:val="Header"/>
        <w:numPr>
          <w:ilvl w:val="0"/>
          <w:numId w:val="90"/>
        </w:numPr>
        <w:tabs>
          <w:tab w:val="clear" w:pos="4320"/>
          <w:tab w:val="clear" w:pos="8640"/>
        </w:tabs>
        <w:rPr>
          <w:rFonts w:asciiTheme="minorHAnsi" w:hAnsiTheme="minorHAnsi" w:cstheme="minorHAnsi"/>
        </w:rPr>
      </w:pPr>
      <w:r w:rsidRPr="0072420B">
        <w:rPr>
          <w:rFonts w:asciiTheme="minorHAnsi" w:hAnsiTheme="minorHAnsi" w:cstheme="minorHAnsi"/>
        </w:rPr>
        <w:t>Endure afflictions 4:5, 10-18; 2:3</w:t>
      </w:r>
    </w:p>
    <w:p w:rsidR="00B01C05" w:rsidRPr="0072420B" w:rsidRDefault="00B01C05" w:rsidP="00403814">
      <w:pPr>
        <w:pStyle w:val="Header"/>
        <w:numPr>
          <w:ilvl w:val="0"/>
          <w:numId w:val="90"/>
        </w:numPr>
        <w:tabs>
          <w:tab w:val="clear" w:pos="4320"/>
          <w:tab w:val="clear" w:pos="8640"/>
        </w:tabs>
        <w:rPr>
          <w:rFonts w:asciiTheme="minorHAnsi" w:hAnsiTheme="minorHAnsi" w:cstheme="minorHAnsi"/>
        </w:rPr>
      </w:pPr>
      <w:r w:rsidRPr="0072420B">
        <w:rPr>
          <w:rFonts w:asciiTheme="minorHAnsi" w:hAnsiTheme="minorHAnsi" w:cstheme="minorHAnsi"/>
        </w:rPr>
        <w:t xml:space="preserve">To </w:t>
      </w:r>
      <w:proofErr w:type="gramStart"/>
      <w:r w:rsidRPr="0072420B">
        <w:rPr>
          <w:rFonts w:asciiTheme="minorHAnsi" w:hAnsiTheme="minorHAnsi" w:cstheme="minorHAnsi"/>
        </w:rPr>
        <w:t>whom</w:t>
      </w:r>
      <w:proofErr w:type="gramEnd"/>
      <w:r w:rsidRPr="0072420B">
        <w:rPr>
          <w:rFonts w:asciiTheme="minorHAnsi" w:hAnsiTheme="minorHAnsi" w:cstheme="minorHAnsi"/>
        </w:rPr>
        <w:t xml:space="preserve"> be glory forever and ever Amen. 4:18</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In service for the Lord</w:t>
      </w:r>
    </w:p>
    <w:p w:rsidR="00B01C05" w:rsidRPr="0072420B" w:rsidRDefault="00B01C05" w:rsidP="00B01C05">
      <w:pPr>
        <w:pStyle w:val="Header"/>
        <w:tabs>
          <w:tab w:val="clear" w:pos="4320"/>
          <w:tab w:val="clear" w:pos="8640"/>
        </w:tabs>
        <w:ind w:left="720"/>
        <w:rPr>
          <w:rFonts w:asciiTheme="minorHAnsi" w:hAnsiTheme="minorHAnsi" w:cstheme="minorHAnsi"/>
        </w:rPr>
      </w:pP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u w:val="single"/>
        </w:rPr>
        <w:t>Be strong</w:t>
      </w:r>
      <w:r w:rsidRPr="0072420B">
        <w:rPr>
          <w:rFonts w:asciiTheme="minorHAnsi" w:hAnsiTheme="minorHAnsi" w:cstheme="minorHAnsi"/>
        </w:rPr>
        <w:t xml:space="preserve"> in the grace that is in Christ Jesus 2:1</w:t>
      </w: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rPr>
        <w:t xml:space="preserve">Commit the truth to </w:t>
      </w:r>
      <w:r w:rsidRPr="0072420B">
        <w:rPr>
          <w:rFonts w:asciiTheme="minorHAnsi" w:hAnsiTheme="minorHAnsi" w:cstheme="minorHAnsi"/>
          <w:u w:val="single"/>
        </w:rPr>
        <w:t>faithful</w:t>
      </w:r>
      <w:r w:rsidRPr="0072420B">
        <w:rPr>
          <w:rFonts w:asciiTheme="minorHAnsi" w:hAnsiTheme="minorHAnsi" w:cstheme="minorHAnsi"/>
        </w:rPr>
        <w:t xml:space="preserve"> men who shall be </w:t>
      </w:r>
      <w:r w:rsidRPr="0072420B">
        <w:rPr>
          <w:rFonts w:asciiTheme="minorHAnsi" w:hAnsiTheme="minorHAnsi" w:cstheme="minorHAnsi"/>
          <w:u w:val="single"/>
        </w:rPr>
        <w:t>able to teach</w:t>
      </w:r>
      <w:r w:rsidRPr="0072420B">
        <w:rPr>
          <w:rFonts w:asciiTheme="minorHAnsi" w:hAnsiTheme="minorHAnsi" w:cstheme="minorHAnsi"/>
        </w:rPr>
        <w:t xml:space="preserve"> others also.  2:2</w:t>
      </w: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rPr>
        <w:t>As a good soldier 2:3</w:t>
      </w: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rPr>
        <w:t>As a runner in a race 2:5</w:t>
      </w: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rPr>
        <w:t>As a farmer 2:6</w:t>
      </w: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rPr>
        <w:t>Not an evil doer but suffering trouble as an evil doer 2:9</w:t>
      </w: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rPr>
        <w:t>As a workman 2:15</w:t>
      </w: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rPr>
        <w:t>A vessel unto honor 2:21</w:t>
      </w: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rPr>
        <w:t>Calling on the Lord our of a pure heart 2:22</w:t>
      </w:r>
    </w:p>
    <w:p w:rsidR="00B01C05" w:rsidRPr="0072420B" w:rsidRDefault="00B01C05" w:rsidP="00403814">
      <w:pPr>
        <w:pStyle w:val="Header"/>
        <w:numPr>
          <w:ilvl w:val="0"/>
          <w:numId w:val="91"/>
        </w:numPr>
        <w:tabs>
          <w:tab w:val="clear" w:pos="4320"/>
          <w:tab w:val="clear" w:pos="8640"/>
        </w:tabs>
        <w:rPr>
          <w:rFonts w:asciiTheme="minorHAnsi" w:hAnsiTheme="minorHAnsi" w:cstheme="minorHAnsi"/>
        </w:rPr>
      </w:pPr>
      <w:r w:rsidRPr="0072420B">
        <w:rPr>
          <w:rFonts w:asciiTheme="minorHAnsi" w:hAnsiTheme="minorHAnsi" w:cstheme="minorHAnsi"/>
        </w:rPr>
        <w:t>As a gentle servant</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The source of victory in perilous times  3:1-17</w:t>
      </w:r>
    </w:p>
    <w:p w:rsidR="00B01C05" w:rsidRPr="0072420B" w:rsidRDefault="00B01C05" w:rsidP="00B01C05">
      <w:pPr>
        <w:pStyle w:val="Header"/>
        <w:tabs>
          <w:tab w:val="clear" w:pos="4320"/>
          <w:tab w:val="clear" w:pos="8640"/>
        </w:tabs>
        <w:ind w:left="720"/>
        <w:rPr>
          <w:rFonts w:asciiTheme="minorHAnsi" w:hAnsiTheme="minorHAnsi" w:cstheme="minorHAnsi"/>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Paul’s last recorded exhortation to Timothy  4:1-18</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Paul’s last greetings to some, He will not see until in heaven  4:19</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 xml:space="preserve">A report on Erastus and </w:t>
      </w:r>
      <w:proofErr w:type="spellStart"/>
      <w:r w:rsidRPr="0072420B">
        <w:rPr>
          <w:rFonts w:asciiTheme="minorHAnsi" w:hAnsiTheme="minorHAnsi" w:cstheme="minorHAnsi"/>
        </w:rPr>
        <w:t>Trophimus</w:t>
      </w:r>
      <w:proofErr w:type="spellEnd"/>
      <w:r w:rsidRPr="0072420B">
        <w:rPr>
          <w:rFonts w:asciiTheme="minorHAnsi" w:hAnsiTheme="minorHAnsi" w:cstheme="minorHAnsi"/>
        </w:rPr>
        <w:t xml:space="preserve"> 4:20</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84"/>
        </w:numPr>
        <w:tabs>
          <w:tab w:val="clear" w:pos="4320"/>
          <w:tab w:val="clear" w:pos="8640"/>
        </w:tabs>
        <w:rPr>
          <w:rFonts w:asciiTheme="minorHAnsi" w:hAnsiTheme="minorHAnsi" w:cstheme="minorHAnsi"/>
        </w:rPr>
      </w:pPr>
      <w:r w:rsidRPr="0072420B">
        <w:rPr>
          <w:rFonts w:asciiTheme="minorHAnsi" w:hAnsiTheme="minorHAnsi" w:cstheme="minorHAnsi"/>
        </w:rPr>
        <w:t>Closing greetings and benediction 4:21,22</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br w:type="page"/>
      </w:r>
    </w:p>
    <w:p w:rsidR="00B01C05" w:rsidRPr="0072420B" w:rsidRDefault="00B01C05" w:rsidP="00B01C05">
      <w:pPr>
        <w:pStyle w:val="Heading1"/>
        <w:rPr>
          <w:rFonts w:asciiTheme="minorHAnsi" w:hAnsiTheme="minorHAnsi" w:cstheme="minorHAnsi"/>
          <w:sz w:val="24"/>
          <w:szCs w:val="24"/>
        </w:rPr>
      </w:pPr>
      <w:bookmarkStart w:id="13" w:name="_Toc274655727"/>
      <w:r w:rsidRPr="0072420B">
        <w:rPr>
          <w:rFonts w:asciiTheme="minorHAnsi" w:hAnsiTheme="minorHAnsi" w:cstheme="minorHAnsi"/>
          <w:sz w:val="24"/>
          <w:szCs w:val="24"/>
        </w:rPr>
        <w:lastRenderedPageBreak/>
        <w:t>Titus</w:t>
      </w:r>
      <w:bookmarkEnd w:id="13"/>
    </w:p>
    <w:p w:rsidR="00B01C05" w:rsidRPr="0072420B" w:rsidRDefault="00B01C05" w:rsidP="00B01C05">
      <w:pPr>
        <w:pStyle w:val="Heading1"/>
        <w:rPr>
          <w:rFonts w:asciiTheme="minorHAnsi" w:hAnsiTheme="minorHAnsi" w:cstheme="minorHAnsi"/>
          <w:sz w:val="24"/>
          <w:szCs w:val="24"/>
        </w:rPr>
      </w:pPr>
      <w:r>
        <w:rPr>
          <w:rFonts w:asciiTheme="minorHAnsi" w:hAnsiTheme="minorHAnsi" w:cstheme="minorHAnsi"/>
          <w:noProof/>
          <w:sz w:val="24"/>
          <w:szCs w:val="24"/>
        </w:rPr>
        <mc:AlternateContent>
          <mc:Choice Requires="wpg">
            <w:drawing>
              <wp:anchor distT="0" distB="0" distL="114300" distR="114300" simplePos="0" relativeHeight="251726848" behindDoc="0" locked="0" layoutInCell="1" allowOverlap="1">
                <wp:simplePos x="0" y="0"/>
                <wp:positionH relativeFrom="column">
                  <wp:posOffset>1880870</wp:posOffset>
                </wp:positionH>
                <wp:positionV relativeFrom="paragraph">
                  <wp:posOffset>126365</wp:posOffset>
                </wp:positionV>
                <wp:extent cx="1724025" cy="1256030"/>
                <wp:effectExtent l="13970" t="7620" r="5080" b="12700"/>
                <wp:wrapNone/>
                <wp:docPr id="608" name="Group 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256030"/>
                          <a:chOff x="4980" y="2133"/>
                          <a:chExt cx="2715" cy="1755"/>
                        </a:xfrm>
                      </wpg:grpSpPr>
                      <wps:wsp>
                        <wps:cNvPr id="609" name="AutoShape 126"/>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 Timothy</w:t>
                              </w:r>
                            </w:p>
                          </w:txbxContent>
                        </wps:txbx>
                        <wps:bodyPr rot="0" vert="vert270" wrap="square" lIns="0" tIns="0" rIns="0" bIns="0" anchor="ctr" anchorCtr="0" upright="1">
                          <a:noAutofit/>
                        </wps:bodyPr>
                      </wps:wsp>
                      <wps:wsp>
                        <wps:cNvPr id="610" name="AutoShape 127"/>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Timothy</w:t>
                              </w:r>
                            </w:p>
                          </w:txbxContent>
                        </wps:txbx>
                        <wps:bodyPr rot="0" vert="vert270" wrap="square" lIns="0" tIns="0" rIns="0" bIns="0" anchor="ctr" anchorCtr="0" upright="1">
                          <a:noAutofit/>
                        </wps:bodyPr>
                      </wps:wsp>
                      <wps:wsp>
                        <wps:cNvPr id="611" name="AutoShape 128"/>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Titus</w:t>
                              </w:r>
                            </w:p>
                          </w:txbxContent>
                        </wps:txbx>
                        <wps:bodyPr rot="0" vert="vert270" wrap="square" lIns="0" tIns="0" rIns="0" bIns="0" anchor="ctr" anchorCtr="0" upright="1">
                          <a:noAutofit/>
                        </wps:bodyPr>
                      </wps:wsp>
                      <wps:wsp>
                        <wps:cNvPr id="612" name="AutoShape 129"/>
                        <wps:cNvSpPr>
                          <a:spLocks noChangeArrowheads="1"/>
                        </wps:cNvSpPr>
                        <wps:spPr bwMode="auto">
                          <a:xfrm>
                            <a:off x="4980" y="2133"/>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wps:txbx>
                        <wps:bodyPr rot="0" vert="vert270" wrap="square" lIns="0" tIns="0" rIns="0" bIns="0" anchor="ctr" anchorCtr="0" upright="1">
                          <a:noAutofit/>
                        </wps:bodyPr>
                      </wps:wsp>
                      <wps:wsp>
                        <wps:cNvPr id="613" name="AutoShape 130"/>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Thessalonians</w:t>
                              </w:r>
                            </w:p>
                          </w:txbxContent>
                        </wps:txbx>
                        <wps:bodyPr rot="0" vert="vert270" wrap="square" lIns="0" tIns="0" rIns="0" bIns="0" anchor="ctr" anchorCtr="0" upright="1">
                          <a:noAutofit/>
                        </wps:bodyPr>
                      </wps:wsp>
                      <wps:wsp>
                        <wps:cNvPr id="614" name="AutoShape 131"/>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Philemon</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08" o:spid="_x0000_s1136" style="position:absolute;left:0;text-align:left;margin-left:148.1pt;margin-top:9.95pt;width:135.75pt;height:98.9pt;z-index:251726848"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">
                <v:shape id="AutoShape 126" o:spid="_x0000_s1137"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sQA&#10;AADcAAAADwAAAGRycy9kb3ducmV2LnhtbESPwWrDMBBE74X8g9hCbo1cQ9zGjWzSQELJzW4OOS7W&#10;1jaxVkZSY/fvq0Kgx2Fm3jDbcjaDuJHzvWUFz6sEBHFjdc+tgvPn4ekVhA/IGgfLpOCHPJTF4mGL&#10;ubYTV3SrQysihH2OCroQxlxK33Rk0K/sSBy9L+sMhihdK7XDKcLNINMkyaTBnuNChyPtO2qu9bdR&#10;sH7xzbmu3td9Ornjtb2k+rQ/KrV8nHdvIALN4T98b39oBVmygb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TjvrEAAAA3AAAAA8AAAAAAAAAAAAAAAAAmAIAAGRycy9k&#10;b3ducmV2LnhtbFBLBQYAAAAABAAEAPUAAACJAw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 Timothy</w:t>
                        </w:r>
                      </w:p>
                    </w:txbxContent>
                  </v:textbox>
                </v:shape>
                <v:shape id="AutoShape 127" o:spid="_x0000_s1138"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CxusEA&#10;AADcAAAADwAAAGRycy9kb3ducmV2LnhtbERPz2vCMBS+D/wfwht4m2kLddIZZRYmspvVg8dH89YW&#10;m5eSZG39781hsOPH93u7n00vRnK+s6wgXSUgiGurO24UXC9fbxsQPiBr7C2Tggd52O8WL1sstJ34&#10;TGMVGhFD2BeooA1hKKT0dUsG/coOxJH7sc5giNA1UjucYrjpZZYka2mw49jQ4kBlS/W9+jUK8ndf&#10;X6vzIe+yyR3vzS3T3+VRqeXr/PkBItAc/sV/7pNWsE7j/HgmHgG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wsbrBAAAA3AAAAA8AAAAAAAAAAAAAAAAAmAIAAGRycy9kb3du&#10;cmV2LnhtbFBLBQYAAAAABAAEAPUAAACGAw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Timothy</w:t>
                        </w:r>
                      </w:p>
                    </w:txbxContent>
                  </v:textbox>
                </v:shape>
                <v:shape id="AutoShape 128" o:spid="_x0000_s1139"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UIcMA&#10;AADcAAAADwAAAGRycy9kb3ducmV2LnhtbESPT4vCMBTE78J+h/AW9qZpC/6ha5RVWBFvVg97fDRv&#10;22LzUpJo67c3guBxmJnfMMv1YFpxI+cbywrSSQKCuLS64UrB+fQ7XoDwAVlja5kU3MnDevUxWmKu&#10;bc9HuhWhEhHCPkcFdQhdLqUvazLoJ7Yjjt6/dQZDlK6S2mEf4aaVWZLMpMGG40KNHW1rKi/F1SiY&#10;zn15Lo6baZP1bnep/jJ92O6U+vocfr5BBBrCO/xq77WCWZrC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wUIcMAAADcAAAADwAAAAAAAAAAAAAAAACYAgAAZHJzL2Rv&#10;d25yZXYueG1sUEsFBgAAAAAEAAQA9QAAAIgDAAAAAA==&#10;">
                  <v:textbox style="layout-flow:vertical;mso-layout-flow-alt:bottom-to-top" inset="0,0,0,0">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Titus</w:t>
                        </w:r>
                      </w:p>
                    </w:txbxContent>
                  </v:textbox>
                </v:shape>
                <v:shape id="AutoShape 129" o:spid="_x0000_s1140"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Rq8UA&#10;AADcAAAADwAAAGRycy9kb3ducmV2LnhtbESPT2vCQBTE7wW/w/KE3nSjLaLRVURakUIR/xw8vmSf&#10;2WD2bciuJv323YLQ4zAzv2EWq85W4kGNLx0rGA0TEMS50yUXCs6nz8EUhA/IGivHpOCHPKyWvZcF&#10;ptq1fKDHMRQiQtinqMCEUKdS+tyQRT90NXH0rq6xGKJsCqkbbCPcVnKcJBNpseS4YLCmjaH8drxb&#10;Bdn2vbbVZW/evrKQtduPb0wOM6Ve+916DiJQF/7Dz/ZOK5iMxvB3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pGrxQAAANwAAAAPAAAAAAAAAAAAAAAAAJgCAABkcnMv&#10;ZG93bnJldi54bWxQSwUGAAAAAAQABAD1AAAAigMAAAAA&#10;" fillcolor="#f2f2f2 [3052]">
                  <v:textbox style="layout-flow:vertical;mso-layout-flow-alt:bottom-to-top" inset="0,0,0,0">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v:textbox>
                </v:shape>
                <v:shape id="AutoShape 130" o:spid="_x0000_s1141"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GssUA&#10;AADcAAAADwAAAGRycy9kb3ducmV2LnhtbESPQWvCQBSE74X+h+UVeqsbK0iNriJtRREKJhG8PrLP&#10;JJh9G3a3Gv+9Kwgeh5n5hpktetOKMznfWFYwHCQgiEurG64U7IvVxxcIH5A1tpZJwZU8LOavLzNM&#10;tb1wRuc8VCJC2KeooA6hS6X0ZU0G/cB2xNE7WmcwROkqqR1eIty08jNJxtJgw3Ghxo6+aypP+b9R&#10;sPrZbctjXmTZevK76XoX7GH0p9T7W7+cggjUh2f40d5oBePhC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UayxQAAANwAAAAPAAAAAAAAAAAAAAAAAJgCAABkcnMv&#10;ZG93bnJldi54bWxQSwUGAAAAAAQABAD1AAAAigMAAAAA&#10;" fillcolor="white [3212]">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Thessalonians</w:t>
                        </w:r>
                      </w:p>
                    </w:txbxContent>
                  </v:textbox>
                </v:shape>
                <v:shape id="AutoShape 131" o:spid="_x0000_s1142"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3ucMA&#10;AADcAAAADwAAAGRycy9kb3ducmV2LnhtbESPQYvCMBSE7wv+h/AEb2tqWXXpGkWFlcWb1YPHR/Ns&#10;i81LSaKt/34jCB6HmfmGWax604g7OV9bVjAZJyCIC6trLhWcjr+f3yB8QNbYWCYFD/KwWg4+Fphp&#10;2/GB7nkoRYSwz1BBFUKbSemLigz6sW2Jo3exzmCI0pVSO+wi3DQyTZKZNFhzXKiwpW1FxTW/GQXT&#10;uS9O+WEzrdPO7a7lOdX77U6p0bBf/4AI1Id3+NX+0wpmky9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u3ucMAAADcAAAADwAAAAAAAAAAAAAAAACYAgAAZHJzL2Rv&#10;d25yZXYueG1sUEsFBgAAAAAEAAQA9QAAAIgDA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Philemon</w:t>
                        </w:r>
                      </w:p>
                    </w:txbxContent>
                  </v:textbox>
                </v:shape>
              </v:group>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7872" behindDoc="1" locked="0" layoutInCell="1" allowOverlap="1">
                <wp:simplePos x="0" y="0"/>
                <wp:positionH relativeFrom="column">
                  <wp:posOffset>-47625</wp:posOffset>
                </wp:positionH>
                <wp:positionV relativeFrom="paragraph">
                  <wp:posOffset>194310</wp:posOffset>
                </wp:positionV>
                <wp:extent cx="1143000" cy="374650"/>
                <wp:effectExtent l="9525" t="6350" r="9525" b="9525"/>
                <wp:wrapNone/>
                <wp:docPr id="607" name="Bevel 6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07" o:spid="_x0000_s1143" type="#_x0000_t84" style="position:absolute;margin-left:-3.75pt;margin-top:15.3pt;width:90pt;height:29.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" fillcolor="#eeece1 [3214]">
                <v:textbox inset="0,0,0,0">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Header"/>
        <w:numPr>
          <w:ilvl w:val="0"/>
          <w:numId w:val="5"/>
        </w:numPr>
        <w:tabs>
          <w:tab w:val="clear" w:pos="4320"/>
          <w:tab w:val="clear" w:pos="8640"/>
        </w:tabs>
        <w:rPr>
          <w:rFonts w:asciiTheme="minorHAnsi" w:hAnsiTheme="minorHAnsi" w:cstheme="minorHAnsi"/>
        </w:rPr>
      </w:pPr>
      <w:r w:rsidRPr="0072420B">
        <w:rPr>
          <w:rFonts w:asciiTheme="minorHAnsi" w:hAnsiTheme="minorHAnsi" w:cstheme="minorHAnsi"/>
        </w:rPr>
        <w:t>This letter of Paul is to the young man Titus.  Like Timothy, Titus was also brought to Christ earlier under the ministry of the apostle Paul (see Titus 1:4 and Galatians 2:3)  Titus was a Greek and seems to have accompanied Paul and Barnabas to the council in Jerusalem where the problem of the Gentiles’ relationship to the law was resolved.  (</w:t>
      </w:r>
      <w:proofErr w:type="gramStart"/>
      <w:r w:rsidRPr="0072420B">
        <w:rPr>
          <w:rFonts w:asciiTheme="minorHAnsi" w:hAnsiTheme="minorHAnsi" w:cstheme="minorHAnsi"/>
        </w:rPr>
        <w:t>see</w:t>
      </w:r>
      <w:proofErr w:type="gramEnd"/>
      <w:r w:rsidRPr="0072420B">
        <w:rPr>
          <w:rFonts w:asciiTheme="minorHAnsi" w:hAnsiTheme="minorHAnsi" w:cstheme="minorHAnsi"/>
        </w:rPr>
        <w:t xml:space="preserve"> Acts 15).</w:t>
      </w:r>
    </w:p>
    <w:p w:rsidR="00B01C05" w:rsidRPr="0072420B" w:rsidRDefault="00B01C05" w:rsidP="00B01C05">
      <w:pPr>
        <w:pStyle w:val="ListParagrap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8896" behindDoc="1" locked="0" layoutInCell="1" allowOverlap="1">
                <wp:simplePos x="0" y="0"/>
                <wp:positionH relativeFrom="column">
                  <wp:posOffset>-133350</wp:posOffset>
                </wp:positionH>
                <wp:positionV relativeFrom="paragraph">
                  <wp:posOffset>123825</wp:posOffset>
                </wp:positionV>
                <wp:extent cx="2171700" cy="374650"/>
                <wp:effectExtent l="9525" t="9525" r="9525" b="6350"/>
                <wp:wrapNone/>
                <wp:docPr id="606" name="Bevel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06" o:spid="_x0000_s1144" type="#_x0000_t84" style="position:absolute;left:0;text-align:left;margin-left:-10.5pt;margin-top:9.75pt;width:171pt;height:29.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" fillcolor="#eeece1 [3214]">
                <v:textbox inset="0,0,0,0">
                  <w:txbxContent>
                    <w:p w:rsidR="00C73A71" w:rsidRPr="0066391C" w:rsidRDefault="00C73A71" w:rsidP="00B01C05">
                      <w:pPr>
                        <w:jc w:val="center"/>
                        <w:rPr>
                          <w:sz w:val="32"/>
                          <w:szCs w:val="32"/>
                        </w:rPr>
                      </w:pPr>
                      <w:r>
                        <w:rPr>
                          <w:sz w:val="32"/>
                        </w:rPr>
                        <w:t>The Purpose of Writing</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 xml:space="preserve">In II Corinthians we learn that Titus was sent by the apostle Paul to gather gifts for the needy saints at Jerusalem.  Not only did Titus do a good job at gathering the gifts, but he also gave Paul an account of the effectiveness of Paul’s first letter to the Corinthian Christians.  The letter to Titus came to him while he was ministering on the island of Crete.  Paul and Titus had visited this island and Paul left Titus there to carry on the work of the gospel.  Titus may not have stayed on the island very long, for in this letter we have Paul’s request that Titus meet him in </w:t>
      </w:r>
      <w:proofErr w:type="spellStart"/>
      <w:r w:rsidRPr="0072420B">
        <w:rPr>
          <w:rFonts w:asciiTheme="minorHAnsi" w:hAnsiTheme="minorHAnsi" w:cstheme="minorHAnsi"/>
        </w:rPr>
        <w:t>Nicopolis</w:t>
      </w:r>
      <w:proofErr w:type="spellEnd"/>
      <w:r w:rsidRPr="0072420B">
        <w:rPr>
          <w:rFonts w:asciiTheme="minorHAnsi" w:hAnsiTheme="minorHAnsi" w:cstheme="minorHAnsi"/>
        </w:rPr>
        <w:t>. (</w:t>
      </w:r>
      <w:proofErr w:type="gramStart"/>
      <w:r w:rsidRPr="0072420B">
        <w:rPr>
          <w:rFonts w:asciiTheme="minorHAnsi" w:hAnsiTheme="minorHAnsi" w:cstheme="minorHAnsi"/>
        </w:rPr>
        <w:t>see</w:t>
      </w:r>
      <w:proofErr w:type="gramEnd"/>
      <w:r w:rsidRPr="0072420B">
        <w:rPr>
          <w:rFonts w:asciiTheme="minorHAnsi" w:hAnsiTheme="minorHAnsi" w:cstheme="minorHAnsi"/>
        </w:rPr>
        <w:t xml:space="preserve"> 3:12)  </w:t>
      </w:r>
    </w:p>
    <w:p w:rsidR="00B01C05" w:rsidRPr="0072420B" w:rsidRDefault="00B01C05" w:rsidP="00B01C05">
      <w:pPr>
        <w:pStyle w:val="ListParagraph"/>
        <w:ind w:left="0" w:firstLine="720"/>
        <w:rPr>
          <w:rFonts w:asciiTheme="minorHAnsi" w:hAnsiTheme="minorHAnsi" w:cstheme="minorHAnsi"/>
        </w:rPr>
      </w:pPr>
      <w:r w:rsidRPr="0072420B">
        <w:rPr>
          <w:rFonts w:asciiTheme="minorHAnsi" w:hAnsiTheme="minorHAnsi" w:cstheme="minorHAnsi"/>
        </w:rPr>
        <w:t xml:space="preserve">It is not certain how the Christian churches in Crete </w:t>
      </w:r>
      <w:proofErr w:type="gramStart"/>
      <w:r w:rsidRPr="0072420B">
        <w:rPr>
          <w:rFonts w:asciiTheme="minorHAnsi" w:hAnsiTheme="minorHAnsi" w:cstheme="minorHAnsi"/>
        </w:rPr>
        <w:t>were</w:t>
      </w:r>
      <w:proofErr w:type="gramEnd"/>
      <w:r w:rsidRPr="0072420B">
        <w:rPr>
          <w:rFonts w:asciiTheme="minorHAnsi" w:hAnsiTheme="minorHAnsi" w:cstheme="minorHAnsi"/>
        </w:rPr>
        <w:t xml:space="preserve"> founded, but this letter indicates that the message of the gospel had been corrupted by Judaizing teachers.  Perhaps Titus was left here to combat this evil influence, </w:t>
      </w: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Titus was to set things in order, and this letter to the young man contains instructions to help him do so.</w:t>
      </w: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Paul writes to Titus to give specific instructions as to the kind of men who are qualified to be elders and the life that should be lived by all those who are saved by God’s grace.</w:t>
      </w:r>
    </w:p>
    <w:p w:rsidR="00B01C05" w:rsidRPr="0072420B" w:rsidRDefault="00B01C05" w:rsidP="00B01C05">
      <w:pPr>
        <w:ind w:left="36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9920" behindDoc="1" locked="0" layoutInCell="1" allowOverlap="1">
                <wp:simplePos x="0" y="0"/>
                <wp:positionH relativeFrom="column">
                  <wp:posOffset>-114300</wp:posOffset>
                </wp:positionH>
                <wp:positionV relativeFrom="paragraph">
                  <wp:posOffset>95885</wp:posOffset>
                </wp:positionV>
                <wp:extent cx="1143000" cy="375285"/>
                <wp:effectExtent l="9525" t="6350" r="9525" b="8890"/>
                <wp:wrapNone/>
                <wp:docPr id="605" name="Bevel 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05" o:spid="_x0000_s1145" type="#_x0000_t84" style="position:absolute;left:0;text-align:left;margin-left:-9pt;margin-top:7.55pt;width:90pt;height:29.5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" fillcolor="#eeece1 [3214]">
                <v:textbox inset="0,0,0,0">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Header"/>
        <w:numPr>
          <w:ilvl w:val="0"/>
          <w:numId w:val="5"/>
        </w:numPr>
        <w:tabs>
          <w:tab w:val="clear" w:pos="4320"/>
          <w:tab w:val="clear" w:pos="8640"/>
        </w:tabs>
        <w:rPr>
          <w:rFonts w:asciiTheme="minorHAnsi" w:hAnsiTheme="minorHAnsi" w:cstheme="minorHAnsi"/>
        </w:rPr>
      </w:pPr>
      <w:r w:rsidRPr="0072420B">
        <w:rPr>
          <w:rFonts w:asciiTheme="minorHAnsi" w:hAnsiTheme="minorHAnsi" w:cstheme="minorHAnsi"/>
        </w:rPr>
        <w:t>The godly life of the believer producing good works.</w:t>
      </w: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0944" behindDoc="1" locked="0" layoutInCell="1" allowOverlap="1">
                <wp:simplePos x="0" y="0"/>
                <wp:positionH relativeFrom="column">
                  <wp:posOffset>-114300</wp:posOffset>
                </wp:positionH>
                <wp:positionV relativeFrom="paragraph">
                  <wp:posOffset>111760</wp:posOffset>
                </wp:positionV>
                <wp:extent cx="1219200" cy="374650"/>
                <wp:effectExtent l="9525" t="13970" r="9525" b="11430"/>
                <wp:wrapNone/>
                <wp:docPr id="604" name="Bevel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604" o:spid="_x0000_s1146" type="#_x0000_t84" style="position:absolute;margin-left:-9pt;margin-top:8.8pt;width:96pt;height:29.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" fillcolor="#eeece1 [3214]">
                <v:textbox inset="0,0,0,0">
                  <w:txbxContent>
                    <w:p w:rsidR="00C73A71" w:rsidRPr="0066391C" w:rsidRDefault="00C73A71" w:rsidP="00B01C05">
                      <w:pPr>
                        <w:jc w:val="center"/>
                        <w:rPr>
                          <w:sz w:val="32"/>
                          <w:szCs w:val="32"/>
                        </w:rPr>
                      </w:pPr>
                      <w:r>
                        <w:rPr>
                          <w:sz w:val="32"/>
                          <w:szCs w:val="32"/>
                        </w:rPr>
                        <w:t>The Outline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403814">
      <w:pPr>
        <w:pStyle w:val="ListParagraph"/>
        <w:widowControl w:val="0"/>
        <w:numPr>
          <w:ilvl w:val="0"/>
          <w:numId w:val="5"/>
        </w:numPr>
        <w:autoSpaceDE w:val="0"/>
        <w:autoSpaceDN w:val="0"/>
        <w:adjustRightInd w:val="0"/>
        <w:spacing w:line="312" w:lineRule="atLeast"/>
        <w:contextualSpacing w:val="0"/>
        <w:jc w:val="both"/>
        <w:rPr>
          <w:rFonts w:asciiTheme="minorHAnsi" w:hAnsiTheme="minorHAnsi" w:cstheme="minorHAnsi"/>
        </w:rPr>
      </w:pPr>
      <w:bookmarkStart w:id="14" w:name="_Toc274655729"/>
      <w:r w:rsidRPr="0072420B">
        <w:rPr>
          <w:rFonts w:asciiTheme="minorHAnsi" w:hAnsiTheme="minorHAnsi" w:cstheme="minorHAnsi"/>
        </w:rPr>
        <w:t>3 Chapters</w:t>
      </w: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Header"/>
        <w:tabs>
          <w:tab w:val="clear" w:pos="4320"/>
          <w:tab w:val="clear" w:pos="8640"/>
        </w:tabs>
        <w:ind w:left="1440"/>
        <w:rPr>
          <w:rFonts w:asciiTheme="minorHAnsi" w:hAnsiTheme="minorHAnsi" w:cstheme="minorHAnsi"/>
        </w:rPr>
      </w:pPr>
    </w:p>
    <w:p w:rsidR="00B01C05" w:rsidRPr="0072420B" w:rsidRDefault="00B01C05" w:rsidP="00403814">
      <w:pPr>
        <w:pStyle w:val="Header"/>
        <w:numPr>
          <w:ilvl w:val="3"/>
          <w:numId w:val="47"/>
        </w:numPr>
        <w:tabs>
          <w:tab w:val="clear" w:pos="4320"/>
          <w:tab w:val="clear" w:pos="8640"/>
        </w:tabs>
        <w:ind w:left="1440" w:hanging="720"/>
        <w:rPr>
          <w:rFonts w:asciiTheme="minorHAnsi" w:hAnsiTheme="minorHAnsi" w:cstheme="minorHAnsi"/>
        </w:rPr>
      </w:pPr>
      <w:r w:rsidRPr="0072420B">
        <w:rPr>
          <w:rFonts w:asciiTheme="minorHAnsi" w:hAnsiTheme="minorHAnsi" w:cstheme="minorHAnsi"/>
        </w:rPr>
        <w:lastRenderedPageBreak/>
        <w:t>Church government and sound doctrine 1:1-2:10</w:t>
      </w:r>
    </w:p>
    <w:p w:rsidR="00B01C05" w:rsidRPr="0072420B" w:rsidRDefault="00B01C05" w:rsidP="00403814">
      <w:pPr>
        <w:pStyle w:val="Header"/>
        <w:numPr>
          <w:ilvl w:val="3"/>
          <w:numId w:val="47"/>
        </w:numPr>
        <w:tabs>
          <w:tab w:val="clear" w:pos="4320"/>
          <w:tab w:val="clear" w:pos="8640"/>
        </w:tabs>
        <w:ind w:left="1440" w:hanging="720"/>
        <w:rPr>
          <w:rFonts w:asciiTheme="minorHAnsi" w:hAnsiTheme="minorHAnsi" w:cstheme="minorHAnsi"/>
        </w:rPr>
      </w:pPr>
      <w:r w:rsidRPr="0072420B">
        <w:rPr>
          <w:rFonts w:asciiTheme="minorHAnsi" w:hAnsiTheme="minorHAnsi" w:cstheme="minorHAnsi"/>
        </w:rPr>
        <w:t>Church behavior and good works 2:11-3:15</w:t>
      </w:r>
    </w:p>
    <w:p w:rsidR="00B01C05" w:rsidRPr="0072420B" w:rsidRDefault="00B01C05" w:rsidP="00B01C05">
      <w:pPr>
        <w:pStyle w:val="Heading7"/>
        <w:ind w:firstLine="0"/>
        <w:rPr>
          <w:rFonts w:asciiTheme="minorHAnsi" w:hAnsiTheme="minorHAnsi" w:cstheme="minorHAnsi"/>
        </w:rPr>
      </w:pPr>
      <w:r w:rsidRPr="0072420B">
        <w:rPr>
          <w:rFonts w:asciiTheme="minorHAnsi" w:hAnsiTheme="minorHAnsi" w:cstheme="minorHAnsi"/>
        </w:rPr>
        <w:t>(Orderly, sound and practical)</w:t>
      </w:r>
    </w:p>
    <w:p w:rsidR="00B01C05" w:rsidRPr="0072420B" w:rsidRDefault="00B01C05" w:rsidP="00B01C05">
      <w:pPr>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r w:rsidRPr="0072420B">
        <w:rPr>
          <w:rFonts w:asciiTheme="minorHAnsi" w:hAnsiTheme="minorHAnsi" w:cstheme="minorHAnsi"/>
        </w:rPr>
        <w:t>Titus 1:1 ¶ Paul, a servant of God, and an apostle of Jesus Christ, according to the faith of God's elect, and the acknowledging of the truth which is after godliness;</w:t>
      </w:r>
    </w:p>
    <w:p w:rsidR="00B01C05" w:rsidRPr="0072420B" w:rsidRDefault="00B01C05" w:rsidP="00B01C05">
      <w:pPr>
        <w:pStyle w:val="Header"/>
        <w:tabs>
          <w:tab w:val="clear" w:pos="4320"/>
          <w:tab w:val="clear" w:pos="8640"/>
        </w:tabs>
        <w:rPr>
          <w:rFonts w:asciiTheme="minorHAnsi" w:hAnsiTheme="minorHAnsi" w:cstheme="minorHAnsi"/>
        </w:rPr>
      </w:pPr>
      <w:r w:rsidRPr="0072420B">
        <w:rPr>
          <w:rFonts w:asciiTheme="minorHAnsi" w:hAnsiTheme="minorHAnsi" w:cstheme="minorHAnsi"/>
        </w:rPr>
        <w:t>9 Holding fast the faithful word as he hath been taught, that he may be able by sound doctrine both to exhort and to convince the gainsayers.</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r w:rsidRPr="0072420B">
        <w:rPr>
          <w:rFonts w:asciiTheme="minorHAnsi" w:hAnsiTheme="minorHAnsi" w:cstheme="minorHAnsi"/>
        </w:rPr>
        <w:t xml:space="preserve">A sound mind to pursue the faith and works for which our God and Savior, Jesus Christ has saved us. </w:t>
      </w:r>
    </w:p>
    <w:p w:rsidR="00B01C05" w:rsidRPr="0072420B" w:rsidRDefault="00B01C05" w:rsidP="00B01C05">
      <w:pPr>
        <w:rPr>
          <w:rFonts w:asciiTheme="minorHAnsi" w:hAnsiTheme="minorHAnsi" w:cstheme="minorHAnsi"/>
        </w:rPr>
      </w:pPr>
    </w:p>
    <w:p w:rsidR="00B01C05" w:rsidRPr="0072420B" w:rsidRDefault="00B01C05" w:rsidP="00403814">
      <w:pPr>
        <w:pStyle w:val="Header"/>
        <w:numPr>
          <w:ilvl w:val="3"/>
          <w:numId w:val="47"/>
        </w:numPr>
        <w:tabs>
          <w:tab w:val="clear" w:pos="4320"/>
          <w:tab w:val="clear" w:pos="8640"/>
        </w:tabs>
        <w:ind w:left="1440" w:hanging="720"/>
        <w:rPr>
          <w:rFonts w:asciiTheme="minorHAnsi" w:hAnsiTheme="minorHAnsi" w:cstheme="minorHAnsi"/>
        </w:rPr>
      </w:pPr>
      <w:r w:rsidRPr="0072420B">
        <w:rPr>
          <w:rFonts w:asciiTheme="minorHAnsi" w:hAnsiTheme="minorHAnsi" w:cstheme="minorHAnsi"/>
          <w:b/>
          <w:bCs/>
        </w:rPr>
        <w:t>Qualification for Leaders 1:5-9</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Blameless</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Husband of one wife</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Faithful children</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charged with riot or unruly</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 xml:space="preserve">Not charged with </w:t>
      </w:r>
      <w:proofErr w:type="spellStart"/>
      <w:r w:rsidRPr="0072420B">
        <w:rPr>
          <w:rFonts w:asciiTheme="minorHAnsi" w:hAnsiTheme="minorHAnsi" w:cstheme="minorHAnsi"/>
        </w:rPr>
        <w:t>selfwilled</w:t>
      </w:r>
      <w:proofErr w:type="spellEnd"/>
      <w:r w:rsidRPr="0072420B">
        <w:rPr>
          <w:rFonts w:asciiTheme="minorHAnsi" w:hAnsiTheme="minorHAnsi" w:cstheme="minorHAnsi"/>
        </w:rPr>
        <w:t xml:space="preserve"> or self-pleasing</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inclined to anger</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given to wine</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a brawler</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greedy for money</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Hospitable</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A lover of the good</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Of a sound mind</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Righteous</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Pious</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Self-controlled</w:t>
      </w:r>
    </w:p>
    <w:p w:rsidR="00B01C05" w:rsidRPr="0072420B" w:rsidRDefault="00B01C05" w:rsidP="00403814">
      <w:pPr>
        <w:numPr>
          <w:ilvl w:val="0"/>
          <w:numId w:val="100"/>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Holding fast the word (a teacher)</w:t>
      </w:r>
    </w:p>
    <w:p w:rsidR="00B01C05" w:rsidRPr="0072420B" w:rsidRDefault="00B01C05" w:rsidP="00403814">
      <w:pPr>
        <w:pStyle w:val="NormalWeb"/>
        <w:numPr>
          <w:ilvl w:val="3"/>
          <w:numId w:val="47"/>
        </w:numPr>
        <w:ind w:left="1440" w:hanging="540"/>
        <w:rPr>
          <w:rFonts w:asciiTheme="minorHAnsi" w:hAnsiTheme="minorHAnsi" w:cstheme="minorHAnsi"/>
        </w:rPr>
      </w:pPr>
      <w:r w:rsidRPr="0072420B">
        <w:rPr>
          <w:rFonts w:asciiTheme="minorHAnsi" w:hAnsiTheme="minorHAnsi" w:cstheme="minorHAnsi"/>
          <w:b/>
          <w:bCs/>
        </w:rPr>
        <w:t>Characteristics of the Unbelieving 1:10-16</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Insubordinate</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Idle talkers</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Deceivers</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Seeking dishonest gain</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 xml:space="preserve">Liars </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Evil beasts</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Lazy gluttons</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Following fables</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Denying God by their works</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Detestable</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Disobedient</w:t>
      </w:r>
    </w:p>
    <w:p w:rsidR="00B01C05" w:rsidRPr="0072420B" w:rsidRDefault="00B01C05" w:rsidP="00403814">
      <w:pPr>
        <w:numPr>
          <w:ilvl w:val="0"/>
          <w:numId w:val="101"/>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Disqualified</w:t>
      </w:r>
    </w:p>
    <w:p w:rsidR="00B01C05" w:rsidRPr="0072420B" w:rsidRDefault="00B01C05" w:rsidP="00B01C05">
      <w:pPr>
        <w:spacing w:before="100" w:beforeAutospacing="1" w:after="100" w:afterAutospacing="1"/>
        <w:ind w:left="2070" w:hanging="630"/>
        <w:rPr>
          <w:rFonts w:asciiTheme="minorHAnsi" w:hAnsiTheme="minorHAnsi" w:cstheme="minorHAnsi"/>
        </w:rPr>
      </w:pPr>
    </w:p>
    <w:p w:rsidR="00B01C05" w:rsidRPr="0072420B" w:rsidRDefault="00B01C05" w:rsidP="00B01C05">
      <w:pPr>
        <w:spacing w:before="100" w:beforeAutospacing="1" w:after="100" w:afterAutospacing="1"/>
        <w:rPr>
          <w:rFonts w:asciiTheme="minorHAnsi" w:hAnsiTheme="minorHAnsi" w:cstheme="minorHAnsi"/>
        </w:rPr>
      </w:pPr>
    </w:p>
    <w:p w:rsidR="00B01C05" w:rsidRPr="0072420B" w:rsidRDefault="00B01C05" w:rsidP="00403814">
      <w:pPr>
        <w:pStyle w:val="ListParagraph"/>
        <w:numPr>
          <w:ilvl w:val="3"/>
          <w:numId w:val="47"/>
        </w:numPr>
        <w:ind w:left="1440"/>
        <w:contextualSpacing w:val="0"/>
        <w:rPr>
          <w:rFonts w:asciiTheme="minorHAnsi" w:hAnsiTheme="minorHAnsi" w:cstheme="minorHAnsi"/>
        </w:rPr>
      </w:pPr>
      <w:r w:rsidRPr="0072420B">
        <w:rPr>
          <w:rFonts w:asciiTheme="minorHAnsi" w:hAnsiTheme="minorHAnsi" w:cstheme="minorHAnsi"/>
          <w:b/>
          <w:bCs/>
        </w:rPr>
        <w:t>Instruction to the Church 2:1-10</w:t>
      </w:r>
    </w:p>
    <w:p w:rsidR="00B01C05" w:rsidRPr="0072420B" w:rsidRDefault="00B01C05" w:rsidP="00403814">
      <w:pPr>
        <w:numPr>
          <w:ilvl w:val="0"/>
          <w:numId w:val="102"/>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For Older Men 2:1-2</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Temperate</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Reverent (serious)</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Of sound mind</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Healthy in faith</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Healthy in love</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Healthy in patience</w:t>
      </w:r>
    </w:p>
    <w:p w:rsidR="00B01C05" w:rsidRPr="0072420B" w:rsidRDefault="00B01C05" w:rsidP="00403814">
      <w:pPr>
        <w:numPr>
          <w:ilvl w:val="0"/>
          <w:numId w:val="102"/>
        </w:numPr>
        <w:spacing w:before="100" w:beforeAutospacing="1" w:after="100" w:afterAutospacing="1"/>
        <w:ind w:left="2160" w:hanging="630"/>
        <w:rPr>
          <w:rFonts w:asciiTheme="minorHAnsi" w:hAnsiTheme="minorHAnsi" w:cstheme="minorHAnsi"/>
        </w:rPr>
      </w:pPr>
      <w:r w:rsidRPr="0072420B">
        <w:rPr>
          <w:rFonts w:asciiTheme="minorHAnsi" w:hAnsiTheme="minorHAnsi" w:cstheme="minorHAnsi"/>
        </w:rPr>
        <w:t>For Older Women 2:3-4</w:t>
      </w:r>
    </w:p>
    <w:p w:rsidR="00B01C05" w:rsidRPr="0072420B" w:rsidRDefault="00B01C05" w:rsidP="00403814">
      <w:pPr>
        <w:pStyle w:val="ListParagraph"/>
        <w:numPr>
          <w:ilvl w:val="1"/>
          <w:numId w:val="102"/>
        </w:numPr>
        <w:spacing w:before="100" w:beforeAutospacing="1" w:after="100" w:afterAutospacing="1"/>
        <w:ind w:left="2160"/>
        <w:contextualSpacing w:val="0"/>
        <w:rPr>
          <w:rFonts w:asciiTheme="minorHAnsi" w:hAnsiTheme="minorHAnsi" w:cstheme="minorHAnsi"/>
        </w:rPr>
      </w:pPr>
      <w:r w:rsidRPr="0072420B">
        <w:rPr>
          <w:rFonts w:asciiTheme="minorHAnsi" w:hAnsiTheme="minorHAnsi" w:cstheme="minorHAnsi"/>
        </w:rPr>
        <w:t>Sacred character “</w:t>
      </w:r>
      <w:proofErr w:type="spellStart"/>
      <w:r w:rsidRPr="0072420B">
        <w:rPr>
          <w:rFonts w:asciiTheme="minorHAnsi" w:hAnsiTheme="minorHAnsi" w:cstheme="minorHAnsi"/>
        </w:rPr>
        <w:t>behaviour</w:t>
      </w:r>
      <w:proofErr w:type="spellEnd"/>
      <w:r w:rsidRPr="0072420B">
        <w:rPr>
          <w:rFonts w:asciiTheme="minorHAnsi" w:hAnsiTheme="minorHAnsi" w:cstheme="minorHAnsi"/>
        </w:rPr>
        <w:t xml:space="preserve"> as </w:t>
      </w:r>
      <w:proofErr w:type="spellStart"/>
      <w:r w:rsidRPr="0072420B">
        <w:rPr>
          <w:rFonts w:asciiTheme="minorHAnsi" w:hAnsiTheme="minorHAnsi" w:cstheme="minorHAnsi"/>
        </w:rPr>
        <w:t>becometh</w:t>
      </w:r>
      <w:proofErr w:type="spellEnd"/>
      <w:r w:rsidRPr="0072420B">
        <w:rPr>
          <w:rFonts w:asciiTheme="minorHAnsi" w:hAnsiTheme="minorHAnsi" w:cstheme="minorHAnsi"/>
        </w:rPr>
        <w:t xml:space="preserve"> holiness”</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Not a slanderer</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Not a slave by having any wine</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A teacher of the good</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guide younger women into sound minds</w:t>
      </w:r>
    </w:p>
    <w:p w:rsidR="00B01C05" w:rsidRPr="0072420B" w:rsidRDefault="00B01C05" w:rsidP="00403814">
      <w:pPr>
        <w:numPr>
          <w:ilvl w:val="0"/>
          <w:numId w:val="102"/>
        </w:numPr>
        <w:spacing w:before="100" w:beforeAutospacing="1" w:after="100" w:afterAutospacing="1"/>
        <w:ind w:left="2160" w:hanging="630"/>
        <w:rPr>
          <w:rFonts w:asciiTheme="minorHAnsi" w:hAnsiTheme="minorHAnsi" w:cstheme="minorHAnsi"/>
        </w:rPr>
      </w:pPr>
      <w:r w:rsidRPr="0072420B">
        <w:rPr>
          <w:rFonts w:asciiTheme="minorHAnsi" w:hAnsiTheme="minorHAnsi" w:cstheme="minorHAnsi"/>
        </w:rPr>
        <w:t>For Younger Women 2:4-5</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Love their husbands</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Love their children</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Be of sound mind</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Undefiled </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Good workers at home</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Submissive to their own husbands</w:t>
      </w:r>
    </w:p>
    <w:p w:rsidR="00B01C05" w:rsidRPr="0072420B" w:rsidRDefault="00B01C05" w:rsidP="00403814">
      <w:pPr>
        <w:numPr>
          <w:ilvl w:val="0"/>
          <w:numId w:val="102"/>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For Younger Men 2:6-8</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Of sound mind</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Good works</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proofErr w:type="spellStart"/>
      <w:r w:rsidRPr="0072420B">
        <w:rPr>
          <w:rFonts w:asciiTheme="minorHAnsi" w:hAnsiTheme="minorHAnsi" w:cstheme="minorHAnsi"/>
        </w:rPr>
        <w:t>Uncorruptness</w:t>
      </w:r>
      <w:proofErr w:type="spellEnd"/>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Reverence</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“Sound speech” words that cannot be condemned</w:t>
      </w:r>
    </w:p>
    <w:p w:rsidR="00B01C05" w:rsidRPr="0072420B" w:rsidRDefault="00B01C05" w:rsidP="00403814">
      <w:pPr>
        <w:numPr>
          <w:ilvl w:val="0"/>
          <w:numId w:val="102"/>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Servants 2:9-10</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Submissive to their masters in all things</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Well-pleasing</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 “answering again” gain saying, Not speaking against or answering back</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Not purloining  </w:t>
      </w:r>
    </w:p>
    <w:p w:rsidR="00B01C05" w:rsidRPr="0072420B" w:rsidRDefault="00B01C05" w:rsidP="00B01C05">
      <w:p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 (</w:t>
      </w:r>
      <w:proofErr w:type="gramStart"/>
      <w:r w:rsidRPr="0072420B">
        <w:rPr>
          <w:rFonts w:asciiTheme="minorHAnsi" w:hAnsiTheme="minorHAnsi" w:cstheme="minorHAnsi"/>
        </w:rPr>
        <w:t>removing</w:t>
      </w:r>
      <w:proofErr w:type="gramEnd"/>
      <w:r w:rsidRPr="0072420B">
        <w:rPr>
          <w:rFonts w:asciiTheme="minorHAnsi" w:hAnsiTheme="minorHAnsi" w:cstheme="minorHAnsi"/>
        </w:rPr>
        <w:t xml:space="preserve"> things - stealing from the boss - time or material)</w:t>
      </w:r>
    </w:p>
    <w:p w:rsidR="00B01C05" w:rsidRPr="0072420B" w:rsidRDefault="00B01C05" w:rsidP="00403814">
      <w:pPr>
        <w:numPr>
          <w:ilvl w:val="1"/>
          <w:numId w:val="102"/>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Being faithful</w:t>
      </w:r>
    </w:p>
    <w:p w:rsidR="00B01C05" w:rsidRPr="0072420B" w:rsidRDefault="00B01C05" w:rsidP="00403814">
      <w:pPr>
        <w:pStyle w:val="ListParagraph"/>
        <w:numPr>
          <w:ilvl w:val="3"/>
          <w:numId w:val="47"/>
        </w:numPr>
        <w:tabs>
          <w:tab w:val="left" w:pos="1080"/>
        </w:tabs>
        <w:ind w:left="3240" w:hanging="2520"/>
        <w:contextualSpacing w:val="0"/>
        <w:rPr>
          <w:rFonts w:asciiTheme="minorHAnsi" w:hAnsiTheme="minorHAnsi" w:cstheme="minorHAnsi"/>
        </w:rPr>
      </w:pPr>
      <w:r w:rsidRPr="0072420B">
        <w:rPr>
          <w:rFonts w:asciiTheme="minorHAnsi" w:hAnsiTheme="minorHAnsi" w:cstheme="minorHAnsi"/>
          <w:b/>
          <w:bCs/>
        </w:rPr>
        <w:t>Instruction to Titus 2:11-3:11</w:t>
      </w:r>
    </w:p>
    <w:p w:rsidR="00B01C05" w:rsidRPr="0072420B" w:rsidRDefault="00B01C05" w:rsidP="00403814">
      <w:pPr>
        <w:numPr>
          <w:ilvl w:val="0"/>
          <w:numId w:val="103"/>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Speak of God's grace and purpose</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lastRenderedPageBreak/>
        <w:t>We should deny ungodliness and worldly lust</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We must live in this present world; soberly, righteously, and godly</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We should look for the Blessed Hope to be made one with Him.</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We should be zealous of good works</w:t>
      </w:r>
    </w:p>
    <w:p w:rsidR="00B01C05" w:rsidRPr="0072420B" w:rsidRDefault="00B01C05" w:rsidP="00403814">
      <w:pPr>
        <w:numPr>
          <w:ilvl w:val="0"/>
          <w:numId w:val="103"/>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Remind believers 3:1-8</w:t>
      </w:r>
    </w:p>
    <w:p w:rsidR="00B01C05" w:rsidRPr="0072420B" w:rsidRDefault="00B01C05" w:rsidP="00B01C05">
      <w:pPr>
        <w:spacing w:before="100" w:beforeAutospacing="1" w:after="100" w:afterAutospacing="1"/>
        <w:ind w:left="2160" w:hanging="360"/>
        <w:rPr>
          <w:rFonts w:asciiTheme="minorHAnsi" w:hAnsiTheme="minorHAnsi" w:cstheme="minorHAnsi"/>
        </w:rPr>
      </w:pPr>
      <w:r w:rsidRPr="0072420B">
        <w:rPr>
          <w:rFonts w:asciiTheme="minorHAnsi" w:hAnsiTheme="minorHAnsi" w:cstheme="minorHAnsi"/>
        </w:rPr>
        <w:t>“Put them in mind”</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be submissive to rulers</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obey</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be ready for every good work</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speak evil of no one</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be peaceable</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be gentle</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show all humility</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remember what we once were</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remember what God our Savior has done for us abundantly</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affirm constantly that good works needs to be the pattern of our lives</w:t>
      </w:r>
    </w:p>
    <w:p w:rsidR="00B01C05" w:rsidRPr="0072420B" w:rsidRDefault="00B01C05" w:rsidP="00B01C05">
      <w:pPr>
        <w:spacing w:before="100" w:beforeAutospacing="1" w:after="100" w:afterAutospacing="1"/>
        <w:ind w:left="2160" w:hanging="360"/>
        <w:rPr>
          <w:rFonts w:asciiTheme="minorHAnsi" w:hAnsiTheme="minorHAnsi" w:cstheme="minorHAnsi"/>
        </w:rPr>
      </w:pPr>
      <w:r w:rsidRPr="0072420B">
        <w:rPr>
          <w:rFonts w:asciiTheme="minorHAnsi" w:hAnsiTheme="minorHAnsi" w:cstheme="minorHAnsi"/>
        </w:rPr>
        <w:t>“</w:t>
      </w:r>
      <w:proofErr w:type="gramStart"/>
      <w:r w:rsidRPr="0072420B">
        <w:rPr>
          <w:rFonts w:asciiTheme="minorHAnsi" w:hAnsiTheme="minorHAnsi" w:cstheme="minorHAnsi"/>
        </w:rPr>
        <w:t>these</w:t>
      </w:r>
      <w:proofErr w:type="gramEnd"/>
      <w:r w:rsidRPr="0072420B">
        <w:rPr>
          <w:rFonts w:asciiTheme="minorHAnsi" w:hAnsiTheme="minorHAnsi" w:cstheme="minorHAnsi"/>
        </w:rPr>
        <w:t xml:space="preserve"> things are good and profitable unto men”</w:t>
      </w:r>
    </w:p>
    <w:p w:rsidR="00B01C05" w:rsidRPr="0072420B" w:rsidRDefault="00B01C05" w:rsidP="00403814">
      <w:pPr>
        <w:numPr>
          <w:ilvl w:val="0"/>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Avoid  these things 3:9-11</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Foolish disputes</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Genealogies</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Strife</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Arguments about the law</w:t>
      </w:r>
    </w:p>
    <w:p w:rsidR="00B01C05" w:rsidRPr="0072420B" w:rsidRDefault="00B01C05" w:rsidP="00403814">
      <w:pPr>
        <w:numPr>
          <w:ilvl w:val="1"/>
          <w:numId w:val="103"/>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Unprofitable and vain people</w:t>
      </w:r>
    </w:p>
    <w:p w:rsidR="00B01C05" w:rsidRPr="0072420B" w:rsidRDefault="00B01C05" w:rsidP="00B01C05">
      <w:pPr>
        <w:spacing w:before="100" w:beforeAutospacing="1" w:after="100" w:afterAutospacing="1"/>
        <w:ind w:left="2160" w:hanging="360"/>
        <w:rPr>
          <w:rFonts w:asciiTheme="minorHAnsi" w:hAnsiTheme="minorHAnsi" w:cstheme="minorHAnsi"/>
        </w:rPr>
      </w:pPr>
      <w:r w:rsidRPr="0072420B">
        <w:rPr>
          <w:rFonts w:asciiTheme="minorHAnsi" w:hAnsiTheme="minorHAnsi" w:cstheme="minorHAnsi"/>
        </w:rPr>
        <w:t xml:space="preserve">Titus 3:10 A man that is an </w:t>
      </w:r>
      <w:proofErr w:type="spellStart"/>
      <w:r w:rsidRPr="0072420B">
        <w:rPr>
          <w:rFonts w:asciiTheme="minorHAnsi" w:hAnsiTheme="minorHAnsi" w:cstheme="minorHAnsi"/>
        </w:rPr>
        <w:t>heretick</w:t>
      </w:r>
      <w:proofErr w:type="spellEnd"/>
      <w:r w:rsidRPr="0072420B">
        <w:rPr>
          <w:rFonts w:asciiTheme="minorHAnsi" w:hAnsiTheme="minorHAnsi" w:cstheme="minorHAnsi"/>
        </w:rPr>
        <w:t xml:space="preserve"> after the first and second admonition reject;                                             11 Knowing that he that is such is subverted, and </w:t>
      </w:r>
      <w:proofErr w:type="spellStart"/>
      <w:r w:rsidRPr="0072420B">
        <w:rPr>
          <w:rFonts w:asciiTheme="minorHAnsi" w:hAnsiTheme="minorHAnsi" w:cstheme="minorHAnsi"/>
        </w:rPr>
        <w:t>sinneth</w:t>
      </w:r>
      <w:proofErr w:type="spellEnd"/>
      <w:r w:rsidRPr="0072420B">
        <w:rPr>
          <w:rFonts w:asciiTheme="minorHAnsi" w:hAnsiTheme="minorHAnsi" w:cstheme="minorHAnsi"/>
        </w:rPr>
        <w:t>, being condemned of himself.</w:t>
      </w:r>
    </w:p>
    <w:p w:rsidR="00B01C05" w:rsidRPr="0072420B" w:rsidRDefault="00B01C05" w:rsidP="00B01C05">
      <w:pPr>
        <w:spacing w:before="100" w:beforeAutospacing="1" w:after="100" w:afterAutospacing="1"/>
        <w:ind w:left="2160" w:hanging="360"/>
        <w:rPr>
          <w:rFonts w:asciiTheme="minorHAnsi" w:hAnsiTheme="minorHAnsi" w:cstheme="minorHAnsi"/>
        </w:rPr>
      </w:pPr>
      <w:proofErr w:type="spellStart"/>
      <w:proofErr w:type="gramStart"/>
      <w:r w:rsidRPr="0072420B">
        <w:rPr>
          <w:rFonts w:asciiTheme="minorHAnsi" w:hAnsiTheme="minorHAnsi" w:cstheme="minorHAnsi"/>
        </w:rPr>
        <w:t>Labour</w:t>
      </w:r>
      <w:proofErr w:type="spellEnd"/>
      <w:r w:rsidRPr="0072420B">
        <w:rPr>
          <w:rFonts w:asciiTheme="minorHAnsi" w:hAnsiTheme="minorHAnsi" w:cstheme="minorHAnsi"/>
        </w:rPr>
        <w:t xml:space="preserve"> to convince him of his error; but if he will not receive instruction, if he has shut his heart against conviction, then- shun him, </w:t>
      </w:r>
      <w:proofErr w:type="spellStart"/>
      <w:r w:rsidRPr="0072420B">
        <w:rPr>
          <w:rFonts w:asciiTheme="minorHAnsi" w:hAnsiTheme="minorHAnsi" w:cstheme="minorHAnsi"/>
        </w:rPr>
        <w:t>paraitou</w:t>
      </w:r>
      <w:proofErr w:type="spellEnd"/>
      <w:r w:rsidRPr="0072420B">
        <w:rPr>
          <w:rFonts w:asciiTheme="minorHAnsi" w:hAnsiTheme="minorHAnsi" w:cstheme="minorHAnsi"/>
        </w:rPr>
        <w:t>.</w:t>
      </w:r>
      <w:proofErr w:type="gramEnd"/>
      <w:r w:rsidRPr="0072420B">
        <w:rPr>
          <w:rFonts w:asciiTheme="minorHAnsi" w:hAnsiTheme="minorHAnsi" w:cstheme="minorHAnsi"/>
        </w:rPr>
        <w:t xml:space="preserve">  Do him no harm in body, soul, character, or substance; hold no grudge; but leave him to God.</w:t>
      </w:r>
    </w:p>
    <w:p w:rsidR="00B01C05" w:rsidRPr="0072420B" w:rsidRDefault="00B01C05" w:rsidP="00B01C05">
      <w:pPr>
        <w:ind w:left="2160" w:hanging="360"/>
        <w:rPr>
          <w:rFonts w:asciiTheme="minorHAnsi" w:hAnsiTheme="minorHAnsi" w:cstheme="minorHAnsi"/>
        </w:rPr>
      </w:pPr>
      <w:r w:rsidRPr="0072420B">
        <w:rPr>
          <w:rFonts w:asciiTheme="minorHAnsi" w:hAnsiTheme="minorHAnsi" w:cstheme="minorHAnsi"/>
          <w:b/>
          <w:bCs/>
        </w:rPr>
        <w:t>VI. Closing Words 3:12-15</w:t>
      </w:r>
    </w:p>
    <w:p w:rsidR="00B01C05" w:rsidRPr="0072420B" w:rsidRDefault="00B01C05" w:rsidP="00403814">
      <w:pPr>
        <w:numPr>
          <w:ilvl w:val="0"/>
          <w:numId w:val="104"/>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Come to me 3:12</w:t>
      </w:r>
    </w:p>
    <w:p w:rsidR="00B01C05" w:rsidRPr="0072420B" w:rsidRDefault="00B01C05" w:rsidP="00403814">
      <w:pPr>
        <w:numPr>
          <w:ilvl w:val="0"/>
          <w:numId w:val="104"/>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Send </w:t>
      </w:r>
      <w:proofErr w:type="spellStart"/>
      <w:r w:rsidRPr="0072420B">
        <w:rPr>
          <w:rFonts w:asciiTheme="minorHAnsi" w:hAnsiTheme="minorHAnsi" w:cstheme="minorHAnsi"/>
        </w:rPr>
        <w:t>Zenas</w:t>
      </w:r>
      <w:proofErr w:type="spellEnd"/>
      <w:r w:rsidRPr="0072420B">
        <w:rPr>
          <w:rFonts w:asciiTheme="minorHAnsi" w:hAnsiTheme="minorHAnsi" w:cstheme="minorHAnsi"/>
        </w:rPr>
        <w:t xml:space="preserve"> and </w:t>
      </w:r>
      <w:proofErr w:type="spellStart"/>
      <w:r w:rsidRPr="0072420B">
        <w:rPr>
          <w:rFonts w:asciiTheme="minorHAnsi" w:hAnsiTheme="minorHAnsi" w:cstheme="minorHAnsi"/>
        </w:rPr>
        <w:t>Apollos</w:t>
      </w:r>
      <w:proofErr w:type="spellEnd"/>
      <w:r w:rsidRPr="0072420B">
        <w:rPr>
          <w:rFonts w:asciiTheme="minorHAnsi" w:hAnsiTheme="minorHAnsi" w:cstheme="minorHAnsi"/>
        </w:rPr>
        <w:t xml:space="preserve"> 3:13</w:t>
      </w:r>
    </w:p>
    <w:p w:rsidR="00B01C05" w:rsidRPr="0072420B" w:rsidRDefault="00B01C05" w:rsidP="00403814">
      <w:pPr>
        <w:numPr>
          <w:ilvl w:val="0"/>
          <w:numId w:val="104"/>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Learn to maintain good works 3:14</w:t>
      </w:r>
    </w:p>
    <w:p w:rsidR="00B01C05" w:rsidRPr="0072420B" w:rsidRDefault="00B01C05" w:rsidP="00403814">
      <w:pPr>
        <w:numPr>
          <w:ilvl w:val="0"/>
          <w:numId w:val="104"/>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Greetings 3:15</w:t>
      </w:r>
    </w:p>
    <w:p w:rsidR="00B01C05" w:rsidRPr="0072420B" w:rsidRDefault="00B01C05" w:rsidP="00B01C05">
      <w:pPr>
        <w:pStyle w:val="Header"/>
        <w:tabs>
          <w:tab w:val="clear" w:pos="4320"/>
          <w:tab w:val="clear" w:pos="8640"/>
        </w:tabs>
        <w:rPr>
          <w:rFonts w:asciiTheme="minorHAnsi" w:hAnsiTheme="minorHAnsi" w:cstheme="minorHAnsi"/>
        </w:rPr>
      </w:pPr>
      <w:r w:rsidRPr="0072420B">
        <w:rPr>
          <w:rFonts w:asciiTheme="minorHAnsi" w:hAnsiTheme="minorHAnsi" w:cstheme="minorHAnsi"/>
        </w:rPr>
        <w:lastRenderedPageBreak/>
        <w:br w:type="page"/>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lastRenderedPageBreak/>
        <w:t>Study Questions</w:t>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t>Titus</w:t>
      </w:r>
    </w:p>
    <w:p w:rsidR="00B01C05" w:rsidRPr="0072420B" w:rsidRDefault="00B01C05" w:rsidP="00B01C05">
      <w:pPr>
        <w:jc w:val="center"/>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How does one become a servant of God?   1:1</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What did God promise before the world began? 1:2</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For what reason was Titus left in Crete? 1:5</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What type of leadership did the churches of Crete lack?  1:5</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Why are false teachers so busy spreading falsehoods? 1:11</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 xml:space="preserve">How are Christians to respond to false teachers? 1:13 </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 xml:space="preserve">The Jewish false teachers substitute what for the commandments of God?  </w:t>
      </w:r>
    </w:p>
    <w:p w:rsidR="00B01C05" w:rsidRPr="0072420B" w:rsidRDefault="00B01C05" w:rsidP="00B01C05">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1:14</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What do false teachers profess about salvation?  1:16</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How do they, in reality, deny God?  1:16</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What was to characterize the preaching of Titus?  2:1</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In what way could Titus make his teaching more effective?  2:7</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How is the servant to act toward his master?  2:9</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Why should the servant be obedient to his master?  2:10</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lastRenderedPageBreak/>
        <w:t>List the qualities that should be found in those who have received Christ as personal savior.  2:12</w:t>
      </w: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For what great event does the Christian now look?  2:13</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Why did Jesus come into the world?  2:14</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What is to be characteristic of the Christian speech?  3:2</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How is our conduct to match our speech?  3:2</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What type of conduct characterized us before we were saved?  3:3</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Who changed our attitudes and conduct?  3:4</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What relationship do our good works have to our salvation? 3:5</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Which attribute of God is directly related to our salvation?  3:5</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How are those who believe in God supposed to demonstrate their faith?  3:8</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What type of conversation is to be avoided as unprofitable?  3:9</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2"/>
        </w:numPr>
        <w:tabs>
          <w:tab w:val="clear" w:pos="4320"/>
          <w:tab w:val="clear" w:pos="8640"/>
        </w:tabs>
        <w:rPr>
          <w:rFonts w:asciiTheme="minorHAnsi" w:hAnsiTheme="minorHAnsi" w:cstheme="minorHAnsi"/>
        </w:rPr>
      </w:pPr>
      <w:r w:rsidRPr="0072420B">
        <w:rPr>
          <w:rFonts w:asciiTheme="minorHAnsi" w:hAnsiTheme="minorHAnsi" w:cstheme="minorHAnsi"/>
        </w:rPr>
        <w:t>How should a proven heretic be handled?  3:10</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r w:rsidRPr="0072420B">
        <w:rPr>
          <w:rFonts w:asciiTheme="minorHAnsi" w:hAnsiTheme="minorHAnsi" w:cstheme="minorHAnsi"/>
        </w:rPr>
        <w:t>Note:  Paul’s last words are another exhortation to “maintain good works.”  These words are written while Paul is a free man who shows us that this letter was written before II Timothy.   What a wonderful blessing it must have been for these two young men, Timothy and Titus, to have such a “father in the faith” conceived about their ministry for the Lord.</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br w:type="page"/>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lastRenderedPageBreak/>
        <w:t>Quiz</w:t>
      </w:r>
    </w:p>
    <w:p w:rsidR="00B01C05" w:rsidRPr="0072420B" w:rsidRDefault="00B01C05" w:rsidP="00B01C05">
      <w:pPr>
        <w:jc w:val="center"/>
        <w:rPr>
          <w:rFonts w:asciiTheme="minorHAnsi" w:hAnsiTheme="minorHAnsi" w:cstheme="minorHAnsi"/>
        </w:rPr>
      </w:pPr>
      <w:r w:rsidRPr="0072420B">
        <w:rPr>
          <w:rFonts w:asciiTheme="minorHAnsi" w:hAnsiTheme="minorHAnsi" w:cstheme="minorHAnsi"/>
        </w:rPr>
        <w:t>Titus</w:t>
      </w:r>
    </w:p>
    <w:p w:rsidR="00B01C05" w:rsidRPr="0072420B" w:rsidRDefault="00B01C05" w:rsidP="00B01C05">
      <w:pPr>
        <w:jc w:val="center"/>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How does one become a servant of God?   1:1</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What did God promise before the world began? 1:2</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For what reason was Titus left in Crete? 1:5</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 xml:space="preserve">How are Christians to respond to false teachers? 1:13 </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 xml:space="preserve">The Jewish false teachers substitute what for the commandments of God?  </w:t>
      </w:r>
    </w:p>
    <w:p w:rsidR="00B01C05" w:rsidRPr="0072420B" w:rsidRDefault="00B01C05" w:rsidP="00B01C05">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1:14</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What was to characterize the preaching of Titus?  2:1</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ind w:left="726"/>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For what great event does the Christian now look?  2:13</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Why did Jesus come into the world?  2:14</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What relationship do our good works have to our salvation? 3:5</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8"/>
        </w:numPr>
        <w:tabs>
          <w:tab w:val="clear" w:pos="4320"/>
          <w:tab w:val="clear" w:pos="8640"/>
        </w:tabs>
        <w:rPr>
          <w:rFonts w:asciiTheme="minorHAnsi" w:hAnsiTheme="minorHAnsi" w:cstheme="minorHAnsi"/>
        </w:rPr>
      </w:pPr>
      <w:r w:rsidRPr="0072420B">
        <w:rPr>
          <w:rFonts w:asciiTheme="minorHAnsi" w:hAnsiTheme="minorHAnsi" w:cstheme="minorHAnsi"/>
        </w:rPr>
        <w:t>How are those who believe in God supposed to demonstrate their faith?  3:8</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r w:rsidRPr="0072420B">
        <w:rPr>
          <w:rFonts w:asciiTheme="minorHAnsi" w:hAnsiTheme="minorHAnsi" w:cstheme="minorHAnsi"/>
        </w:rPr>
        <w:t xml:space="preserve">BONUS: How should a proven heretic </w:t>
      </w:r>
      <w:proofErr w:type="gramStart"/>
      <w:r w:rsidRPr="0072420B">
        <w:rPr>
          <w:rFonts w:asciiTheme="minorHAnsi" w:hAnsiTheme="minorHAnsi" w:cstheme="minorHAnsi"/>
        </w:rPr>
        <w:t>be</w:t>
      </w:r>
      <w:proofErr w:type="gramEnd"/>
      <w:r w:rsidRPr="0072420B">
        <w:rPr>
          <w:rFonts w:asciiTheme="minorHAnsi" w:hAnsiTheme="minorHAnsi" w:cstheme="minorHAnsi"/>
        </w:rPr>
        <w:t xml:space="preserve"> handled?  3:10</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rPr>
          <w:rFonts w:asciiTheme="minorHAnsi" w:hAnsiTheme="minorHAnsi" w:cstheme="minorHAnsi"/>
          <w:b/>
          <w:bCs/>
        </w:rPr>
      </w:pPr>
    </w:p>
    <w:p w:rsidR="00B01C05" w:rsidRPr="0072420B" w:rsidRDefault="00B01C05" w:rsidP="00B01C05">
      <w:pPr>
        <w:rPr>
          <w:rFonts w:asciiTheme="minorHAnsi" w:hAnsiTheme="minorHAnsi" w:cstheme="minorHAnsi"/>
          <w:b/>
          <w:bCs/>
        </w:rPr>
      </w:pPr>
      <w:r w:rsidRPr="0072420B">
        <w:rPr>
          <w:rFonts w:asciiTheme="minorHAnsi" w:hAnsiTheme="minorHAnsi" w:cstheme="minorHAnsi"/>
        </w:rPr>
        <w:br w:type="page"/>
      </w:r>
    </w:p>
    <w:p w:rsidR="00B01C05" w:rsidRPr="0072420B" w:rsidRDefault="00B01C05" w:rsidP="00B01C05">
      <w:pPr>
        <w:pStyle w:val="Heading1"/>
        <w:rPr>
          <w:rFonts w:asciiTheme="minorHAnsi" w:hAnsiTheme="minorHAnsi" w:cstheme="minorHAnsi"/>
          <w:sz w:val="24"/>
          <w:szCs w:val="24"/>
        </w:rPr>
      </w:pPr>
      <w:r w:rsidRPr="0072420B">
        <w:rPr>
          <w:rFonts w:asciiTheme="minorHAnsi" w:hAnsiTheme="minorHAnsi" w:cstheme="minorHAnsi"/>
          <w:sz w:val="24"/>
          <w:szCs w:val="24"/>
        </w:rPr>
        <w:lastRenderedPageBreak/>
        <w:t>Philemon</w:t>
      </w:r>
      <w:bookmarkEnd w:id="14"/>
    </w:p>
    <w:p w:rsidR="00B01C05" w:rsidRPr="0072420B" w:rsidRDefault="00B01C05" w:rsidP="00B01C05">
      <w:pPr>
        <w:pStyle w:val="Heading1"/>
        <w:rPr>
          <w:rFonts w:asciiTheme="minorHAnsi" w:hAnsiTheme="minorHAnsi" w:cstheme="minorHAnsi"/>
          <w:sz w:val="24"/>
          <w:szCs w:val="24"/>
        </w:rPr>
      </w:pPr>
      <w:r>
        <w:rPr>
          <w:rFonts w:asciiTheme="minorHAnsi" w:hAnsiTheme="minorHAnsi" w:cstheme="minorHAnsi"/>
          <w:noProof/>
          <w:sz w:val="24"/>
          <w:szCs w:val="24"/>
        </w:rPr>
        <mc:AlternateContent>
          <mc:Choice Requires="wpg">
            <w:drawing>
              <wp:anchor distT="0" distB="0" distL="114300" distR="114300" simplePos="0" relativeHeight="251731968" behindDoc="0" locked="0" layoutInCell="1" allowOverlap="1">
                <wp:simplePos x="0" y="0"/>
                <wp:positionH relativeFrom="column">
                  <wp:posOffset>1880870</wp:posOffset>
                </wp:positionH>
                <wp:positionV relativeFrom="paragraph">
                  <wp:posOffset>126365</wp:posOffset>
                </wp:positionV>
                <wp:extent cx="1724025" cy="1256030"/>
                <wp:effectExtent l="13970" t="7620" r="5080" b="12700"/>
                <wp:wrapNone/>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256030"/>
                          <a:chOff x="4980" y="2133"/>
                          <a:chExt cx="2715" cy="1755"/>
                        </a:xfrm>
                      </wpg:grpSpPr>
                      <wps:wsp>
                        <wps:cNvPr id="598" name="AutoShape 137"/>
                        <wps:cNvSpPr>
                          <a:spLocks noChangeArrowheads="1"/>
                        </wps:cNvSpPr>
                        <wps:spPr bwMode="auto">
                          <a:xfrm>
                            <a:off x="5895" y="2150"/>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 Timothy</w:t>
                              </w:r>
                            </w:p>
                          </w:txbxContent>
                        </wps:txbx>
                        <wps:bodyPr rot="0" vert="vert270" wrap="square" lIns="0" tIns="0" rIns="0" bIns="0" anchor="ctr" anchorCtr="0" upright="1">
                          <a:noAutofit/>
                        </wps:bodyPr>
                      </wps:wsp>
                      <wps:wsp>
                        <wps:cNvPr id="599" name="AutoShape 138"/>
                        <wps:cNvSpPr>
                          <a:spLocks noChangeArrowheads="1"/>
                        </wps:cNvSpPr>
                        <wps:spPr bwMode="auto">
                          <a:xfrm>
                            <a:off x="6360" y="2148"/>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Timothy</w:t>
                              </w:r>
                            </w:p>
                          </w:txbxContent>
                        </wps:txbx>
                        <wps:bodyPr rot="0" vert="vert270" wrap="square" lIns="0" tIns="0" rIns="0" bIns="0" anchor="ctr" anchorCtr="0" upright="1">
                          <a:noAutofit/>
                        </wps:bodyPr>
                      </wps:wsp>
                      <wps:wsp>
                        <wps:cNvPr id="600" name="AutoShape 139"/>
                        <wps:cNvSpPr>
                          <a:spLocks noChangeArrowheads="1"/>
                        </wps:cNvSpPr>
                        <wps:spPr bwMode="auto">
                          <a:xfrm>
                            <a:off x="6810"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Titus</w:t>
                              </w:r>
                            </w:p>
                          </w:txbxContent>
                        </wps:txbx>
                        <wps:bodyPr rot="0" vert="vert270" wrap="square" lIns="0" tIns="0" rIns="0" bIns="0" anchor="ctr" anchorCtr="0" upright="1">
                          <a:noAutofit/>
                        </wps:bodyPr>
                      </wps:wsp>
                      <wps:wsp>
                        <wps:cNvPr id="601" name="AutoShape 140"/>
                        <wps:cNvSpPr>
                          <a:spLocks noChangeArrowheads="1"/>
                        </wps:cNvSpPr>
                        <wps:spPr bwMode="auto">
                          <a:xfrm>
                            <a:off x="4980" y="2133"/>
                            <a:ext cx="450" cy="1738"/>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wps:txbx>
                        <wps:bodyPr rot="0" vert="vert270" wrap="square" lIns="0" tIns="0" rIns="0" bIns="0" anchor="ctr" anchorCtr="0" upright="1">
                          <a:noAutofit/>
                        </wps:bodyPr>
                      </wps:wsp>
                      <wps:wsp>
                        <wps:cNvPr id="602" name="AutoShape 141"/>
                        <wps:cNvSpPr>
                          <a:spLocks noChangeArrowheads="1"/>
                        </wps:cNvSpPr>
                        <wps:spPr bwMode="auto">
                          <a:xfrm>
                            <a:off x="5445" y="2133"/>
                            <a:ext cx="450" cy="1738"/>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C73A71" w:rsidRPr="00FA4C0D" w:rsidRDefault="00C73A71" w:rsidP="00B01C05">
                              <w:pPr>
                                <w:rPr>
                                  <w:rFonts w:asciiTheme="majorHAnsi" w:hAnsiTheme="majorHAnsi"/>
                                  <w:b/>
                                </w:rPr>
                              </w:pPr>
                              <w:r>
                                <w:rPr>
                                  <w:rFonts w:asciiTheme="majorHAnsi" w:hAnsiTheme="majorHAnsi"/>
                                  <w:b/>
                                </w:rPr>
                                <w:t>II Thessalonians</w:t>
                              </w:r>
                            </w:p>
                          </w:txbxContent>
                        </wps:txbx>
                        <wps:bodyPr rot="0" vert="vert270" wrap="square" lIns="0" tIns="0" rIns="0" bIns="0" anchor="ctr" anchorCtr="0" upright="1">
                          <a:noAutofit/>
                        </wps:bodyPr>
                      </wps:wsp>
                      <wps:wsp>
                        <wps:cNvPr id="603" name="AutoShape 142"/>
                        <wps:cNvSpPr>
                          <a:spLocks noChangeArrowheads="1"/>
                        </wps:cNvSpPr>
                        <wps:spPr bwMode="auto">
                          <a:xfrm>
                            <a:off x="7245" y="2146"/>
                            <a:ext cx="450" cy="1738"/>
                          </a:xfrm>
                          <a:prstGeom prst="verticalScroll">
                            <a:avLst>
                              <a:gd name="adj" fmla="val 12500"/>
                            </a:avLst>
                          </a:prstGeom>
                          <a:solidFill>
                            <a:srgbClr val="FFFFFF"/>
                          </a:solidFill>
                          <a:ln w="9525">
                            <a:solidFill>
                              <a:srgbClr val="000000"/>
                            </a:solidFill>
                            <a:round/>
                            <a:headEnd/>
                            <a:tailEnd/>
                          </a:ln>
                        </wps:spPr>
                        <wps:txbx>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Philemon</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97" o:spid="_x0000_s1147" style="position:absolute;left:0;text-align:left;margin-left:148.1pt;margin-top:9.95pt;width:135.75pt;height:98.9pt;z-index:251731968" coordorigin="4980,2133" coordsize="2715,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">
                <v:shape id="AutoShape 137" o:spid="_x0000_s1148" type="#_x0000_t97" style="position:absolute;left:5895;top:2150;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fmsEA&#10;AADcAAAADwAAAGRycy9kb3ducmV2LnhtbERPTWvCQBC9F/oflin0VjcNWNvoKlWoFG+mHnocsmMS&#10;zM6G3dXEf+8cBI+P971Yja5TFwqx9WzgfZKBIq68bbk2cPj7efsEFROyxc4zGbhShNXy+WmBhfUD&#10;7+lSplpJCMcCDTQp9YXWsWrIYZz4nli4ow8Ok8BQaxtwkHDX6TzLPrTDlqWhwZ42DVWn8uwMTGex&#10;OpT79bTNh7A91f+53W22xry+jN9zUInG9BDf3b9WfF+yVs7IEd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w35rBAAAA3AAAAA8AAAAAAAAAAAAAAAAAmAIAAGRycy9kb3du&#10;cmV2LnhtbFBLBQYAAAAABAAEAPUAAACGAw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 Timothy</w:t>
                        </w:r>
                      </w:p>
                    </w:txbxContent>
                  </v:textbox>
                </v:shape>
                <v:shape id="AutoShape 138" o:spid="_x0000_s1149" type="#_x0000_t97" style="position:absolute;left:6360;top:2148;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6AcQA&#10;AADcAAAADwAAAGRycy9kb3ducmV2LnhtbESPwWrDMBBE74X8g9hAbo1cQ9rGiWISQ03pzW4OOS7W&#10;1jaxVkZSY+fvq0Khx2HmzTD7fDaDuJHzvWUFT+sEBHFjdc+tgvPn2+MrCB+QNQ6WScGdPOSHxcMe&#10;M20nruhWh1bEEvYZKuhCGDMpfdORQb+2I3H0vqwzGKJ0rdQOp1huBpkmybM02HNc6HCkoqPmWn8b&#10;BZsX35zr6rTp08mV1/aS6o+iVGq1nI87EIHm8B/+o9915LZb+D0Tj4A8/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8egHEAAAA3AAAAA8AAAAAAAAAAAAAAAAAmAIAAGRycy9k&#10;b3ducmV2LnhtbFBLBQYAAAAABAAEAPUAAACJAw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Timothy</w:t>
                        </w:r>
                      </w:p>
                    </w:txbxContent>
                  </v:textbox>
                </v:shape>
                <v:shape id="AutoShape 139" o:spid="_x0000_s1150" type="#_x0000_t97" style="position:absolute;left:6810;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knZ78A&#10;AADcAAAADwAAAGRycy9kb3ducmV2LnhtbERPTYvCMBC9C/6HMII3TS2oSzWKCiviza4Hj0MztsVm&#10;UpKsrf/eHASPj/e93vamEU9yvrasYDZNQBAXVtdcKrj+/U5+QPiArLGxTApe5GG7GQ7WmGnb8YWe&#10;eShFDGGfoYIqhDaT0hcVGfRT2xJH7m6dwRChK6V22MVw08g0SRbSYM2xocKWDhUVj/zfKJgvfXHN&#10;L/t5nXbu+ChvqT4fjkqNR/1uBSJQH77ij/ukFSySOD+eiUdAb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KSdnvwAAANwAAAAPAAAAAAAAAAAAAAAAAJgCAABkcnMvZG93bnJl&#10;di54bWxQSwUGAAAAAAQABAD1AAAAhAMAAAAA&#10;">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Titus</w:t>
                        </w:r>
                      </w:p>
                    </w:txbxContent>
                  </v:textbox>
                </v:shape>
                <v:shape id="AutoShape 140" o:spid="_x0000_s1151" type="#_x0000_t97" style="position:absolute;left:4980;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ZAcUA&#10;AADcAAAADwAAAGRycy9kb3ducmV2LnhtbESPQWsCMRSE7wX/Q3hCb5poi7Rbo4i0IkIpWg8e325e&#10;N4ubl2UT3e2/NwWhx2FmvmHmy97V4kptqDxrmIwVCOLCm4pLDcfvj9ELiBCRDdaeScMvBVguBg9z&#10;zIzveE/XQyxFgnDIUIONscmkDIUlh2HsG+Lk/fjWYUyyLaVpsUtwV8upUjPpsOK0YLGhtaXifLg4&#10;DfnmuXH16cs+7fKYd5v3T1T7V60fh/3qDUSkPv6H7+2t0TBTE/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ZkBxQAAANwAAAAPAAAAAAAAAAAAAAAAAJgCAABkcnMv&#10;ZG93bnJldi54bWxQSwUGAAAAAAQABAD1AAAAigMAAAAA&#10;" fillcolor="#f2f2f2 [3052]">
                  <v:textbox style="layout-flow:vertical;mso-layout-flow-alt:bottom-to-top" inset="0,0,0,0">
                    <w:txbxContent>
                      <w:p w:rsidR="00C73A71" w:rsidRPr="00FA4C0D" w:rsidRDefault="00C73A71" w:rsidP="00B01C05">
                        <w:pPr>
                          <w:shd w:val="clear" w:color="auto" w:fill="FFFFFF" w:themeFill="background1"/>
                          <w:rPr>
                            <w:rFonts w:asciiTheme="majorHAnsi" w:hAnsiTheme="majorHAnsi"/>
                            <w:b/>
                          </w:rPr>
                        </w:pPr>
                        <w:r>
                          <w:rPr>
                            <w:rFonts w:asciiTheme="majorHAnsi" w:hAnsiTheme="majorHAnsi"/>
                            <w:b/>
                          </w:rPr>
                          <w:t>I Thessalonians</w:t>
                        </w:r>
                      </w:p>
                    </w:txbxContent>
                  </v:textbox>
                </v:shape>
                <v:shape id="AutoShape 141" o:spid="_x0000_s1152" type="#_x0000_t97" style="position:absolute;left:5445;top:2133;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19MQA&#10;AADcAAAADwAAAGRycy9kb3ducmV2LnhtbESPQWvCQBSE70L/w/IK3nRTBbHRVUqrKAWhiYLXR/aZ&#10;BLNvw+6q8d93BcHjMDPfMPNlZxpxJedrywo+hgkI4sLqmksFh/16MAXhA7LGxjIpuJOH5eKtN8dU&#10;2xtndM1DKSKEfYoKqhDaVEpfVGTQD21LHL2TdQZDlK6U2uEtwk0jR0kykQZrjgsVtvRdUXHOL0bB&#10;+ufvtzjl+yzbfK62beeCPY53SvXfu68ZiEBdeIWf7a1WMElG8Dg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UdfTEAAAA3AAAAA8AAAAAAAAAAAAAAAAAmAIAAGRycy9k&#10;b3ducmV2LnhtbFBLBQYAAAAABAAEAPUAAACJAwAAAAA=&#10;" fillcolor="white [3212]">
                  <v:textbox style="layout-flow:vertical;mso-layout-flow-alt:bottom-to-top" inset="0,0,0,0">
                    <w:txbxContent>
                      <w:p w:rsidR="00C73A71" w:rsidRPr="00FA4C0D" w:rsidRDefault="00C73A71" w:rsidP="00B01C05">
                        <w:pPr>
                          <w:rPr>
                            <w:rFonts w:asciiTheme="majorHAnsi" w:hAnsiTheme="majorHAnsi"/>
                            <w:b/>
                          </w:rPr>
                        </w:pPr>
                        <w:r>
                          <w:rPr>
                            <w:rFonts w:asciiTheme="majorHAnsi" w:hAnsiTheme="majorHAnsi"/>
                            <w:b/>
                          </w:rPr>
                          <w:t>II Thessalonians</w:t>
                        </w:r>
                      </w:p>
                    </w:txbxContent>
                  </v:textbox>
                </v:shape>
                <v:shape id="AutoShape 142" o:spid="_x0000_s1153" type="#_x0000_t97" style="position:absolute;left:7245;top:2146;width:450;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5EMMA&#10;AADcAAAADwAAAGRycy9kb3ducmV2LnhtbESPQYvCMBSE7wv7H8ITvK2pFXWpRlkFZfFm9bDHR/Ns&#10;i81LSaKt/34jCB6HmfmGWa5704g7OV9bVjAeJSCIC6trLhWcT7uvbxA+IGtsLJOCB3lYrz4/lphp&#10;2/GR7nkoRYSwz1BBFUKbSemLigz6kW2Jo3exzmCI0pVSO+wi3DQyTZKZNFhzXKiwpW1FxTW/GQXT&#10;uS/O+XEzrdPO7a/lX6oP271Sw0H/swARqA/v8Kv9qxXMkgk8z8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5EMMAAADcAAAADwAAAAAAAAAAAAAAAACYAgAAZHJzL2Rv&#10;d25yZXYueG1sUEsFBgAAAAAEAAQA9QAAAIgDAAAAAA==&#10;">
                  <v:textbox style="layout-flow:vertical;mso-layout-flow-alt:bottom-to-top" inset="0,0,0,0">
                    <w:txbxContent>
                      <w:p w:rsidR="00C73A71" w:rsidRPr="00FA4C0D" w:rsidRDefault="00C73A71" w:rsidP="00B01C05">
                        <w:pPr>
                          <w:shd w:val="clear" w:color="auto" w:fill="EEECE1" w:themeFill="background2"/>
                          <w:rPr>
                            <w:rFonts w:asciiTheme="majorHAnsi" w:hAnsiTheme="majorHAnsi"/>
                            <w:b/>
                          </w:rPr>
                        </w:pPr>
                        <w:r>
                          <w:rPr>
                            <w:rFonts w:asciiTheme="majorHAnsi" w:hAnsiTheme="majorHAnsi"/>
                            <w:b/>
                          </w:rPr>
                          <w:t>Philemon</w:t>
                        </w:r>
                      </w:p>
                    </w:txbxContent>
                  </v:textbox>
                </v:shape>
              </v:group>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2992" behindDoc="1" locked="0" layoutInCell="1" allowOverlap="1">
                <wp:simplePos x="0" y="0"/>
                <wp:positionH relativeFrom="column">
                  <wp:posOffset>-47625</wp:posOffset>
                </wp:positionH>
                <wp:positionV relativeFrom="paragraph">
                  <wp:posOffset>127635</wp:posOffset>
                </wp:positionV>
                <wp:extent cx="1143000" cy="374650"/>
                <wp:effectExtent l="9525" t="11430" r="9525" b="13970"/>
                <wp:wrapNone/>
                <wp:docPr id="596" name="Bevel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96" o:spid="_x0000_s1154" type="#_x0000_t84" style="position:absolute;margin-left:-3.75pt;margin-top:10.05pt;width:90pt;height:29.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" fillcolor="#eeece1 [3214]">
                <v:textbox inset="0,0,0,0">
                  <w:txbxContent>
                    <w:p w:rsidR="00C73A71" w:rsidRDefault="00C73A71" w:rsidP="00B01C05">
                      <w:pPr>
                        <w:jc w:val="center"/>
                        <w:rPr>
                          <w:sz w:val="32"/>
                        </w:rPr>
                      </w:pPr>
                      <w:r>
                        <w:rPr>
                          <w:sz w:val="32"/>
                        </w:rPr>
                        <w:t>The Writer</w:t>
                      </w:r>
                    </w:p>
                    <w:p w:rsidR="00C73A71" w:rsidRPr="0066391C" w:rsidRDefault="00C73A71" w:rsidP="00B01C05">
                      <w:pPr>
                        <w:rPr>
                          <w:sz w:val="36"/>
                          <w:szCs w:val="36"/>
                        </w:rPr>
                      </w:pPr>
                    </w:p>
                  </w:txbxContent>
                </v:textbox>
              </v:shape>
            </w:pict>
          </mc:Fallback>
        </mc:AlternateContent>
      </w:r>
    </w:p>
    <w:p w:rsidR="00B01C05" w:rsidRPr="0072420B" w:rsidRDefault="00B01C05" w:rsidP="00B01C05">
      <w:pPr>
        <w:tabs>
          <w:tab w:val="left" w:pos="2487"/>
        </w:tabs>
        <w:rPr>
          <w:rFonts w:asciiTheme="minorHAnsi" w:hAnsiTheme="minorHAnsi" w:cstheme="minorHAnsi"/>
        </w:rPr>
      </w:pPr>
      <w:r w:rsidRPr="0072420B">
        <w:rPr>
          <w:rFonts w:asciiTheme="minorHAnsi" w:hAnsiTheme="minorHAnsi" w:cstheme="minorHAnsi"/>
        </w:rPr>
        <w:tab/>
      </w:r>
    </w:p>
    <w:p w:rsidR="00B01C05" w:rsidRPr="0072420B" w:rsidRDefault="00B01C05" w:rsidP="00B01C05">
      <w:pPr>
        <w:tabs>
          <w:tab w:val="left" w:pos="2487"/>
        </w:tabs>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Paul to Philemon</w:t>
      </w:r>
    </w:p>
    <w:p w:rsidR="00B01C05" w:rsidRPr="0072420B" w:rsidRDefault="00B01C05" w:rsidP="00B01C05">
      <w:pPr>
        <w:pStyle w:val="ListParagrap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4016" behindDoc="1" locked="0" layoutInCell="1" allowOverlap="1">
                <wp:simplePos x="0" y="0"/>
                <wp:positionH relativeFrom="column">
                  <wp:posOffset>-133350</wp:posOffset>
                </wp:positionH>
                <wp:positionV relativeFrom="paragraph">
                  <wp:posOffset>139065</wp:posOffset>
                </wp:positionV>
                <wp:extent cx="2171700" cy="374650"/>
                <wp:effectExtent l="9525" t="5080" r="9525" b="10795"/>
                <wp:wrapNone/>
                <wp:docPr id="595" name="Bevel 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rPr>
                              <w:t>The Purpose of Writing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95" o:spid="_x0000_s1155" type="#_x0000_t84" style="position:absolute;left:0;text-align:left;margin-left:-10.5pt;margin-top:10.95pt;width:171pt;height:29.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" fillcolor="#eeece1 [3214]">
                <v:textbox inset="0,0,0,0">
                  <w:txbxContent>
                    <w:p w:rsidR="00C73A71" w:rsidRPr="0066391C" w:rsidRDefault="00C73A71" w:rsidP="00B01C05">
                      <w:pPr>
                        <w:jc w:val="center"/>
                        <w:rPr>
                          <w:sz w:val="32"/>
                          <w:szCs w:val="32"/>
                        </w:rPr>
                      </w:pPr>
                      <w:r>
                        <w:rPr>
                          <w:sz w:val="32"/>
                        </w:rPr>
                        <w:t>The Purpose of Writing</w:t>
                      </w:r>
                    </w:p>
                  </w:txbxContent>
                </v:textbox>
              </v:shape>
            </w:pict>
          </mc:Fallback>
        </mc:AlternateContent>
      </w:r>
    </w:p>
    <w:p w:rsidR="00B01C05" w:rsidRPr="0072420B" w:rsidRDefault="00B01C05" w:rsidP="00B01C05">
      <w:pPr>
        <w:pStyle w:val="ListParagraph"/>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 xml:space="preserve">To intercede for </w:t>
      </w:r>
      <w:proofErr w:type="spellStart"/>
      <w:r w:rsidRPr="0072420B">
        <w:rPr>
          <w:rFonts w:asciiTheme="minorHAnsi" w:hAnsiTheme="minorHAnsi" w:cstheme="minorHAnsi"/>
        </w:rPr>
        <w:t>Onesimus</w:t>
      </w:r>
      <w:proofErr w:type="spellEnd"/>
      <w:r w:rsidRPr="0072420B">
        <w:rPr>
          <w:rFonts w:asciiTheme="minorHAnsi" w:hAnsiTheme="minorHAnsi" w:cstheme="minorHAnsi"/>
        </w:rPr>
        <w:t xml:space="preserve"> the runaway slave</w:t>
      </w:r>
    </w:p>
    <w:p w:rsidR="00B01C05" w:rsidRPr="0072420B" w:rsidRDefault="00B01C05" w:rsidP="00B01C05">
      <w:pPr>
        <w:ind w:left="36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5040" behindDoc="1" locked="0" layoutInCell="1" allowOverlap="1">
                <wp:simplePos x="0" y="0"/>
                <wp:positionH relativeFrom="column">
                  <wp:posOffset>-114300</wp:posOffset>
                </wp:positionH>
                <wp:positionV relativeFrom="paragraph">
                  <wp:posOffset>149225</wp:posOffset>
                </wp:positionV>
                <wp:extent cx="1143000" cy="375285"/>
                <wp:effectExtent l="9525" t="6350" r="9525" b="8890"/>
                <wp:wrapNone/>
                <wp:docPr id="594" name="Bevel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5285"/>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94" o:spid="_x0000_s1156" type="#_x0000_t84" style="position:absolute;left:0;text-align:left;margin-left:-9pt;margin-top:11.75pt;width:90pt;height:29.5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" fillcolor="#eeece1 [3214]">
                <v:textbox inset="0,0,0,0">
                  <w:txbxContent>
                    <w:p w:rsidR="00C73A71" w:rsidRPr="0066391C" w:rsidRDefault="00C73A71" w:rsidP="00B01C05">
                      <w:pPr>
                        <w:jc w:val="center"/>
                        <w:rPr>
                          <w:sz w:val="32"/>
                          <w:szCs w:val="32"/>
                        </w:rPr>
                      </w:pPr>
                      <w:r w:rsidRPr="0066391C">
                        <w:rPr>
                          <w:sz w:val="32"/>
                          <w:szCs w:val="32"/>
                        </w:rPr>
                        <w:t>The T</w:t>
                      </w:r>
                      <w:r>
                        <w:rPr>
                          <w:sz w:val="32"/>
                          <w:szCs w:val="32"/>
                        </w:rPr>
                        <w:t>h</w:t>
                      </w:r>
                      <w:r w:rsidRPr="0066391C">
                        <w:rPr>
                          <w:sz w:val="32"/>
                          <w:szCs w:val="32"/>
                        </w:rPr>
                        <w:t>eme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0"/>
          <w:numId w:val="5"/>
        </w:numPr>
        <w:contextualSpacing w:val="0"/>
        <w:rPr>
          <w:rFonts w:asciiTheme="minorHAnsi" w:hAnsiTheme="minorHAnsi" w:cstheme="minorHAnsi"/>
        </w:rPr>
      </w:pPr>
      <w:r w:rsidRPr="0072420B">
        <w:rPr>
          <w:rFonts w:asciiTheme="minorHAnsi" w:hAnsiTheme="minorHAnsi" w:cstheme="minorHAnsi"/>
        </w:rPr>
        <w:t>Christian character</w:t>
      </w:r>
    </w:p>
    <w:p w:rsidR="00B01C05" w:rsidRPr="0072420B" w:rsidRDefault="00B01C05" w:rsidP="00B01C05">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6064" behindDoc="1" locked="0" layoutInCell="1" allowOverlap="1">
                <wp:simplePos x="0" y="0"/>
                <wp:positionH relativeFrom="column">
                  <wp:posOffset>-114300</wp:posOffset>
                </wp:positionH>
                <wp:positionV relativeFrom="paragraph">
                  <wp:posOffset>151765</wp:posOffset>
                </wp:positionV>
                <wp:extent cx="1219200" cy="374650"/>
                <wp:effectExtent l="9525" t="10160" r="9525" b="5715"/>
                <wp:wrapNone/>
                <wp:docPr id="593" name="Bevel 5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rsidR="00C73A71" w:rsidRPr="0066391C" w:rsidRDefault="00C73A71" w:rsidP="00B01C05">
                            <w:pPr>
                              <w:jc w:val="center"/>
                              <w:rPr>
                                <w:sz w:val="32"/>
                                <w:szCs w:val="32"/>
                              </w:rPr>
                            </w:pPr>
                            <w:r>
                              <w:rPr>
                                <w:sz w:val="32"/>
                                <w:szCs w:val="32"/>
                              </w:rPr>
                              <w:t>The Outline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Bevel 593" o:spid="_x0000_s1157" type="#_x0000_t84" style="position:absolute;margin-left:-9pt;margin-top:11.95pt;width:96pt;height:29.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" fillcolor="#eeece1 [3214]">
                <v:textbox inset="0,0,0,0">
                  <w:txbxContent>
                    <w:p w:rsidR="00C73A71" w:rsidRPr="0066391C" w:rsidRDefault="00C73A71" w:rsidP="00B01C05">
                      <w:pPr>
                        <w:jc w:val="center"/>
                        <w:rPr>
                          <w:sz w:val="32"/>
                          <w:szCs w:val="32"/>
                        </w:rPr>
                      </w:pPr>
                      <w:r>
                        <w:rPr>
                          <w:sz w:val="32"/>
                          <w:szCs w:val="32"/>
                        </w:rPr>
                        <w:t>The Outline</w:t>
                      </w:r>
                    </w:p>
                  </w:txbxContent>
                </v:textbox>
              </v:shape>
            </w:pict>
          </mc:Fallback>
        </mc:AlternateContent>
      </w:r>
    </w:p>
    <w:p w:rsidR="00B01C05" w:rsidRPr="0072420B" w:rsidRDefault="00B01C05" w:rsidP="00B01C05">
      <w:pPr>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403814">
      <w:pPr>
        <w:pStyle w:val="ListParagraph"/>
        <w:widowControl w:val="0"/>
        <w:numPr>
          <w:ilvl w:val="0"/>
          <w:numId w:val="5"/>
        </w:numPr>
        <w:autoSpaceDE w:val="0"/>
        <w:autoSpaceDN w:val="0"/>
        <w:adjustRightInd w:val="0"/>
        <w:spacing w:line="312" w:lineRule="atLeast"/>
        <w:contextualSpacing w:val="0"/>
        <w:jc w:val="both"/>
        <w:rPr>
          <w:rFonts w:asciiTheme="minorHAnsi" w:hAnsiTheme="minorHAnsi" w:cstheme="minorHAnsi"/>
        </w:rPr>
      </w:pPr>
      <w:r w:rsidRPr="0072420B">
        <w:rPr>
          <w:rFonts w:asciiTheme="minorHAnsi" w:hAnsiTheme="minorHAnsi" w:cstheme="minorHAnsi"/>
        </w:rPr>
        <w:t>1 Chapter</w:t>
      </w:r>
    </w:p>
    <w:p w:rsidR="00B01C05" w:rsidRPr="0072420B" w:rsidRDefault="00B01C05" w:rsidP="00B01C05">
      <w:pPr>
        <w:pStyle w:val="ListParagraph"/>
        <w:rPr>
          <w:rFonts w:asciiTheme="minorHAnsi" w:hAnsiTheme="minorHAnsi" w:cstheme="minorHAnsi"/>
        </w:rPr>
      </w:pPr>
    </w:p>
    <w:p w:rsidR="00B01C05" w:rsidRPr="0072420B" w:rsidRDefault="00B01C05" w:rsidP="00B01C05">
      <w:pPr>
        <w:pStyle w:val="ListParagraph"/>
        <w:rPr>
          <w:rFonts w:asciiTheme="minorHAnsi" w:hAnsiTheme="minorHAnsi" w:cstheme="minorHAnsi"/>
        </w:rPr>
      </w:pPr>
    </w:p>
    <w:p w:rsidR="00B01C05" w:rsidRPr="0072420B" w:rsidRDefault="00B01C05" w:rsidP="00403814">
      <w:pPr>
        <w:pStyle w:val="Header"/>
        <w:numPr>
          <w:ilvl w:val="0"/>
          <w:numId w:val="93"/>
        </w:numPr>
        <w:tabs>
          <w:tab w:val="clear" w:pos="4320"/>
          <w:tab w:val="clear" w:pos="8640"/>
        </w:tabs>
        <w:rPr>
          <w:rFonts w:asciiTheme="minorHAnsi" w:hAnsiTheme="minorHAnsi" w:cstheme="minorHAnsi"/>
        </w:rPr>
      </w:pPr>
      <w:r w:rsidRPr="0072420B">
        <w:rPr>
          <w:rFonts w:asciiTheme="minorHAnsi" w:hAnsiTheme="minorHAnsi" w:cstheme="minorHAnsi"/>
        </w:rPr>
        <w:t>A private letter of intercession</w:t>
      </w:r>
    </w:p>
    <w:p w:rsidR="00B01C05" w:rsidRPr="0072420B" w:rsidRDefault="00B01C05" w:rsidP="00B01C05">
      <w:pPr>
        <w:pStyle w:val="Header"/>
        <w:tabs>
          <w:tab w:val="clear" w:pos="4320"/>
          <w:tab w:val="clear" w:pos="8640"/>
        </w:tabs>
        <w:ind w:left="1434"/>
        <w:rPr>
          <w:rFonts w:asciiTheme="minorHAnsi" w:hAnsiTheme="minorHAnsi" w:cstheme="minorHAnsi"/>
        </w:rPr>
      </w:pPr>
    </w:p>
    <w:p w:rsidR="00B01C05" w:rsidRPr="0072420B" w:rsidRDefault="00B01C05" w:rsidP="00403814">
      <w:pPr>
        <w:pStyle w:val="Header"/>
        <w:numPr>
          <w:ilvl w:val="0"/>
          <w:numId w:val="94"/>
        </w:numPr>
        <w:tabs>
          <w:tab w:val="clear" w:pos="4320"/>
          <w:tab w:val="clear" w:pos="8640"/>
        </w:tabs>
        <w:rPr>
          <w:rFonts w:asciiTheme="minorHAnsi" w:hAnsiTheme="minorHAnsi" w:cstheme="minorHAnsi"/>
        </w:rPr>
      </w:pPr>
      <w:r w:rsidRPr="0072420B">
        <w:rPr>
          <w:rFonts w:asciiTheme="minorHAnsi" w:hAnsiTheme="minorHAnsi" w:cstheme="minorHAnsi"/>
        </w:rPr>
        <w:t>Greetings  1:1-17</w:t>
      </w:r>
    </w:p>
    <w:p w:rsidR="00B01C05" w:rsidRPr="0072420B" w:rsidRDefault="00B01C05" w:rsidP="00403814">
      <w:pPr>
        <w:pStyle w:val="Header"/>
        <w:numPr>
          <w:ilvl w:val="0"/>
          <w:numId w:val="94"/>
        </w:numPr>
        <w:tabs>
          <w:tab w:val="clear" w:pos="4320"/>
          <w:tab w:val="clear" w:pos="8640"/>
        </w:tabs>
        <w:rPr>
          <w:rFonts w:asciiTheme="minorHAnsi" w:hAnsiTheme="minorHAnsi" w:cstheme="minorHAnsi"/>
        </w:rPr>
      </w:pPr>
      <w:r w:rsidRPr="0072420B">
        <w:rPr>
          <w:rFonts w:asciiTheme="minorHAnsi" w:hAnsiTheme="minorHAnsi" w:cstheme="minorHAnsi"/>
        </w:rPr>
        <w:t xml:space="preserve">Testimonial concerning the changed character of </w:t>
      </w:r>
      <w:proofErr w:type="spellStart"/>
      <w:r w:rsidRPr="0072420B">
        <w:rPr>
          <w:rFonts w:asciiTheme="minorHAnsi" w:hAnsiTheme="minorHAnsi" w:cstheme="minorHAnsi"/>
        </w:rPr>
        <w:t>Onesimus</w:t>
      </w:r>
      <w:proofErr w:type="spellEnd"/>
      <w:r w:rsidRPr="0072420B">
        <w:rPr>
          <w:rFonts w:asciiTheme="minorHAnsi" w:hAnsiTheme="minorHAnsi" w:cstheme="minorHAnsi"/>
        </w:rPr>
        <w:t xml:space="preserve"> 1:10,11</w:t>
      </w:r>
    </w:p>
    <w:p w:rsidR="00B01C05" w:rsidRPr="0072420B" w:rsidRDefault="00B01C05" w:rsidP="00403814">
      <w:pPr>
        <w:pStyle w:val="Header"/>
        <w:numPr>
          <w:ilvl w:val="0"/>
          <w:numId w:val="94"/>
        </w:numPr>
        <w:tabs>
          <w:tab w:val="clear" w:pos="4320"/>
          <w:tab w:val="clear" w:pos="8640"/>
        </w:tabs>
        <w:rPr>
          <w:rFonts w:asciiTheme="minorHAnsi" w:hAnsiTheme="minorHAnsi" w:cstheme="minorHAnsi"/>
        </w:rPr>
      </w:pPr>
      <w:r w:rsidRPr="0072420B">
        <w:rPr>
          <w:rFonts w:asciiTheme="minorHAnsi" w:hAnsiTheme="minorHAnsi" w:cstheme="minorHAnsi"/>
        </w:rPr>
        <w:t>Appeal for forgiveness 1:12-19</w:t>
      </w:r>
    </w:p>
    <w:p w:rsidR="00B01C05" w:rsidRPr="0072420B" w:rsidRDefault="00B01C05" w:rsidP="00403814">
      <w:pPr>
        <w:pStyle w:val="Header"/>
        <w:numPr>
          <w:ilvl w:val="0"/>
          <w:numId w:val="94"/>
        </w:numPr>
        <w:tabs>
          <w:tab w:val="clear" w:pos="4320"/>
          <w:tab w:val="clear" w:pos="8640"/>
        </w:tabs>
        <w:rPr>
          <w:rFonts w:asciiTheme="minorHAnsi" w:hAnsiTheme="minorHAnsi" w:cstheme="minorHAnsi"/>
        </w:rPr>
      </w:pPr>
      <w:r w:rsidRPr="0072420B">
        <w:rPr>
          <w:rFonts w:asciiTheme="minorHAnsi" w:hAnsiTheme="minorHAnsi" w:cstheme="minorHAnsi"/>
        </w:rPr>
        <w:t>Promise of making good any losses 1:18,19</w:t>
      </w:r>
    </w:p>
    <w:p w:rsidR="00B01C05" w:rsidRPr="0072420B" w:rsidRDefault="00B01C05" w:rsidP="00403814">
      <w:pPr>
        <w:pStyle w:val="Header"/>
        <w:numPr>
          <w:ilvl w:val="0"/>
          <w:numId w:val="94"/>
        </w:numPr>
        <w:tabs>
          <w:tab w:val="clear" w:pos="4320"/>
          <w:tab w:val="clear" w:pos="8640"/>
        </w:tabs>
        <w:rPr>
          <w:rFonts w:asciiTheme="minorHAnsi" w:hAnsiTheme="minorHAnsi" w:cstheme="minorHAnsi"/>
        </w:rPr>
      </w:pPr>
      <w:r w:rsidRPr="0072420B">
        <w:rPr>
          <w:rFonts w:asciiTheme="minorHAnsi" w:hAnsiTheme="minorHAnsi" w:cstheme="minorHAnsi"/>
        </w:rPr>
        <w:t>Great wisdom with humility used  1:20,21</w:t>
      </w:r>
    </w:p>
    <w:p w:rsidR="00B01C05" w:rsidRPr="0072420B" w:rsidRDefault="00B01C05" w:rsidP="00403814">
      <w:pPr>
        <w:pStyle w:val="Header"/>
        <w:numPr>
          <w:ilvl w:val="0"/>
          <w:numId w:val="94"/>
        </w:numPr>
        <w:tabs>
          <w:tab w:val="clear" w:pos="4320"/>
          <w:tab w:val="clear" w:pos="8640"/>
        </w:tabs>
        <w:rPr>
          <w:rFonts w:asciiTheme="minorHAnsi" w:hAnsiTheme="minorHAnsi" w:cstheme="minorHAnsi"/>
        </w:rPr>
      </w:pPr>
      <w:r w:rsidRPr="0072420B">
        <w:rPr>
          <w:rFonts w:asciiTheme="minorHAnsi" w:hAnsiTheme="minorHAnsi" w:cstheme="minorHAnsi"/>
        </w:rPr>
        <w:t>Paul’s request 1:22</w:t>
      </w:r>
    </w:p>
    <w:p w:rsidR="00B01C05" w:rsidRPr="0072420B" w:rsidRDefault="00B01C05" w:rsidP="00403814">
      <w:pPr>
        <w:pStyle w:val="Header"/>
        <w:numPr>
          <w:ilvl w:val="0"/>
          <w:numId w:val="94"/>
        </w:numPr>
        <w:tabs>
          <w:tab w:val="clear" w:pos="4320"/>
          <w:tab w:val="clear" w:pos="8640"/>
        </w:tabs>
        <w:rPr>
          <w:rFonts w:asciiTheme="minorHAnsi" w:hAnsiTheme="minorHAnsi" w:cstheme="minorHAnsi"/>
        </w:rPr>
      </w:pPr>
      <w:r w:rsidRPr="0072420B">
        <w:rPr>
          <w:rFonts w:asciiTheme="minorHAnsi" w:hAnsiTheme="minorHAnsi" w:cstheme="minorHAnsi"/>
        </w:rPr>
        <w:t>Closing remarks 1:23-25</w:t>
      </w: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B01C05">
      <w:pPr>
        <w:pStyle w:val="Header"/>
        <w:tabs>
          <w:tab w:val="clear" w:pos="4320"/>
          <w:tab w:val="clear" w:pos="8640"/>
        </w:tabs>
        <w:rPr>
          <w:rFonts w:asciiTheme="minorHAnsi" w:hAnsiTheme="minorHAnsi" w:cstheme="minorHAnsi"/>
        </w:rPr>
      </w:pPr>
    </w:p>
    <w:p w:rsidR="00B01C05" w:rsidRPr="0072420B" w:rsidRDefault="00B01C05" w:rsidP="00403814">
      <w:pPr>
        <w:pStyle w:val="Header"/>
        <w:numPr>
          <w:ilvl w:val="0"/>
          <w:numId w:val="93"/>
        </w:numPr>
        <w:tabs>
          <w:tab w:val="clear" w:pos="4320"/>
          <w:tab w:val="clear" w:pos="8640"/>
        </w:tabs>
        <w:rPr>
          <w:rFonts w:asciiTheme="minorHAnsi" w:hAnsiTheme="minorHAnsi" w:cstheme="minorHAnsi"/>
        </w:rPr>
      </w:pPr>
      <w:r w:rsidRPr="0072420B">
        <w:rPr>
          <w:rFonts w:asciiTheme="minorHAnsi" w:hAnsiTheme="minorHAnsi" w:cstheme="minorHAnsi"/>
        </w:rPr>
        <w:t>An illustration of the gospel method</w:t>
      </w:r>
    </w:p>
    <w:p w:rsidR="00B01C05" w:rsidRPr="0072420B" w:rsidRDefault="00B01C05" w:rsidP="00B01C05">
      <w:pPr>
        <w:pStyle w:val="Header"/>
        <w:tabs>
          <w:tab w:val="clear" w:pos="4320"/>
          <w:tab w:val="clear" w:pos="8640"/>
        </w:tabs>
        <w:ind w:left="1434"/>
        <w:rPr>
          <w:rFonts w:asciiTheme="minorHAnsi" w:hAnsiTheme="minorHAnsi" w:cstheme="minorHAnsi"/>
        </w:rPr>
      </w:pPr>
    </w:p>
    <w:p w:rsidR="00B01C05" w:rsidRPr="0072420B" w:rsidRDefault="00B01C05" w:rsidP="00403814">
      <w:pPr>
        <w:pStyle w:val="Header"/>
        <w:numPr>
          <w:ilvl w:val="4"/>
          <w:numId w:val="47"/>
        </w:numPr>
        <w:tabs>
          <w:tab w:val="clear" w:pos="4320"/>
          <w:tab w:val="clear" w:pos="8640"/>
        </w:tabs>
        <w:ind w:left="1440"/>
        <w:rPr>
          <w:rFonts w:asciiTheme="minorHAnsi" w:hAnsiTheme="minorHAnsi" w:cstheme="minorHAnsi"/>
        </w:rPr>
      </w:pPr>
      <w:r w:rsidRPr="0072420B">
        <w:rPr>
          <w:rFonts w:asciiTheme="minorHAnsi" w:hAnsiTheme="minorHAnsi" w:cstheme="minorHAnsi"/>
        </w:rPr>
        <w:t>Accept the challenge to be like Jesus as a Faithful humble Servant</w:t>
      </w:r>
    </w:p>
    <w:p w:rsidR="00B01C05" w:rsidRPr="0072420B" w:rsidRDefault="00B01C05" w:rsidP="00403814">
      <w:pPr>
        <w:pStyle w:val="Header"/>
        <w:numPr>
          <w:ilvl w:val="5"/>
          <w:numId w:val="47"/>
        </w:numPr>
        <w:tabs>
          <w:tab w:val="clear" w:pos="4320"/>
          <w:tab w:val="clear" w:pos="8640"/>
        </w:tabs>
        <w:ind w:left="2520" w:hanging="360"/>
        <w:rPr>
          <w:rFonts w:asciiTheme="minorHAnsi" w:hAnsiTheme="minorHAnsi" w:cstheme="minorHAnsi"/>
        </w:rPr>
      </w:pPr>
      <w:r w:rsidRPr="0072420B">
        <w:rPr>
          <w:rFonts w:asciiTheme="minorHAnsi" w:hAnsiTheme="minorHAnsi" w:cstheme="minorHAnsi"/>
        </w:rPr>
        <w:lastRenderedPageBreak/>
        <w:t>Paul a servant to servants</w:t>
      </w:r>
    </w:p>
    <w:p w:rsidR="00B01C05" w:rsidRPr="0072420B" w:rsidRDefault="00B01C05" w:rsidP="00403814">
      <w:pPr>
        <w:pStyle w:val="Header"/>
        <w:numPr>
          <w:ilvl w:val="5"/>
          <w:numId w:val="47"/>
        </w:numPr>
        <w:tabs>
          <w:tab w:val="clear" w:pos="4320"/>
          <w:tab w:val="clear" w:pos="8640"/>
        </w:tabs>
        <w:ind w:left="2520" w:hanging="360"/>
        <w:rPr>
          <w:rFonts w:asciiTheme="minorHAnsi" w:hAnsiTheme="minorHAnsi" w:cstheme="minorHAnsi"/>
        </w:rPr>
      </w:pPr>
      <w:proofErr w:type="spellStart"/>
      <w:r w:rsidRPr="0072420B">
        <w:rPr>
          <w:rFonts w:asciiTheme="minorHAnsi" w:hAnsiTheme="minorHAnsi" w:cstheme="minorHAnsi"/>
        </w:rPr>
        <w:t>Onesimos</w:t>
      </w:r>
      <w:proofErr w:type="spellEnd"/>
      <w:r w:rsidRPr="0072420B">
        <w:rPr>
          <w:rFonts w:asciiTheme="minorHAnsi" w:hAnsiTheme="minorHAnsi" w:cstheme="minorHAnsi"/>
        </w:rPr>
        <w:t xml:space="preserve"> a brother of servants</w:t>
      </w:r>
    </w:p>
    <w:p w:rsidR="00B01C05" w:rsidRPr="0072420B" w:rsidRDefault="00B01C05" w:rsidP="00403814">
      <w:pPr>
        <w:pStyle w:val="Header"/>
        <w:numPr>
          <w:ilvl w:val="5"/>
          <w:numId w:val="47"/>
        </w:numPr>
        <w:tabs>
          <w:tab w:val="clear" w:pos="4320"/>
          <w:tab w:val="clear" w:pos="8640"/>
        </w:tabs>
        <w:ind w:left="2520" w:hanging="360"/>
        <w:rPr>
          <w:rFonts w:asciiTheme="minorHAnsi" w:hAnsiTheme="minorHAnsi" w:cstheme="minorHAnsi"/>
        </w:rPr>
      </w:pPr>
      <w:r w:rsidRPr="0072420B">
        <w:rPr>
          <w:rFonts w:asciiTheme="minorHAnsi" w:hAnsiTheme="minorHAnsi" w:cstheme="minorHAnsi"/>
        </w:rPr>
        <w:t xml:space="preserve">Philemon a fellow servant </w:t>
      </w:r>
    </w:p>
    <w:p w:rsidR="00B01C05" w:rsidRPr="0072420B" w:rsidRDefault="00B01C05" w:rsidP="00403814">
      <w:pPr>
        <w:pStyle w:val="ListParagraph"/>
        <w:numPr>
          <w:ilvl w:val="1"/>
          <w:numId w:val="44"/>
        </w:numPr>
        <w:spacing w:before="100" w:beforeAutospacing="1" w:after="100" w:afterAutospacing="1"/>
        <w:ind w:left="1620"/>
        <w:contextualSpacing w:val="0"/>
        <w:rPr>
          <w:rFonts w:asciiTheme="minorHAnsi" w:hAnsiTheme="minorHAnsi" w:cstheme="minorHAnsi"/>
        </w:rPr>
      </w:pPr>
      <w:r w:rsidRPr="0072420B">
        <w:rPr>
          <w:rFonts w:asciiTheme="minorHAnsi" w:hAnsiTheme="minorHAnsi" w:cstheme="minorHAnsi"/>
          <w:b/>
          <w:bCs/>
        </w:rPr>
        <w:t>Become as Paul.</w:t>
      </w:r>
      <w:r w:rsidRPr="0072420B">
        <w:rPr>
          <w:rFonts w:asciiTheme="minorHAnsi" w:hAnsiTheme="minorHAnsi" w:cstheme="minorHAnsi"/>
        </w:rPr>
        <w:t xml:space="preserve"> </w:t>
      </w:r>
    </w:p>
    <w:p w:rsidR="00B01C05" w:rsidRPr="0072420B" w:rsidRDefault="00B01C05" w:rsidP="00B01C05">
      <w:pPr>
        <w:pStyle w:val="Heading3"/>
        <w:ind w:left="0" w:firstLine="0"/>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 ¶ Paul, a prisoner of Jesus Christ</w:t>
      </w:r>
    </w:p>
    <w:p w:rsidR="00B01C05" w:rsidRPr="0072420B" w:rsidRDefault="00B01C05" w:rsidP="00B01C05">
      <w:pPr>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1:4 I thank my God, making mention of thee always in my prayers,</w:t>
      </w:r>
    </w:p>
    <w:p w:rsidR="00B01C05" w:rsidRPr="0072420B" w:rsidRDefault="00B01C05" w:rsidP="00B01C05">
      <w:pPr>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1:18 If he hath wronged thee, or </w:t>
      </w:r>
      <w:proofErr w:type="spellStart"/>
      <w:r w:rsidRPr="0072420B">
        <w:rPr>
          <w:rFonts w:asciiTheme="minorHAnsi" w:hAnsiTheme="minorHAnsi" w:cstheme="minorHAnsi"/>
        </w:rPr>
        <w:t>oweth</w:t>
      </w:r>
      <w:proofErr w:type="spellEnd"/>
      <w:r w:rsidRPr="0072420B">
        <w:rPr>
          <w:rFonts w:asciiTheme="minorHAnsi" w:hAnsiTheme="minorHAnsi" w:cstheme="minorHAnsi"/>
        </w:rPr>
        <w:t xml:space="preserve"> thee ought, put that on mine account;</w:t>
      </w:r>
    </w:p>
    <w:p w:rsidR="00B01C05" w:rsidRPr="0072420B" w:rsidRDefault="00B01C05" w:rsidP="00403814">
      <w:pPr>
        <w:pStyle w:val="ListParagraph"/>
        <w:numPr>
          <w:ilvl w:val="2"/>
          <w:numId w:val="44"/>
        </w:numPr>
        <w:spacing w:before="100" w:beforeAutospacing="1" w:after="100" w:afterAutospacing="1"/>
        <w:ind w:left="1620" w:firstLine="450"/>
        <w:contextualSpacing w:val="0"/>
        <w:rPr>
          <w:rFonts w:asciiTheme="minorHAnsi" w:hAnsiTheme="minorHAnsi" w:cstheme="minorHAnsi"/>
        </w:rPr>
      </w:pPr>
      <w:r w:rsidRPr="0072420B">
        <w:rPr>
          <w:rFonts w:asciiTheme="minorHAnsi" w:hAnsiTheme="minorHAnsi" w:cstheme="minorHAnsi"/>
        </w:rPr>
        <w:t xml:space="preserve">Paul </w:t>
      </w:r>
      <w:r w:rsidRPr="0072420B">
        <w:rPr>
          <w:rFonts w:asciiTheme="minorHAnsi" w:hAnsiTheme="minorHAnsi" w:cstheme="minorHAnsi"/>
        </w:rPr>
        <w:softHyphen/>
        <w:t xml:space="preserve"> was a peacemaker! </w:t>
      </w:r>
      <w:r w:rsidRPr="0072420B">
        <w:rPr>
          <w:rFonts w:asciiTheme="minorHAnsi" w:hAnsiTheme="minorHAnsi" w:cstheme="minorHAnsi"/>
        </w:rPr>
        <w:tab/>
        <w:t>Philemon 1: 8-11</w:t>
      </w:r>
    </w:p>
    <w:p w:rsidR="00B01C05" w:rsidRPr="0072420B" w:rsidRDefault="00B01C05" w:rsidP="00403814">
      <w:pPr>
        <w:pStyle w:val="ListParagraph"/>
        <w:numPr>
          <w:ilvl w:val="2"/>
          <w:numId w:val="44"/>
        </w:numPr>
        <w:spacing w:before="100" w:beforeAutospacing="1" w:after="100" w:afterAutospacing="1"/>
        <w:ind w:left="1620" w:firstLine="450"/>
        <w:contextualSpacing w:val="0"/>
        <w:rPr>
          <w:rFonts w:asciiTheme="minorHAnsi" w:hAnsiTheme="minorHAnsi" w:cstheme="minorHAnsi"/>
        </w:rPr>
      </w:pPr>
      <w:r w:rsidRPr="0072420B">
        <w:rPr>
          <w:rFonts w:asciiTheme="minorHAnsi" w:hAnsiTheme="minorHAnsi" w:cstheme="minorHAnsi"/>
        </w:rPr>
        <w:t xml:space="preserve">This attribute is to be developed in all of God's servants  </w:t>
      </w:r>
    </w:p>
    <w:p w:rsidR="00B01C05" w:rsidRPr="0072420B" w:rsidRDefault="00B01C05" w:rsidP="00B01C05">
      <w:pPr>
        <w:pStyle w:val="Heading3"/>
        <w:ind w:left="1620" w:firstLine="450"/>
        <w:rPr>
          <w:rFonts w:asciiTheme="minorHAnsi" w:hAnsiTheme="minorHAnsi" w:cstheme="minorHAnsi"/>
        </w:rPr>
      </w:pPr>
      <w:r w:rsidRPr="0072420B">
        <w:rPr>
          <w:rFonts w:asciiTheme="minorHAnsi" w:hAnsiTheme="minorHAnsi" w:cstheme="minorHAnsi"/>
        </w:rPr>
        <w:t>(</w:t>
      </w:r>
      <w:proofErr w:type="spellStart"/>
      <w:r w:rsidRPr="0072420B">
        <w:rPr>
          <w:rFonts w:asciiTheme="minorHAnsi" w:hAnsiTheme="minorHAnsi" w:cstheme="minorHAnsi"/>
        </w:rPr>
        <w:t>Hb</w:t>
      </w:r>
      <w:proofErr w:type="spellEnd"/>
      <w:r w:rsidRPr="0072420B">
        <w:rPr>
          <w:rFonts w:asciiTheme="minorHAnsi" w:hAnsiTheme="minorHAnsi" w:cstheme="minorHAnsi"/>
        </w:rPr>
        <w:t xml:space="preserve"> 12:14</w:t>
      </w:r>
      <w:proofErr w:type="gramStart"/>
      <w:r w:rsidRPr="0072420B">
        <w:rPr>
          <w:rFonts w:asciiTheme="minorHAnsi" w:hAnsiTheme="minorHAnsi" w:cstheme="minorHAnsi"/>
        </w:rPr>
        <w:t>,15</w:t>
      </w:r>
      <w:proofErr w:type="gramEnd"/>
      <w:r w:rsidRPr="0072420B">
        <w:rPr>
          <w:rFonts w:asciiTheme="minorHAnsi" w:hAnsiTheme="minorHAnsi" w:cstheme="minorHAnsi"/>
        </w:rPr>
        <w:t xml:space="preserve">; Jas 3:17-18; Mt 5:9). </w:t>
      </w:r>
    </w:p>
    <w:p w:rsidR="00B01C05" w:rsidRPr="0072420B" w:rsidRDefault="00B01C05" w:rsidP="00403814">
      <w:pPr>
        <w:pStyle w:val="ListParagraph"/>
        <w:numPr>
          <w:ilvl w:val="2"/>
          <w:numId w:val="44"/>
        </w:numPr>
        <w:spacing w:before="100" w:beforeAutospacing="1" w:after="100" w:afterAutospacing="1"/>
        <w:ind w:left="1620" w:firstLine="450"/>
        <w:contextualSpacing w:val="0"/>
        <w:rPr>
          <w:rFonts w:asciiTheme="minorHAnsi" w:hAnsiTheme="minorHAnsi" w:cstheme="minorHAnsi"/>
        </w:rPr>
      </w:pPr>
      <w:r w:rsidRPr="0072420B">
        <w:rPr>
          <w:rFonts w:asciiTheme="minorHAnsi" w:hAnsiTheme="minorHAnsi" w:cstheme="minorHAnsi"/>
        </w:rPr>
        <w:t xml:space="preserve">Be active in helping differences be resolved. If you are aware of those who are at odds, do whatever you can to help them be united again </w:t>
      </w:r>
    </w:p>
    <w:p w:rsidR="00B01C05" w:rsidRPr="0072420B" w:rsidRDefault="00B01C05" w:rsidP="00403814">
      <w:pPr>
        <w:pStyle w:val="ListParagraph"/>
        <w:numPr>
          <w:ilvl w:val="2"/>
          <w:numId w:val="44"/>
        </w:numPr>
        <w:spacing w:before="100" w:beforeAutospacing="1" w:after="100" w:afterAutospacing="1"/>
        <w:ind w:left="1620" w:firstLine="450"/>
        <w:contextualSpacing w:val="0"/>
        <w:rPr>
          <w:rFonts w:asciiTheme="minorHAnsi" w:hAnsiTheme="minorHAnsi" w:cstheme="minorHAnsi"/>
        </w:rPr>
      </w:pPr>
      <w:r w:rsidRPr="0072420B">
        <w:rPr>
          <w:rFonts w:asciiTheme="minorHAnsi" w:hAnsiTheme="minorHAnsi" w:cstheme="minorHAnsi"/>
        </w:rPr>
        <w:t>Make peace and  then  keep peace</w:t>
      </w:r>
    </w:p>
    <w:p w:rsidR="00B01C05" w:rsidRPr="0072420B" w:rsidRDefault="00B01C05" w:rsidP="00B01C05">
      <w:pPr>
        <w:pStyle w:val="Heading3"/>
        <w:ind w:left="1620"/>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1:9 </w:t>
      </w:r>
      <w:proofErr w:type="gramStart"/>
      <w:r w:rsidRPr="0072420B">
        <w:rPr>
          <w:rFonts w:asciiTheme="minorHAnsi" w:hAnsiTheme="minorHAnsi" w:cstheme="minorHAnsi"/>
        </w:rPr>
        <w:t>Yet</w:t>
      </w:r>
      <w:proofErr w:type="gramEnd"/>
      <w:r w:rsidRPr="0072420B">
        <w:rPr>
          <w:rFonts w:asciiTheme="minorHAnsi" w:hAnsiTheme="minorHAnsi" w:cstheme="minorHAnsi"/>
        </w:rPr>
        <w:t xml:space="preserve"> for love's sake I rather beseech thee, being such an one as Paul the aged, and now also a prisoner of Jesus Christ.</w:t>
      </w:r>
    </w:p>
    <w:p w:rsidR="00B01C05" w:rsidRPr="0072420B" w:rsidRDefault="00B01C05" w:rsidP="00403814">
      <w:pPr>
        <w:pStyle w:val="ListParagraph"/>
        <w:numPr>
          <w:ilvl w:val="1"/>
          <w:numId w:val="44"/>
        </w:numPr>
        <w:spacing w:before="100" w:beforeAutospacing="1" w:after="100" w:afterAutospacing="1"/>
        <w:ind w:left="1620"/>
        <w:contextualSpacing w:val="0"/>
        <w:rPr>
          <w:rFonts w:asciiTheme="minorHAnsi" w:hAnsiTheme="minorHAnsi" w:cstheme="minorHAnsi"/>
        </w:rPr>
      </w:pPr>
      <w:r w:rsidRPr="0072420B">
        <w:rPr>
          <w:rFonts w:asciiTheme="minorHAnsi" w:hAnsiTheme="minorHAnsi" w:cstheme="minorHAnsi"/>
          <w:b/>
          <w:bCs/>
        </w:rPr>
        <w:t xml:space="preserve">Become as </w:t>
      </w:r>
      <w:proofErr w:type="spellStart"/>
      <w:r w:rsidRPr="0072420B">
        <w:rPr>
          <w:rFonts w:asciiTheme="minorHAnsi" w:hAnsiTheme="minorHAnsi" w:cstheme="minorHAnsi"/>
          <w:b/>
          <w:bCs/>
        </w:rPr>
        <w:t>Onesimus</w:t>
      </w:r>
      <w:proofErr w:type="spellEnd"/>
      <w:r w:rsidRPr="0072420B">
        <w:rPr>
          <w:rFonts w:asciiTheme="minorHAnsi" w:hAnsiTheme="minorHAnsi" w:cstheme="minorHAnsi"/>
          <w:b/>
          <w:bCs/>
        </w:rPr>
        <w:t>.</w:t>
      </w:r>
      <w:r w:rsidRPr="0072420B">
        <w:rPr>
          <w:rFonts w:asciiTheme="minorHAnsi" w:hAnsiTheme="minorHAnsi" w:cstheme="minorHAnsi"/>
        </w:rPr>
        <w:t xml:space="preserve"> </w:t>
      </w:r>
    </w:p>
    <w:p w:rsidR="00B01C05" w:rsidRPr="0072420B" w:rsidRDefault="00B01C05" w:rsidP="00B01C05">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1:10 I beseech thee for my son </w:t>
      </w:r>
      <w:proofErr w:type="spellStart"/>
      <w:r w:rsidRPr="0072420B">
        <w:rPr>
          <w:rFonts w:asciiTheme="minorHAnsi" w:hAnsiTheme="minorHAnsi" w:cstheme="minorHAnsi"/>
        </w:rPr>
        <w:t>Onesimus</w:t>
      </w:r>
      <w:proofErr w:type="spellEnd"/>
      <w:r w:rsidRPr="0072420B">
        <w:rPr>
          <w:rFonts w:asciiTheme="minorHAnsi" w:hAnsiTheme="minorHAnsi" w:cstheme="minorHAnsi"/>
        </w:rPr>
        <w:t>, whom I have begotten in my bonds:</w:t>
      </w:r>
    </w:p>
    <w:p w:rsidR="00B01C05" w:rsidRPr="0072420B" w:rsidRDefault="00B01C05" w:rsidP="00403814">
      <w:pPr>
        <w:pStyle w:val="ListParagraph"/>
        <w:numPr>
          <w:ilvl w:val="2"/>
          <w:numId w:val="44"/>
        </w:numPr>
        <w:spacing w:before="100" w:beforeAutospacing="1" w:after="100" w:afterAutospacing="1"/>
        <w:ind w:left="1620" w:firstLine="360"/>
        <w:contextualSpacing w:val="0"/>
        <w:rPr>
          <w:rFonts w:asciiTheme="minorHAnsi" w:hAnsiTheme="minorHAnsi" w:cstheme="minorHAnsi"/>
        </w:rPr>
      </w:pPr>
      <w:proofErr w:type="spellStart"/>
      <w:r w:rsidRPr="0072420B">
        <w:rPr>
          <w:rFonts w:asciiTheme="minorHAnsi" w:hAnsiTheme="minorHAnsi" w:cstheme="minorHAnsi"/>
          <w:b/>
          <w:bCs/>
        </w:rPr>
        <w:t>Onesimus</w:t>
      </w:r>
      <w:proofErr w:type="spellEnd"/>
      <w:r w:rsidRPr="0072420B">
        <w:rPr>
          <w:rFonts w:asciiTheme="minorHAnsi" w:hAnsiTheme="minorHAnsi" w:cstheme="minorHAnsi"/>
        </w:rPr>
        <w:t xml:space="preserve"> returned; obedient and profitable; desirous to make restitution; eager to serve</w:t>
      </w:r>
      <w:proofErr w:type="gramStart"/>
      <w:r w:rsidRPr="0072420B">
        <w:rPr>
          <w:rFonts w:asciiTheme="minorHAnsi" w:hAnsiTheme="minorHAnsi" w:cstheme="minorHAnsi"/>
        </w:rPr>
        <w:t>.(</w:t>
      </w:r>
      <w:proofErr w:type="gramEnd"/>
      <w:r w:rsidRPr="0072420B">
        <w:rPr>
          <w:rFonts w:asciiTheme="minorHAnsi" w:hAnsiTheme="minorHAnsi" w:cstheme="minorHAnsi"/>
        </w:rPr>
        <w:t xml:space="preserve">16). </w:t>
      </w:r>
    </w:p>
    <w:p w:rsidR="00B01C05" w:rsidRPr="0072420B" w:rsidRDefault="00B01C05" w:rsidP="00403814">
      <w:pPr>
        <w:pStyle w:val="ListParagraph"/>
        <w:numPr>
          <w:ilvl w:val="2"/>
          <w:numId w:val="44"/>
        </w:numPr>
        <w:spacing w:before="100" w:beforeAutospacing="1" w:after="100" w:afterAutospacing="1"/>
        <w:ind w:left="1620" w:firstLine="360"/>
        <w:contextualSpacing w:val="0"/>
        <w:rPr>
          <w:rFonts w:asciiTheme="minorHAnsi" w:hAnsiTheme="minorHAnsi" w:cstheme="minorHAnsi"/>
        </w:rPr>
      </w:pPr>
      <w:proofErr w:type="spellStart"/>
      <w:r w:rsidRPr="0072420B">
        <w:rPr>
          <w:rFonts w:asciiTheme="minorHAnsi" w:hAnsiTheme="minorHAnsi" w:cstheme="minorHAnsi"/>
        </w:rPr>
        <w:t>Onesiumus</w:t>
      </w:r>
      <w:proofErr w:type="spellEnd"/>
      <w:r w:rsidRPr="0072420B">
        <w:rPr>
          <w:rFonts w:asciiTheme="minorHAnsi" w:hAnsiTheme="minorHAnsi" w:cstheme="minorHAnsi"/>
        </w:rPr>
        <w:t xml:space="preserve"> wanted to do God's will regardless of the time.</w:t>
      </w:r>
    </w:p>
    <w:p w:rsidR="00B01C05" w:rsidRPr="0072420B" w:rsidRDefault="00B01C05" w:rsidP="00403814">
      <w:pPr>
        <w:pStyle w:val="ListParagraph"/>
        <w:numPr>
          <w:ilvl w:val="2"/>
          <w:numId w:val="44"/>
        </w:numPr>
        <w:spacing w:before="100" w:beforeAutospacing="1" w:after="100" w:afterAutospacing="1"/>
        <w:ind w:left="1620" w:firstLine="360"/>
        <w:contextualSpacing w:val="0"/>
        <w:rPr>
          <w:rFonts w:asciiTheme="minorHAnsi" w:hAnsiTheme="minorHAnsi" w:cstheme="minorHAnsi"/>
        </w:rPr>
      </w:pPr>
      <w:r w:rsidRPr="0072420B">
        <w:rPr>
          <w:rFonts w:asciiTheme="minorHAnsi" w:hAnsiTheme="minorHAnsi" w:cstheme="minorHAnsi"/>
        </w:rPr>
        <w:t xml:space="preserve">Sensitivity to God's will is mandatory </w:t>
      </w:r>
      <w:r w:rsidRPr="0072420B">
        <w:rPr>
          <w:rFonts w:asciiTheme="minorHAnsi" w:hAnsiTheme="minorHAnsi" w:cstheme="minorHAnsi"/>
        </w:rPr>
        <w:softHyphen/>
        <w:t xml:space="preserve"> </w:t>
      </w:r>
    </w:p>
    <w:p w:rsidR="00B01C05" w:rsidRPr="0072420B" w:rsidRDefault="00B01C05" w:rsidP="00B01C05">
      <w:pPr>
        <w:pStyle w:val="ListParagraph"/>
        <w:spacing w:before="100" w:beforeAutospacing="1" w:after="100" w:afterAutospacing="1"/>
        <w:ind w:left="1620" w:firstLine="360"/>
        <w:rPr>
          <w:rFonts w:asciiTheme="minorHAnsi" w:hAnsiTheme="minorHAnsi" w:cstheme="minorHAnsi"/>
        </w:rPr>
      </w:pPr>
      <w:r w:rsidRPr="0072420B">
        <w:rPr>
          <w:rFonts w:asciiTheme="minorHAnsi" w:hAnsiTheme="minorHAnsi" w:cstheme="minorHAnsi"/>
        </w:rPr>
        <w:t xml:space="preserve">Mt 5:4; Ac 19:18-20; 1 </w:t>
      </w:r>
      <w:proofErr w:type="spellStart"/>
      <w:r w:rsidRPr="0072420B">
        <w:rPr>
          <w:rFonts w:asciiTheme="minorHAnsi" w:hAnsiTheme="minorHAnsi" w:cstheme="minorHAnsi"/>
        </w:rPr>
        <w:t>Ths</w:t>
      </w:r>
      <w:proofErr w:type="spellEnd"/>
      <w:r w:rsidRPr="0072420B">
        <w:rPr>
          <w:rFonts w:asciiTheme="minorHAnsi" w:hAnsiTheme="minorHAnsi" w:cstheme="minorHAnsi"/>
        </w:rPr>
        <w:t xml:space="preserve"> 1:7-10; 2:13; Ps 24:3-6. </w:t>
      </w:r>
    </w:p>
    <w:p w:rsidR="00B01C05" w:rsidRPr="0072420B" w:rsidRDefault="00B01C05" w:rsidP="00403814">
      <w:pPr>
        <w:pStyle w:val="ListParagraph"/>
        <w:numPr>
          <w:ilvl w:val="1"/>
          <w:numId w:val="44"/>
        </w:numPr>
        <w:spacing w:before="100" w:beforeAutospacing="1" w:after="100" w:afterAutospacing="1"/>
        <w:ind w:left="1620"/>
        <w:contextualSpacing w:val="0"/>
        <w:rPr>
          <w:rFonts w:asciiTheme="minorHAnsi" w:hAnsiTheme="minorHAnsi" w:cstheme="minorHAnsi"/>
        </w:rPr>
      </w:pPr>
      <w:r w:rsidRPr="0072420B">
        <w:rPr>
          <w:rFonts w:asciiTheme="minorHAnsi" w:hAnsiTheme="minorHAnsi" w:cstheme="minorHAnsi"/>
        </w:rPr>
        <w:t xml:space="preserve"> </w:t>
      </w:r>
      <w:r w:rsidRPr="0072420B">
        <w:rPr>
          <w:rFonts w:asciiTheme="minorHAnsi" w:hAnsiTheme="minorHAnsi" w:cstheme="minorHAnsi"/>
          <w:b/>
          <w:bCs/>
        </w:rPr>
        <w:t>Become as Philemon.</w:t>
      </w:r>
      <w:r w:rsidRPr="0072420B">
        <w:rPr>
          <w:rFonts w:asciiTheme="minorHAnsi" w:hAnsiTheme="minorHAnsi" w:cstheme="minorHAnsi"/>
        </w:rPr>
        <w:t xml:space="preserve"> </w:t>
      </w:r>
    </w:p>
    <w:p w:rsidR="00B01C05" w:rsidRPr="0072420B" w:rsidRDefault="00B01C05" w:rsidP="00B01C05">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 ¶ Paul, a prisoner of Jesus Christ, and Timothy our brother, unto </w:t>
      </w:r>
      <w:r w:rsidRPr="0072420B">
        <w:rPr>
          <w:rFonts w:asciiTheme="minorHAnsi" w:hAnsiTheme="minorHAnsi" w:cstheme="minorHAnsi"/>
          <w:b/>
          <w:u w:val="single"/>
        </w:rPr>
        <w:t xml:space="preserve">Philemon our dearly beloved, and </w:t>
      </w:r>
      <w:proofErr w:type="spellStart"/>
      <w:r w:rsidRPr="0072420B">
        <w:rPr>
          <w:rFonts w:asciiTheme="minorHAnsi" w:hAnsiTheme="minorHAnsi" w:cstheme="minorHAnsi"/>
          <w:b/>
          <w:u w:val="single"/>
        </w:rPr>
        <w:t>fellowlabourer</w:t>
      </w:r>
      <w:proofErr w:type="spellEnd"/>
      <w:r w:rsidRPr="0072420B">
        <w:rPr>
          <w:rFonts w:asciiTheme="minorHAnsi" w:hAnsiTheme="minorHAnsi" w:cstheme="minorHAnsi"/>
        </w:rPr>
        <w:t>,</w:t>
      </w:r>
    </w:p>
    <w:p w:rsidR="00B01C05" w:rsidRPr="0072420B" w:rsidRDefault="00B01C05" w:rsidP="00403814">
      <w:pPr>
        <w:pStyle w:val="ListParagraph"/>
        <w:numPr>
          <w:ilvl w:val="2"/>
          <w:numId w:val="44"/>
        </w:numPr>
        <w:spacing w:before="100" w:beforeAutospacing="1" w:after="100" w:afterAutospacing="1"/>
        <w:ind w:hanging="270"/>
        <w:contextualSpacing w:val="0"/>
        <w:rPr>
          <w:rFonts w:asciiTheme="minorHAnsi" w:hAnsiTheme="minorHAnsi" w:cstheme="minorHAnsi"/>
        </w:rPr>
      </w:pPr>
      <w:r w:rsidRPr="0072420B">
        <w:rPr>
          <w:rFonts w:asciiTheme="minorHAnsi" w:hAnsiTheme="minorHAnsi" w:cstheme="minorHAnsi"/>
          <w:b/>
          <w:bCs/>
        </w:rPr>
        <w:t>Philemon</w:t>
      </w:r>
      <w:r w:rsidRPr="0072420B">
        <w:rPr>
          <w:rFonts w:asciiTheme="minorHAnsi" w:hAnsiTheme="minorHAnsi" w:cstheme="minorHAnsi"/>
        </w:rPr>
        <w:t xml:space="preserve"> was a Christian</w:t>
      </w:r>
    </w:p>
    <w:p w:rsidR="00B01C05" w:rsidRPr="0072420B" w:rsidRDefault="00B01C05" w:rsidP="00403814">
      <w:pPr>
        <w:pStyle w:val="ListParagraph"/>
        <w:numPr>
          <w:ilvl w:val="2"/>
          <w:numId w:val="44"/>
        </w:numPr>
        <w:spacing w:before="100" w:beforeAutospacing="1" w:after="100" w:afterAutospacing="1"/>
        <w:ind w:left="1620" w:firstLine="270"/>
        <w:contextualSpacing w:val="0"/>
        <w:rPr>
          <w:rFonts w:asciiTheme="minorHAnsi" w:hAnsiTheme="minorHAnsi" w:cstheme="minorHAnsi"/>
        </w:rPr>
      </w:pPr>
      <w:r w:rsidRPr="0072420B">
        <w:rPr>
          <w:rFonts w:asciiTheme="minorHAnsi" w:hAnsiTheme="minorHAnsi" w:cstheme="minorHAnsi"/>
          <w:b/>
          <w:bCs/>
        </w:rPr>
        <w:t xml:space="preserve">Being a </w:t>
      </w:r>
      <w:r w:rsidRPr="0072420B">
        <w:rPr>
          <w:rFonts w:asciiTheme="minorHAnsi" w:hAnsiTheme="minorHAnsi" w:cstheme="minorHAnsi"/>
        </w:rPr>
        <w:t xml:space="preserve">wealthy citizen and conducted </w:t>
      </w:r>
      <w:proofErr w:type="gramStart"/>
      <w:r w:rsidRPr="0072420B">
        <w:rPr>
          <w:rFonts w:asciiTheme="minorHAnsi" w:hAnsiTheme="minorHAnsi" w:cstheme="minorHAnsi"/>
        </w:rPr>
        <w:t>himself</w:t>
      </w:r>
      <w:proofErr w:type="gramEnd"/>
      <w:r w:rsidRPr="0072420B">
        <w:rPr>
          <w:rFonts w:asciiTheme="minorHAnsi" w:hAnsiTheme="minorHAnsi" w:cstheme="minorHAnsi"/>
        </w:rPr>
        <w:t xml:space="preserve"> so as to provide a great example of Christianity to others. </w:t>
      </w:r>
    </w:p>
    <w:p w:rsidR="00B01C05" w:rsidRPr="0072420B" w:rsidRDefault="00B01C05" w:rsidP="00403814">
      <w:pPr>
        <w:pStyle w:val="ListParagraph"/>
        <w:numPr>
          <w:ilvl w:val="3"/>
          <w:numId w:val="44"/>
        </w:numPr>
        <w:spacing w:before="100" w:beforeAutospacing="1" w:after="100" w:afterAutospacing="1"/>
        <w:ind w:left="1620" w:firstLine="270"/>
        <w:contextualSpacing w:val="0"/>
        <w:rPr>
          <w:rFonts w:asciiTheme="minorHAnsi" w:hAnsiTheme="minorHAnsi" w:cstheme="minorHAnsi"/>
        </w:rPr>
      </w:pPr>
      <w:r w:rsidRPr="0072420B">
        <w:rPr>
          <w:rFonts w:asciiTheme="minorHAnsi" w:hAnsiTheme="minorHAnsi" w:cstheme="minorHAnsi"/>
        </w:rPr>
        <w:t xml:space="preserve">Christianity well-ordered his house (v.2). </w:t>
      </w:r>
    </w:p>
    <w:p w:rsidR="00B01C05" w:rsidRPr="0072420B" w:rsidRDefault="00B01C05" w:rsidP="00403814">
      <w:pPr>
        <w:pStyle w:val="ListParagraph"/>
        <w:numPr>
          <w:ilvl w:val="3"/>
          <w:numId w:val="44"/>
        </w:numPr>
        <w:spacing w:before="100" w:beforeAutospacing="1" w:after="100" w:afterAutospacing="1"/>
        <w:ind w:left="1620" w:firstLine="270"/>
        <w:contextualSpacing w:val="0"/>
        <w:rPr>
          <w:rFonts w:asciiTheme="minorHAnsi" w:hAnsiTheme="minorHAnsi" w:cstheme="minorHAnsi"/>
        </w:rPr>
      </w:pPr>
      <w:r w:rsidRPr="0072420B">
        <w:rPr>
          <w:rFonts w:asciiTheme="minorHAnsi" w:hAnsiTheme="minorHAnsi" w:cstheme="minorHAnsi"/>
        </w:rPr>
        <w:t xml:space="preserve">Christianity dictated his friends (v.2, 5). </w:t>
      </w:r>
    </w:p>
    <w:p w:rsidR="00B01C05" w:rsidRPr="0072420B" w:rsidRDefault="00B01C05" w:rsidP="00403814">
      <w:pPr>
        <w:pStyle w:val="ListParagraph"/>
        <w:numPr>
          <w:ilvl w:val="3"/>
          <w:numId w:val="44"/>
        </w:numPr>
        <w:spacing w:before="100" w:beforeAutospacing="1" w:after="100" w:afterAutospacing="1"/>
        <w:ind w:left="1620" w:firstLine="270"/>
        <w:contextualSpacing w:val="0"/>
        <w:rPr>
          <w:rFonts w:asciiTheme="minorHAnsi" w:hAnsiTheme="minorHAnsi" w:cstheme="minorHAnsi"/>
        </w:rPr>
      </w:pPr>
      <w:r w:rsidRPr="0072420B">
        <w:rPr>
          <w:rFonts w:asciiTheme="minorHAnsi" w:hAnsiTheme="minorHAnsi" w:cstheme="minorHAnsi"/>
        </w:rPr>
        <w:t xml:space="preserve">Christianity directed his energies (v. 1). </w:t>
      </w:r>
    </w:p>
    <w:p w:rsidR="00B01C05" w:rsidRPr="0072420B" w:rsidRDefault="00B01C05" w:rsidP="00B01C05">
      <w:pPr>
        <w:spacing w:before="100" w:beforeAutospacing="1" w:after="100" w:afterAutospacing="1"/>
        <w:rPr>
          <w:rFonts w:asciiTheme="minorHAnsi" w:hAnsiTheme="minorHAnsi" w:cstheme="minorHAnsi"/>
        </w:rPr>
      </w:pPr>
      <w:r w:rsidRPr="0072420B">
        <w:rPr>
          <w:rFonts w:asciiTheme="minorHAnsi" w:hAnsiTheme="minorHAnsi" w:cstheme="minorHAnsi"/>
        </w:rPr>
        <w:t xml:space="preserve">Accept this challenges and </w:t>
      </w:r>
      <w:proofErr w:type="gramStart"/>
      <w:r w:rsidRPr="0072420B">
        <w:rPr>
          <w:rFonts w:asciiTheme="minorHAnsi" w:hAnsiTheme="minorHAnsi" w:cstheme="minorHAnsi"/>
        </w:rPr>
        <w:t>more  (</w:t>
      </w:r>
      <w:proofErr w:type="gramEnd"/>
      <w:r w:rsidRPr="0072420B">
        <w:rPr>
          <w:rFonts w:asciiTheme="minorHAnsi" w:hAnsiTheme="minorHAnsi" w:cstheme="minorHAnsi"/>
        </w:rPr>
        <w:t xml:space="preserve">Gal 6:14; Mt 5:13-16; 1 </w:t>
      </w:r>
      <w:proofErr w:type="spellStart"/>
      <w:r w:rsidRPr="0072420B">
        <w:rPr>
          <w:rFonts w:asciiTheme="minorHAnsi" w:hAnsiTheme="minorHAnsi" w:cstheme="minorHAnsi"/>
        </w:rPr>
        <w:t>Pt</w:t>
      </w:r>
      <w:proofErr w:type="spellEnd"/>
      <w:r w:rsidRPr="0072420B">
        <w:rPr>
          <w:rFonts w:asciiTheme="minorHAnsi" w:hAnsiTheme="minorHAnsi" w:cstheme="minorHAnsi"/>
        </w:rPr>
        <w:t xml:space="preserve"> 4:15). </w:t>
      </w:r>
    </w:p>
    <w:p w:rsidR="00B01C05" w:rsidRPr="0072420B" w:rsidRDefault="00B01C05" w:rsidP="00403814">
      <w:pPr>
        <w:pStyle w:val="Heading3"/>
        <w:numPr>
          <w:ilvl w:val="4"/>
          <w:numId w:val="47"/>
        </w:numPr>
        <w:ind w:left="1260" w:hanging="540"/>
        <w:rPr>
          <w:rFonts w:asciiTheme="minorHAnsi" w:hAnsiTheme="minorHAnsi" w:cstheme="minorHAnsi"/>
        </w:rPr>
      </w:pPr>
      <w:r w:rsidRPr="0072420B">
        <w:rPr>
          <w:rFonts w:asciiTheme="minorHAnsi" w:hAnsiTheme="minorHAnsi" w:cstheme="minorHAnsi"/>
        </w:rPr>
        <w:lastRenderedPageBreak/>
        <w:t>There are four wonderful blessings with Christianity practical in your daily life</w:t>
      </w:r>
    </w:p>
    <w:p w:rsidR="00B01C05" w:rsidRPr="0072420B" w:rsidRDefault="00B01C05" w:rsidP="00403814">
      <w:pPr>
        <w:pStyle w:val="ListParagraph"/>
        <w:numPr>
          <w:ilvl w:val="5"/>
          <w:numId w:val="47"/>
        </w:numPr>
        <w:ind w:left="2160" w:hanging="270"/>
        <w:contextualSpacing w:val="0"/>
        <w:rPr>
          <w:rFonts w:asciiTheme="minorHAnsi" w:hAnsiTheme="minorHAnsi" w:cstheme="minorHAnsi"/>
        </w:rPr>
      </w:pPr>
      <w:r w:rsidRPr="0072420B">
        <w:rPr>
          <w:rFonts w:asciiTheme="minorHAnsi" w:hAnsiTheme="minorHAnsi" w:cstheme="minorHAnsi"/>
        </w:rPr>
        <w:t>“Great joy and consolation in thy love”</w:t>
      </w:r>
    </w:p>
    <w:p w:rsidR="00B01C05" w:rsidRPr="0072420B" w:rsidRDefault="00B01C05" w:rsidP="00B01C05">
      <w:pPr>
        <w:pStyle w:val="Heading6"/>
        <w:ind w:left="360"/>
        <w:rPr>
          <w:rFonts w:asciiTheme="minorHAnsi" w:hAnsiTheme="minorHAnsi" w:cstheme="minorHAnsi"/>
        </w:rPr>
      </w:pPr>
    </w:p>
    <w:p w:rsidR="00B01C05" w:rsidRPr="0072420B" w:rsidRDefault="00B01C05" w:rsidP="00B01C05">
      <w:pPr>
        <w:pStyle w:val="Heading6"/>
        <w:ind w:left="360"/>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1:7 </w:t>
      </w:r>
      <w:proofErr w:type="gramStart"/>
      <w:r w:rsidRPr="0072420B">
        <w:rPr>
          <w:rFonts w:asciiTheme="minorHAnsi" w:hAnsiTheme="minorHAnsi" w:cstheme="minorHAnsi"/>
        </w:rPr>
        <w:t>For</w:t>
      </w:r>
      <w:proofErr w:type="gramEnd"/>
      <w:r w:rsidRPr="0072420B">
        <w:rPr>
          <w:rFonts w:asciiTheme="minorHAnsi" w:hAnsiTheme="minorHAnsi" w:cstheme="minorHAnsi"/>
        </w:rPr>
        <w:t xml:space="preserve"> we have great joy and consolation in thy love, because the bowels of the saints are refreshed by thee, brother.</w:t>
      </w:r>
    </w:p>
    <w:p w:rsidR="00B01C05" w:rsidRPr="0072420B" w:rsidRDefault="00B01C05" w:rsidP="00B01C05">
      <w:pPr>
        <w:rPr>
          <w:rFonts w:asciiTheme="minorHAnsi" w:hAnsiTheme="minorHAnsi" w:cstheme="minorHAnsi"/>
        </w:rPr>
      </w:pPr>
    </w:p>
    <w:p w:rsidR="00B01C05" w:rsidRPr="0072420B" w:rsidRDefault="00B01C05" w:rsidP="00403814">
      <w:pPr>
        <w:pStyle w:val="ListParagraph"/>
        <w:numPr>
          <w:ilvl w:val="5"/>
          <w:numId w:val="47"/>
        </w:numPr>
        <w:ind w:left="2160" w:hanging="270"/>
        <w:contextualSpacing w:val="0"/>
        <w:rPr>
          <w:rFonts w:asciiTheme="minorHAnsi" w:hAnsiTheme="minorHAnsi" w:cstheme="minorHAnsi"/>
        </w:rPr>
      </w:pPr>
      <w:r w:rsidRPr="0072420B">
        <w:rPr>
          <w:rFonts w:asciiTheme="minorHAnsi" w:hAnsiTheme="minorHAnsi" w:cstheme="minorHAnsi"/>
        </w:rPr>
        <w:t>Great affections for friends</w:t>
      </w:r>
    </w:p>
    <w:p w:rsidR="00B01C05" w:rsidRPr="0072420B" w:rsidRDefault="00B01C05" w:rsidP="00B01C05">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1:17 If thou count me therefore a partner, receive him as myself.</w:t>
      </w:r>
    </w:p>
    <w:p w:rsidR="00B01C05" w:rsidRPr="0072420B" w:rsidRDefault="00B01C05" w:rsidP="00403814">
      <w:pPr>
        <w:pStyle w:val="ListParagraph"/>
        <w:numPr>
          <w:ilvl w:val="5"/>
          <w:numId w:val="47"/>
        </w:numPr>
        <w:spacing w:before="100" w:beforeAutospacing="1" w:after="100" w:afterAutospacing="1"/>
        <w:ind w:left="2250" w:hanging="360"/>
        <w:contextualSpacing w:val="0"/>
        <w:rPr>
          <w:rFonts w:asciiTheme="minorHAnsi" w:hAnsiTheme="minorHAnsi" w:cstheme="minorHAnsi"/>
        </w:rPr>
      </w:pPr>
      <w:r w:rsidRPr="0072420B">
        <w:rPr>
          <w:rFonts w:asciiTheme="minorHAnsi" w:hAnsiTheme="minorHAnsi" w:cstheme="minorHAnsi"/>
        </w:rPr>
        <w:t xml:space="preserve">Great inner-peace results when one trusts in God's </w:t>
      </w:r>
      <w:proofErr w:type="gramStart"/>
      <w:r w:rsidRPr="0072420B">
        <w:rPr>
          <w:rFonts w:asciiTheme="minorHAnsi" w:hAnsiTheme="minorHAnsi" w:cstheme="minorHAnsi"/>
        </w:rPr>
        <w:t>Providential</w:t>
      </w:r>
      <w:proofErr w:type="gramEnd"/>
      <w:r w:rsidRPr="0072420B">
        <w:rPr>
          <w:rFonts w:asciiTheme="minorHAnsi" w:hAnsiTheme="minorHAnsi" w:cstheme="minorHAnsi"/>
        </w:rPr>
        <w:t xml:space="preserve"> care to bring men together.</w:t>
      </w:r>
    </w:p>
    <w:p w:rsidR="00B01C05" w:rsidRPr="0072420B" w:rsidRDefault="00B01C05" w:rsidP="00B01C05">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1:15 </w:t>
      </w:r>
      <w:proofErr w:type="gramStart"/>
      <w:r w:rsidRPr="0072420B">
        <w:rPr>
          <w:rFonts w:asciiTheme="minorHAnsi" w:hAnsiTheme="minorHAnsi" w:cstheme="minorHAnsi"/>
        </w:rPr>
        <w:t>For</w:t>
      </w:r>
      <w:proofErr w:type="gramEnd"/>
      <w:r w:rsidRPr="0072420B">
        <w:rPr>
          <w:rFonts w:asciiTheme="minorHAnsi" w:hAnsiTheme="minorHAnsi" w:cstheme="minorHAnsi"/>
        </w:rPr>
        <w:t xml:space="preserve"> perhaps he therefore departed for a season, that thou </w:t>
      </w:r>
      <w:proofErr w:type="spellStart"/>
      <w:r w:rsidRPr="0072420B">
        <w:rPr>
          <w:rFonts w:asciiTheme="minorHAnsi" w:hAnsiTheme="minorHAnsi" w:cstheme="minorHAnsi"/>
        </w:rPr>
        <w:t>shouldest</w:t>
      </w:r>
      <w:proofErr w:type="spellEnd"/>
      <w:r w:rsidRPr="0072420B">
        <w:rPr>
          <w:rFonts w:asciiTheme="minorHAnsi" w:hAnsiTheme="minorHAnsi" w:cstheme="minorHAnsi"/>
        </w:rPr>
        <w:t xml:space="preserve"> receive him </w:t>
      </w:r>
      <w:proofErr w:type="spellStart"/>
      <w:r w:rsidRPr="0072420B">
        <w:rPr>
          <w:rFonts w:asciiTheme="minorHAnsi" w:hAnsiTheme="minorHAnsi" w:cstheme="minorHAnsi"/>
        </w:rPr>
        <w:t>for ever</w:t>
      </w:r>
      <w:proofErr w:type="spellEnd"/>
      <w:r w:rsidRPr="0072420B">
        <w:rPr>
          <w:rFonts w:asciiTheme="minorHAnsi" w:hAnsiTheme="minorHAnsi" w:cstheme="minorHAnsi"/>
        </w:rPr>
        <w:t>;</w:t>
      </w:r>
    </w:p>
    <w:p w:rsidR="00B01C05" w:rsidRPr="0072420B" w:rsidRDefault="00B01C05" w:rsidP="00403814">
      <w:pPr>
        <w:pStyle w:val="ListParagraph"/>
        <w:numPr>
          <w:ilvl w:val="5"/>
          <w:numId w:val="47"/>
        </w:numPr>
        <w:spacing w:before="100" w:beforeAutospacing="1" w:after="100" w:afterAutospacing="1"/>
        <w:ind w:left="2250" w:hanging="270"/>
        <w:contextualSpacing w:val="0"/>
        <w:rPr>
          <w:rFonts w:asciiTheme="minorHAnsi" w:hAnsiTheme="minorHAnsi" w:cstheme="minorHAnsi"/>
        </w:rPr>
      </w:pPr>
      <w:r w:rsidRPr="0072420B">
        <w:rPr>
          <w:rFonts w:asciiTheme="minorHAnsi" w:hAnsiTheme="minorHAnsi" w:cstheme="minorHAnsi"/>
        </w:rPr>
        <w:t>There is constant benefits from Christian friendship</w:t>
      </w:r>
    </w:p>
    <w:p w:rsidR="00B01C05" w:rsidRPr="0072420B" w:rsidRDefault="00B01C05" w:rsidP="00B01C05">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1:20 </w:t>
      </w:r>
      <w:proofErr w:type="gramStart"/>
      <w:r w:rsidRPr="0072420B">
        <w:rPr>
          <w:rFonts w:asciiTheme="minorHAnsi" w:hAnsiTheme="minorHAnsi" w:cstheme="minorHAnsi"/>
        </w:rPr>
        <w:t>Yea</w:t>
      </w:r>
      <w:proofErr w:type="gramEnd"/>
      <w:r w:rsidRPr="0072420B">
        <w:rPr>
          <w:rFonts w:asciiTheme="minorHAnsi" w:hAnsiTheme="minorHAnsi" w:cstheme="minorHAnsi"/>
        </w:rPr>
        <w:t xml:space="preserve">, brother, let me have joy of thee in the Lord: refresh my bowels in the Lord. </w:t>
      </w:r>
    </w:p>
    <w:p w:rsidR="00B01C05" w:rsidRPr="0072420B" w:rsidRDefault="00B01C05" w:rsidP="00403814">
      <w:pPr>
        <w:pStyle w:val="Heading6"/>
        <w:numPr>
          <w:ilvl w:val="4"/>
          <w:numId w:val="47"/>
        </w:numPr>
        <w:ind w:left="1080"/>
        <w:rPr>
          <w:rFonts w:asciiTheme="minorHAnsi" w:hAnsiTheme="minorHAnsi" w:cstheme="minorHAnsi"/>
        </w:rPr>
      </w:pPr>
      <w:r w:rsidRPr="0072420B">
        <w:rPr>
          <w:rFonts w:asciiTheme="minorHAnsi" w:hAnsiTheme="minorHAnsi" w:cstheme="minorHAnsi"/>
        </w:rPr>
        <w:t>The message of End-time Deliverance</w:t>
      </w:r>
    </w:p>
    <w:p w:rsidR="00B01C05" w:rsidRPr="0072420B" w:rsidRDefault="00B01C05" w:rsidP="00B01C05">
      <w:pPr>
        <w:rPr>
          <w:rFonts w:asciiTheme="minorHAnsi" w:hAnsiTheme="minorHAnsi" w:cstheme="minorHAnsi"/>
        </w:rPr>
      </w:pPr>
    </w:p>
    <w:p w:rsidR="00B01C05" w:rsidRPr="0072420B" w:rsidRDefault="00B01C05" w:rsidP="00403814">
      <w:pPr>
        <w:pStyle w:val="Heading6"/>
        <w:numPr>
          <w:ilvl w:val="5"/>
          <w:numId w:val="47"/>
        </w:numPr>
        <w:ind w:left="2250" w:hanging="270"/>
        <w:rPr>
          <w:rFonts w:asciiTheme="minorHAnsi" w:hAnsiTheme="minorHAnsi" w:cstheme="minorHAnsi"/>
        </w:rPr>
      </w:pPr>
      <w:r w:rsidRPr="0072420B">
        <w:rPr>
          <w:rFonts w:asciiTheme="minorHAnsi" w:hAnsiTheme="minorHAnsi" w:cstheme="minorHAnsi"/>
        </w:rPr>
        <w:t>Redemption through Jesus Christ</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1:3 Grace to you, and peace, from God our Father and the Lord Jesus Christ.</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1:19 I Paul have written it with mine own hand, I will repay it: albeit I do not say to thee how thou </w:t>
      </w:r>
      <w:proofErr w:type="spellStart"/>
      <w:r w:rsidRPr="0072420B">
        <w:rPr>
          <w:rFonts w:asciiTheme="minorHAnsi" w:hAnsiTheme="minorHAnsi" w:cstheme="minorHAnsi"/>
        </w:rPr>
        <w:t>owest</w:t>
      </w:r>
      <w:proofErr w:type="spellEnd"/>
      <w:r w:rsidRPr="0072420B">
        <w:rPr>
          <w:rFonts w:asciiTheme="minorHAnsi" w:hAnsiTheme="minorHAnsi" w:cstheme="minorHAnsi"/>
        </w:rPr>
        <w:t xml:space="preserve"> unto me even </w:t>
      </w:r>
      <w:proofErr w:type="spellStart"/>
      <w:r w:rsidRPr="0072420B">
        <w:rPr>
          <w:rFonts w:asciiTheme="minorHAnsi" w:hAnsiTheme="minorHAnsi" w:cstheme="minorHAnsi"/>
        </w:rPr>
        <w:t>thine</w:t>
      </w:r>
      <w:proofErr w:type="spellEnd"/>
      <w:r w:rsidRPr="0072420B">
        <w:rPr>
          <w:rFonts w:asciiTheme="minorHAnsi" w:hAnsiTheme="minorHAnsi" w:cstheme="minorHAnsi"/>
        </w:rPr>
        <w:t xml:space="preserve"> own self besides.</w:t>
      </w:r>
    </w:p>
    <w:p w:rsidR="00B01C05" w:rsidRPr="0072420B" w:rsidRDefault="00B01C05" w:rsidP="00B01C05">
      <w:pPr>
        <w:rPr>
          <w:rFonts w:asciiTheme="minorHAnsi" w:hAnsiTheme="minorHAnsi" w:cstheme="minorHAnsi"/>
        </w:rPr>
      </w:pPr>
    </w:p>
    <w:p w:rsidR="00B01C05" w:rsidRPr="0072420B" w:rsidRDefault="00B01C05" w:rsidP="00B01C05">
      <w:pPr>
        <w:rPr>
          <w:rFonts w:asciiTheme="minorHAnsi" w:hAnsiTheme="minorHAnsi" w:cstheme="minorHAnsi"/>
        </w:rPr>
      </w:pPr>
      <w:r w:rsidRPr="0072420B">
        <w:rPr>
          <w:rFonts w:asciiTheme="minorHAnsi" w:hAnsiTheme="minorHAnsi" w:cstheme="minorHAnsi"/>
        </w:rPr>
        <w:t>This is Paul’s example that God uses to reveal the divine truth of redemption</w:t>
      </w:r>
    </w:p>
    <w:p w:rsidR="00B01C05" w:rsidRPr="0072420B" w:rsidRDefault="00B01C05" w:rsidP="00B01C05">
      <w:pPr>
        <w:rPr>
          <w:rFonts w:asciiTheme="minorHAnsi" w:hAnsiTheme="minorHAnsi" w:cstheme="minorHAnsi"/>
        </w:rPr>
      </w:pPr>
    </w:p>
    <w:p w:rsidR="00B01C05" w:rsidRPr="0072420B" w:rsidRDefault="00B01C05" w:rsidP="00403814">
      <w:pPr>
        <w:pStyle w:val="Heading6"/>
        <w:numPr>
          <w:ilvl w:val="6"/>
          <w:numId w:val="47"/>
        </w:numPr>
        <w:ind w:left="2520" w:firstLine="0"/>
        <w:rPr>
          <w:rFonts w:asciiTheme="minorHAnsi" w:hAnsiTheme="minorHAnsi" w:cstheme="minorHAnsi"/>
        </w:rPr>
      </w:pPr>
      <w:r w:rsidRPr="0072420B">
        <w:rPr>
          <w:rFonts w:asciiTheme="minorHAnsi" w:hAnsiTheme="minorHAnsi" w:cstheme="minorHAnsi"/>
        </w:rPr>
        <w:t>Every man is God’s property</w:t>
      </w:r>
    </w:p>
    <w:p w:rsidR="00B01C05" w:rsidRPr="0072420B" w:rsidRDefault="00B01C05" w:rsidP="00403814">
      <w:pPr>
        <w:pStyle w:val="Heading7"/>
        <w:numPr>
          <w:ilvl w:val="6"/>
          <w:numId w:val="47"/>
        </w:numPr>
        <w:ind w:left="2880"/>
        <w:rPr>
          <w:rFonts w:asciiTheme="minorHAnsi" w:hAnsiTheme="minorHAnsi" w:cstheme="minorHAnsi"/>
        </w:rPr>
      </w:pPr>
      <w:r w:rsidRPr="0072420B">
        <w:rPr>
          <w:rFonts w:asciiTheme="minorHAnsi" w:hAnsiTheme="minorHAnsi" w:cstheme="minorHAnsi"/>
        </w:rPr>
        <w:t>Grace gives us right to appeal through Christ</w:t>
      </w:r>
    </w:p>
    <w:p w:rsidR="00B01C05" w:rsidRPr="0072420B" w:rsidRDefault="00B01C05" w:rsidP="00403814">
      <w:pPr>
        <w:pStyle w:val="Heading7"/>
        <w:numPr>
          <w:ilvl w:val="6"/>
          <w:numId w:val="47"/>
        </w:numPr>
        <w:ind w:left="2880"/>
        <w:rPr>
          <w:rFonts w:asciiTheme="minorHAnsi" w:hAnsiTheme="minorHAnsi" w:cstheme="minorHAnsi"/>
        </w:rPr>
      </w:pPr>
      <w:r w:rsidRPr="0072420B">
        <w:rPr>
          <w:rFonts w:asciiTheme="minorHAnsi" w:hAnsiTheme="minorHAnsi" w:cstheme="minorHAnsi"/>
        </w:rPr>
        <w:t>All the debt is put to Christ’s account</w:t>
      </w:r>
    </w:p>
    <w:p w:rsidR="00B01C05" w:rsidRPr="0072420B" w:rsidRDefault="00B01C05" w:rsidP="00403814">
      <w:pPr>
        <w:pStyle w:val="Heading7"/>
        <w:numPr>
          <w:ilvl w:val="6"/>
          <w:numId w:val="47"/>
        </w:numPr>
        <w:ind w:left="2880"/>
        <w:rPr>
          <w:rFonts w:asciiTheme="minorHAnsi" w:hAnsiTheme="minorHAnsi" w:cstheme="minorHAnsi"/>
        </w:rPr>
      </w:pPr>
      <w:r w:rsidRPr="0072420B">
        <w:rPr>
          <w:rFonts w:asciiTheme="minorHAnsi" w:hAnsiTheme="minorHAnsi" w:cstheme="minorHAnsi"/>
        </w:rPr>
        <w:t xml:space="preserve">Ultimately we must be </w:t>
      </w:r>
      <w:r w:rsidRPr="0072420B">
        <w:rPr>
          <w:rFonts w:asciiTheme="minorHAnsi" w:hAnsiTheme="minorHAnsi" w:cstheme="minorHAnsi"/>
          <w:u w:val="single"/>
        </w:rPr>
        <w:t>received</w:t>
      </w:r>
      <w:r w:rsidRPr="0072420B">
        <w:rPr>
          <w:rFonts w:asciiTheme="minorHAnsi" w:hAnsiTheme="minorHAnsi" w:cstheme="minorHAnsi"/>
        </w:rPr>
        <w:t xml:space="preserve"> of the Father</w:t>
      </w:r>
    </w:p>
    <w:p w:rsidR="00B01C05" w:rsidRDefault="00B01C05">
      <w:pPr>
        <w:pBdr>
          <w:top w:val="nil"/>
          <w:left w:val="nil"/>
          <w:bottom w:val="nil"/>
          <w:right w:val="nil"/>
          <w:between w:val="nil"/>
          <w:bar w:val="nil"/>
        </w:pBdr>
        <w:ind w:firstLine="720"/>
      </w:pPr>
    </w:p>
    <w:sectPr w:rsidR="00B01C05">
      <w:headerReference w:type="default" r:id="rId10"/>
      <w:footerReference w:type="default" r:id="rId11"/>
      <w:pgSz w:w="12240" w:h="15840"/>
      <w:pgMar w:top="1080" w:right="1800" w:bottom="108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814" w:rsidRDefault="00403814">
      <w:r>
        <w:separator/>
      </w:r>
    </w:p>
  </w:endnote>
  <w:endnote w:type="continuationSeparator" w:id="0">
    <w:p w:rsidR="00403814" w:rsidRDefault="0040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braicaII">
    <w:charset w:val="00"/>
    <w:family w:val="auto"/>
    <w:pitch w:val="variable"/>
    <w:sig w:usb0="00000003" w:usb1="00000000" w:usb2="00000000" w:usb3="00000000" w:csb0="00000001" w:csb1="00000000"/>
  </w:font>
  <w:font w:name="Abadi MT Condensed Light">
    <w:altName w:val="Franklin Gothic Medium Cond"/>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ickwick">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rsidP="00C73A71">
    <w:pPr>
      <w:pStyle w:val="Footer"/>
      <w:jc w:val="center"/>
    </w:pPr>
    <w:r>
      <w:fldChar w:fldCharType="begin"/>
    </w:r>
    <w:r>
      <w:instrText xml:space="preserve"> PAGE   \* MERGEFORMAT </w:instrText>
    </w:r>
    <w:r>
      <w:fldChar w:fldCharType="separate"/>
    </w:r>
    <w:r w:rsidR="004011CB">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fldChar w:fldCharType="begin"/>
    </w:r>
    <w:r>
      <w:instrText>PAGE</w:instrText>
    </w:r>
    <w:r>
      <w:fldChar w:fldCharType="separate"/>
    </w:r>
    <w:r w:rsidR="004011CB">
      <w:rPr>
        <w:noProof/>
      </w:rPr>
      <w:t>94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814" w:rsidRDefault="00403814">
      <w:r>
        <w:separator/>
      </w:r>
    </w:p>
  </w:footnote>
  <w:footnote w:type="continuationSeparator" w:id="0">
    <w:p w:rsidR="00403814" w:rsidRDefault="00403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Pr="00BE1617" w:rsidRDefault="00C73A71" w:rsidP="00C73A71">
    <w:pPr>
      <w:pStyle w:val="Header"/>
      <w:jc w:val="center"/>
      <w:rPr>
        <w:color w:val="7F7F7F" w:themeColor="text1" w:themeTint="80"/>
      </w:rPr>
    </w:pPr>
    <w:r w:rsidRPr="00BE1617">
      <w:rPr>
        <w:color w:val="7F7F7F" w:themeColor="text1" w:themeTint="80"/>
      </w:rPr>
      <w:t>Deliverance Bible Institute</w:t>
    </w:r>
  </w:p>
  <w:p w:rsidR="00C73A71" w:rsidRPr="00BE1617" w:rsidRDefault="00C73A71" w:rsidP="00C73A71">
    <w:pPr>
      <w:pStyle w:val="Header"/>
      <w:jc w:val="center"/>
      <w:rPr>
        <w:color w:val="7F7F7F" w:themeColor="text1" w:themeTint="80"/>
        <w:sz w:val="28"/>
        <w:szCs w:val="28"/>
      </w:rPr>
    </w:pPr>
    <w:r w:rsidRPr="00BE1617">
      <w:rPr>
        <w:color w:val="7F7F7F" w:themeColor="text1" w:themeTint="80"/>
        <w:sz w:val="28"/>
        <w:szCs w:val="28"/>
      </w:rPr>
      <w:t>EPISTLES I</w:t>
    </w:r>
    <w:r>
      <w:rPr>
        <w:color w:val="7F7F7F" w:themeColor="text1" w:themeTint="80"/>
        <w:sz w:val="28"/>
        <w:szCs w:val="28"/>
      </w:rPr>
      <w:t>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rPr>
        <w:color w:val="7F7F7F"/>
      </w:rPr>
      <w:t>Deliverance Bible Institute</w:t>
    </w:r>
  </w:p>
  <w:p w:rsidR="00C73A71" w:rsidRDefault="00C73A71">
    <w:pPr>
      <w:pBdr>
        <w:top w:val="nil"/>
        <w:left w:val="nil"/>
        <w:bottom w:val="nil"/>
        <w:right w:val="nil"/>
        <w:between w:val="nil"/>
        <w:bar w:val="nil"/>
      </w:pBdr>
      <w:jc w:val="center"/>
      <w:rPr>
        <w:color w:val="7F7F7F"/>
        <w:sz w:val="28"/>
        <w:szCs w:val="28"/>
      </w:rPr>
    </w:pPr>
    <w:r>
      <w:rPr>
        <w:color w:val="7F7F7F"/>
        <w:sz w:val="28"/>
        <w:szCs w:val="28"/>
      </w:rPr>
      <w:t>N.T. SURVEY: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1C17FD8"/>
    <w:multiLevelType w:val="singleLevel"/>
    <w:tmpl w:val="BC70B496"/>
    <w:lvl w:ilvl="0">
      <w:start w:val="1"/>
      <w:numFmt w:val="decimal"/>
      <w:lvlText w:val="%1."/>
      <w:lvlJc w:val="left"/>
      <w:pPr>
        <w:tabs>
          <w:tab w:val="num" w:pos="1434"/>
        </w:tabs>
        <w:ind w:left="1434" w:hanging="714"/>
      </w:pPr>
      <w:rPr>
        <w:rFonts w:hint="default"/>
      </w:rPr>
    </w:lvl>
  </w:abstractNum>
  <w:abstractNum w:abstractNumId="3">
    <w:nsid w:val="03325628"/>
    <w:multiLevelType w:val="singleLevel"/>
    <w:tmpl w:val="0B38E248"/>
    <w:lvl w:ilvl="0">
      <w:start w:val="1"/>
      <w:numFmt w:val="lowerLetter"/>
      <w:lvlText w:val="%1)"/>
      <w:lvlJc w:val="left"/>
      <w:pPr>
        <w:tabs>
          <w:tab w:val="num" w:pos="1794"/>
        </w:tabs>
        <w:ind w:left="1794" w:hanging="360"/>
      </w:pPr>
      <w:rPr>
        <w:rFonts w:hint="default"/>
      </w:rPr>
    </w:lvl>
  </w:abstractNum>
  <w:abstractNum w:abstractNumId="4">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BD7432"/>
    <w:multiLevelType w:val="singleLevel"/>
    <w:tmpl w:val="6C72BAB4"/>
    <w:lvl w:ilvl="0">
      <w:start w:val="1"/>
      <w:numFmt w:val="decimal"/>
      <w:lvlText w:val="%1."/>
      <w:lvlJc w:val="left"/>
      <w:pPr>
        <w:tabs>
          <w:tab w:val="num" w:pos="726"/>
        </w:tabs>
        <w:ind w:left="726" w:hanging="726"/>
      </w:pPr>
      <w:rPr>
        <w:rFonts w:hint="default"/>
      </w:rPr>
    </w:lvl>
  </w:abstractNum>
  <w:abstractNum w:abstractNumId="6">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9484838"/>
    <w:multiLevelType w:val="singleLevel"/>
    <w:tmpl w:val="C0145E42"/>
    <w:lvl w:ilvl="0">
      <w:start w:val="1"/>
      <w:numFmt w:val="decimal"/>
      <w:lvlText w:val="%1."/>
      <w:lvlJc w:val="left"/>
      <w:pPr>
        <w:tabs>
          <w:tab w:val="num" w:pos="2874"/>
        </w:tabs>
        <w:ind w:left="2874" w:hanging="714"/>
      </w:pPr>
      <w:rPr>
        <w:rFonts w:hint="default"/>
      </w:rPr>
    </w:lvl>
  </w:abstractNum>
  <w:abstractNum w:abstractNumId="9">
    <w:nsid w:val="0BA160A5"/>
    <w:multiLevelType w:val="hybridMultilevel"/>
    <w:tmpl w:val="AF3291CC"/>
    <w:lvl w:ilvl="0" w:tplc="04090019">
      <w:start w:val="1"/>
      <w:numFmt w:val="lowerLetter"/>
      <w:lvlText w:val="%1."/>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0">
    <w:nsid w:val="0E3D6F4E"/>
    <w:multiLevelType w:val="singleLevel"/>
    <w:tmpl w:val="90A0E616"/>
    <w:lvl w:ilvl="0">
      <w:start w:val="1"/>
      <w:numFmt w:val="decimal"/>
      <w:lvlText w:val="%1)"/>
      <w:lvlJc w:val="left"/>
      <w:pPr>
        <w:tabs>
          <w:tab w:val="num" w:pos="1794"/>
        </w:tabs>
        <w:ind w:left="1794" w:hanging="360"/>
      </w:pPr>
      <w:rPr>
        <w:rFonts w:hint="default"/>
      </w:rPr>
    </w:lvl>
  </w:abstractNum>
  <w:abstractNum w:abstractNumId="11">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11B74DED"/>
    <w:multiLevelType w:val="multilevel"/>
    <w:tmpl w:val="768E924A"/>
    <w:lvl w:ilvl="0">
      <w:start w:val="1"/>
      <w:numFmt w:val="upperLetter"/>
      <w:lvlText w:val="%1."/>
      <w:lvlJc w:val="left"/>
      <w:pPr>
        <w:tabs>
          <w:tab w:val="num" w:pos="2070"/>
        </w:tabs>
        <w:ind w:left="2070" w:hanging="360"/>
      </w:pPr>
    </w:lvl>
    <w:lvl w:ilvl="1" w:tentative="1">
      <w:start w:val="1"/>
      <w:numFmt w:val="upperLetter"/>
      <w:lvlText w:val="%2."/>
      <w:lvlJc w:val="left"/>
      <w:pPr>
        <w:tabs>
          <w:tab w:val="num" w:pos="2790"/>
        </w:tabs>
        <w:ind w:left="2790" w:hanging="360"/>
      </w:pPr>
    </w:lvl>
    <w:lvl w:ilvl="2" w:tentative="1">
      <w:start w:val="1"/>
      <w:numFmt w:val="upperLetter"/>
      <w:lvlText w:val="%3."/>
      <w:lvlJc w:val="left"/>
      <w:pPr>
        <w:tabs>
          <w:tab w:val="num" w:pos="3510"/>
        </w:tabs>
        <w:ind w:left="3510" w:hanging="360"/>
      </w:pPr>
    </w:lvl>
    <w:lvl w:ilvl="3" w:tentative="1">
      <w:start w:val="1"/>
      <w:numFmt w:val="upperLetter"/>
      <w:lvlText w:val="%4."/>
      <w:lvlJc w:val="left"/>
      <w:pPr>
        <w:tabs>
          <w:tab w:val="num" w:pos="4230"/>
        </w:tabs>
        <w:ind w:left="4230" w:hanging="360"/>
      </w:pPr>
    </w:lvl>
    <w:lvl w:ilvl="4" w:tentative="1">
      <w:start w:val="1"/>
      <w:numFmt w:val="upperLetter"/>
      <w:lvlText w:val="%5."/>
      <w:lvlJc w:val="left"/>
      <w:pPr>
        <w:tabs>
          <w:tab w:val="num" w:pos="4950"/>
        </w:tabs>
        <w:ind w:left="4950" w:hanging="360"/>
      </w:pPr>
    </w:lvl>
    <w:lvl w:ilvl="5" w:tentative="1">
      <w:start w:val="1"/>
      <w:numFmt w:val="upperLetter"/>
      <w:lvlText w:val="%6."/>
      <w:lvlJc w:val="left"/>
      <w:pPr>
        <w:tabs>
          <w:tab w:val="num" w:pos="5670"/>
        </w:tabs>
        <w:ind w:left="5670" w:hanging="360"/>
      </w:pPr>
    </w:lvl>
    <w:lvl w:ilvl="6" w:tentative="1">
      <w:start w:val="1"/>
      <w:numFmt w:val="upperLetter"/>
      <w:lvlText w:val="%7."/>
      <w:lvlJc w:val="left"/>
      <w:pPr>
        <w:tabs>
          <w:tab w:val="num" w:pos="6390"/>
        </w:tabs>
        <w:ind w:left="6390" w:hanging="360"/>
      </w:pPr>
    </w:lvl>
    <w:lvl w:ilvl="7" w:tentative="1">
      <w:start w:val="1"/>
      <w:numFmt w:val="upperLetter"/>
      <w:lvlText w:val="%8."/>
      <w:lvlJc w:val="left"/>
      <w:pPr>
        <w:tabs>
          <w:tab w:val="num" w:pos="7110"/>
        </w:tabs>
        <w:ind w:left="7110" w:hanging="360"/>
      </w:pPr>
    </w:lvl>
    <w:lvl w:ilvl="8" w:tentative="1">
      <w:start w:val="1"/>
      <w:numFmt w:val="upperLetter"/>
      <w:lvlText w:val="%9."/>
      <w:lvlJc w:val="left"/>
      <w:pPr>
        <w:tabs>
          <w:tab w:val="num" w:pos="7830"/>
        </w:tabs>
        <w:ind w:left="7830" w:hanging="360"/>
      </w:pPr>
    </w:lvl>
  </w:abstractNum>
  <w:abstractNum w:abstractNumId="14">
    <w:nsid w:val="12446FB2"/>
    <w:multiLevelType w:val="singleLevel"/>
    <w:tmpl w:val="AAE839D4"/>
    <w:lvl w:ilvl="0">
      <w:start w:val="1"/>
      <w:numFmt w:val="lowerLetter"/>
      <w:lvlText w:val="%1)"/>
      <w:lvlJc w:val="left"/>
      <w:pPr>
        <w:tabs>
          <w:tab w:val="num" w:pos="1794"/>
        </w:tabs>
        <w:ind w:left="1794" w:hanging="360"/>
      </w:pPr>
      <w:rPr>
        <w:rFonts w:hint="default"/>
      </w:rPr>
    </w:lvl>
  </w:abstractNum>
  <w:abstractNum w:abstractNumId="15">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13D61F59"/>
    <w:multiLevelType w:val="singleLevel"/>
    <w:tmpl w:val="C7AEDFC2"/>
    <w:lvl w:ilvl="0">
      <w:start w:val="1"/>
      <w:numFmt w:val="lowerLetter"/>
      <w:lvlText w:val="%1."/>
      <w:lvlJc w:val="left"/>
      <w:pPr>
        <w:tabs>
          <w:tab w:val="num" w:pos="2166"/>
        </w:tabs>
        <w:ind w:left="2166" w:hanging="726"/>
      </w:pPr>
      <w:rPr>
        <w:rFonts w:hint="default"/>
      </w:rPr>
    </w:lvl>
  </w:abstractNum>
  <w:abstractNum w:abstractNumId="17">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177E779C"/>
    <w:multiLevelType w:val="singleLevel"/>
    <w:tmpl w:val="E12CDE5C"/>
    <w:lvl w:ilvl="0">
      <w:start w:val="1"/>
      <w:numFmt w:val="decimal"/>
      <w:lvlText w:val="%1."/>
      <w:lvlJc w:val="left"/>
      <w:pPr>
        <w:tabs>
          <w:tab w:val="num" w:pos="1443"/>
        </w:tabs>
        <w:ind w:left="1443" w:hanging="363"/>
      </w:pPr>
      <w:rPr>
        <w:rFonts w:hint="default"/>
      </w:rPr>
    </w:lvl>
  </w:abstractNum>
  <w:abstractNum w:abstractNumId="20">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BFA7327"/>
    <w:multiLevelType w:val="singleLevel"/>
    <w:tmpl w:val="DFB4A8C4"/>
    <w:lvl w:ilvl="0">
      <w:start w:val="1"/>
      <w:numFmt w:val="lowerLetter"/>
      <w:lvlText w:val="%1."/>
      <w:lvlJc w:val="left"/>
      <w:pPr>
        <w:tabs>
          <w:tab w:val="num" w:pos="1434"/>
        </w:tabs>
        <w:ind w:left="1434" w:hanging="714"/>
      </w:pPr>
      <w:rPr>
        <w:rFonts w:hint="default"/>
      </w:rPr>
    </w:lvl>
  </w:abstractNum>
  <w:abstractNum w:abstractNumId="23">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24">
    <w:nsid w:val="200341E5"/>
    <w:multiLevelType w:val="singleLevel"/>
    <w:tmpl w:val="3BE2B8C4"/>
    <w:lvl w:ilvl="0">
      <w:start w:val="1"/>
      <w:numFmt w:val="lowerLetter"/>
      <w:lvlText w:val="%1."/>
      <w:lvlJc w:val="left"/>
      <w:pPr>
        <w:tabs>
          <w:tab w:val="num" w:pos="2166"/>
        </w:tabs>
        <w:ind w:left="2166" w:hanging="726"/>
      </w:pPr>
      <w:rPr>
        <w:rFonts w:hint="default"/>
      </w:rPr>
    </w:lvl>
  </w:abstractNum>
  <w:abstractNum w:abstractNumId="25">
    <w:nsid w:val="211E3BE5"/>
    <w:multiLevelType w:val="singleLevel"/>
    <w:tmpl w:val="2694453E"/>
    <w:lvl w:ilvl="0">
      <w:start w:val="1"/>
      <w:numFmt w:val="upperLetter"/>
      <w:lvlText w:val="%1."/>
      <w:lvlJc w:val="left"/>
      <w:pPr>
        <w:tabs>
          <w:tab w:val="num" w:pos="2166"/>
        </w:tabs>
        <w:ind w:left="2166" w:hanging="726"/>
      </w:pPr>
      <w:rPr>
        <w:rFonts w:hint="default"/>
      </w:rPr>
    </w:lvl>
  </w:abstractNum>
  <w:abstractNum w:abstractNumId="26">
    <w:nsid w:val="21417D96"/>
    <w:multiLevelType w:val="singleLevel"/>
    <w:tmpl w:val="C2829648"/>
    <w:lvl w:ilvl="0">
      <w:start w:val="1"/>
      <w:numFmt w:val="decimal"/>
      <w:lvlText w:val="%1."/>
      <w:lvlJc w:val="left"/>
      <w:pPr>
        <w:tabs>
          <w:tab w:val="num" w:pos="726"/>
        </w:tabs>
        <w:ind w:left="726" w:hanging="726"/>
      </w:pPr>
      <w:rPr>
        <w:rFonts w:hint="default"/>
      </w:rPr>
    </w:lvl>
  </w:abstractNum>
  <w:abstractNum w:abstractNumId="27">
    <w:nsid w:val="23FF3010"/>
    <w:multiLevelType w:val="hybridMultilevel"/>
    <w:tmpl w:val="73E80D6E"/>
    <w:lvl w:ilvl="0" w:tplc="AF76BE20">
      <w:start w:val="1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2B5812A8"/>
    <w:multiLevelType w:val="singleLevel"/>
    <w:tmpl w:val="F5A8C40C"/>
    <w:lvl w:ilvl="0">
      <w:start w:val="1"/>
      <w:numFmt w:val="decimal"/>
      <w:lvlText w:val="%1."/>
      <w:lvlJc w:val="left"/>
      <w:pPr>
        <w:tabs>
          <w:tab w:val="num" w:pos="726"/>
        </w:tabs>
        <w:ind w:left="726" w:hanging="726"/>
      </w:pPr>
      <w:rPr>
        <w:rFonts w:hint="default"/>
      </w:rPr>
    </w:lvl>
  </w:abstractNum>
  <w:abstractNum w:abstractNumId="32">
    <w:nsid w:val="2BF76DD7"/>
    <w:multiLevelType w:val="singleLevel"/>
    <w:tmpl w:val="65E8156C"/>
    <w:lvl w:ilvl="0">
      <w:start w:val="1"/>
      <w:numFmt w:val="decimal"/>
      <w:lvlText w:val="%1)"/>
      <w:lvlJc w:val="left"/>
      <w:pPr>
        <w:tabs>
          <w:tab w:val="num" w:pos="2154"/>
        </w:tabs>
        <w:ind w:left="2154" w:hanging="360"/>
      </w:pPr>
      <w:rPr>
        <w:rFonts w:hint="default"/>
      </w:rPr>
    </w:lvl>
  </w:abstractNum>
  <w:abstractNum w:abstractNumId="33">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nsid w:val="2E937B24"/>
    <w:multiLevelType w:val="singleLevel"/>
    <w:tmpl w:val="C2829648"/>
    <w:lvl w:ilvl="0">
      <w:start w:val="1"/>
      <w:numFmt w:val="decimal"/>
      <w:lvlText w:val="%1."/>
      <w:lvlJc w:val="left"/>
      <w:pPr>
        <w:tabs>
          <w:tab w:val="num" w:pos="726"/>
        </w:tabs>
        <w:ind w:left="726" w:hanging="726"/>
      </w:pPr>
      <w:rPr>
        <w:rFonts w:hint="default"/>
      </w:rPr>
    </w:lvl>
  </w:abstractNum>
  <w:abstractNum w:abstractNumId="35">
    <w:nsid w:val="30C655D2"/>
    <w:multiLevelType w:val="multilevel"/>
    <w:tmpl w:val="614E7B4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32DC5DEE"/>
    <w:multiLevelType w:val="singleLevel"/>
    <w:tmpl w:val="919A4522"/>
    <w:lvl w:ilvl="0">
      <w:start w:val="1"/>
      <w:numFmt w:val="lowerLetter"/>
      <w:lvlText w:val="%1."/>
      <w:lvlJc w:val="left"/>
      <w:pPr>
        <w:tabs>
          <w:tab w:val="num" w:pos="2171"/>
        </w:tabs>
        <w:ind w:left="2171" w:hanging="737"/>
      </w:pPr>
      <w:rPr>
        <w:rFonts w:hint="default"/>
      </w:rPr>
    </w:lvl>
  </w:abstractNum>
  <w:abstractNum w:abstractNumId="3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381B1361"/>
    <w:multiLevelType w:val="singleLevel"/>
    <w:tmpl w:val="3C4EC484"/>
    <w:lvl w:ilvl="0">
      <w:start w:val="1"/>
      <w:numFmt w:val="upperRoman"/>
      <w:lvlText w:val="%1."/>
      <w:lvlJc w:val="left"/>
      <w:pPr>
        <w:tabs>
          <w:tab w:val="num" w:pos="1440"/>
        </w:tabs>
        <w:ind w:left="1440" w:hanging="720"/>
      </w:pPr>
      <w:rPr>
        <w:rFonts w:hint="default"/>
      </w:rPr>
    </w:lvl>
  </w:abstractNum>
  <w:abstractNum w:abstractNumId="41">
    <w:nsid w:val="3E784F08"/>
    <w:multiLevelType w:val="singleLevel"/>
    <w:tmpl w:val="3F3C4672"/>
    <w:lvl w:ilvl="0">
      <w:start w:val="1"/>
      <w:numFmt w:val="decimal"/>
      <w:lvlText w:val="%1)"/>
      <w:lvlJc w:val="left"/>
      <w:pPr>
        <w:tabs>
          <w:tab w:val="num" w:pos="2154"/>
        </w:tabs>
        <w:ind w:left="2154" w:hanging="360"/>
      </w:pPr>
      <w:rPr>
        <w:rFonts w:hint="default"/>
      </w:rPr>
    </w:lvl>
  </w:abstractNum>
  <w:abstractNum w:abstractNumId="42">
    <w:nsid w:val="3FCF2C12"/>
    <w:multiLevelType w:val="singleLevel"/>
    <w:tmpl w:val="F5A8C40C"/>
    <w:lvl w:ilvl="0">
      <w:start w:val="1"/>
      <w:numFmt w:val="decimal"/>
      <w:lvlText w:val="%1."/>
      <w:lvlJc w:val="left"/>
      <w:pPr>
        <w:tabs>
          <w:tab w:val="num" w:pos="726"/>
        </w:tabs>
        <w:ind w:left="726" w:hanging="726"/>
      </w:pPr>
      <w:rPr>
        <w:rFonts w:hint="default"/>
      </w:rPr>
    </w:lvl>
  </w:abstractNum>
  <w:abstractNum w:abstractNumId="43">
    <w:nsid w:val="407502DD"/>
    <w:multiLevelType w:val="singleLevel"/>
    <w:tmpl w:val="F3A46492"/>
    <w:lvl w:ilvl="0">
      <w:start w:val="1"/>
      <w:numFmt w:val="decimal"/>
      <w:lvlText w:val="%1."/>
      <w:lvlJc w:val="left"/>
      <w:pPr>
        <w:tabs>
          <w:tab w:val="num" w:pos="2874"/>
        </w:tabs>
        <w:ind w:left="2874" w:hanging="714"/>
      </w:pPr>
      <w:rPr>
        <w:rFonts w:hint="default"/>
      </w:rPr>
    </w:lvl>
  </w:abstractNum>
  <w:abstractNum w:abstractNumId="44">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60F02DC"/>
    <w:multiLevelType w:val="multilevel"/>
    <w:tmpl w:val="E6E20C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D05FB7"/>
    <w:multiLevelType w:val="hybridMultilevel"/>
    <w:tmpl w:val="5A4228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79D04D6"/>
    <w:multiLevelType w:val="hybridMultilevel"/>
    <w:tmpl w:val="E1261856"/>
    <w:lvl w:ilvl="0" w:tplc="D21C1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start w:val="1"/>
      <w:numFmt w:val="decimal"/>
      <w:lvlText w:val="%4."/>
      <w:lvlJc w:val="left"/>
      <w:pPr>
        <w:ind w:left="2880" w:hanging="360"/>
      </w:pPr>
    </w:lvl>
    <w:lvl w:ilvl="4" w:tplc="EF809D1A">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B984AD3"/>
    <w:multiLevelType w:val="singleLevel"/>
    <w:tmpl w:val="9F224C3C"/>
    <w:lvl w:ilvl="0">
      <w:start w:val="1"/>
      <w:numFmt w:val="decimal"/>
      <w:lvlText w:val="%1."/>
      <w:lvlJc w:val="left"/>
      <w:pPr>
        <w:tabs>
          <w:tab w:val="num" w:pos="2874"/>
        </w:tabs>
        <w:ind w:left="2874" w:hanging="714"/>
      </w:pPr>
      <w:rPr>
        <w:rFonts w:hint="default"/>
      </w:rPr>
    </w:lvl>
  </w:abstractNum>
  <w:abstractNum w:abstractNumId="51">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1B6775D"/>
    <w:multiLevelType w:val="multilevel"/>
    <w:tmpl w:val="E4EA854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nsid w:val="522E70BA"/>
    <w:multiLevelType w:val="multilevel"/>
    <w:tmpl w:val="E35269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nsid w:val="527A48D1"/>
    <w:multiLevelType w:val="singleLevel"/>
    <w:tmpl w:val="8F38CFEE"/>
    <w:lvl w:ilvl="0">
      <w:start w:val="1"/>
      <w:numFmt w:val="lowerLetter"/>
      <w:lvlText w:val="%1)"/>
      <w:lvlJc w:val="left"/>
      <w:pPr>
        <w:tabs>
          <w:tab w:val="num" w:pos="3611"/>
        </w:tabs>
        <w:ind w:left="3611" w:hanging="737"/>
      </w:pPr>
      <w:rPr>
        <w:rFonts w:hint="default"/>
      </w:rPr>
    </w:lvl>
  </w:abstractNum>
  <w:abstractNum w:abstractNumId="55">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6176EC5"/>
    <w:multiLevelType w:val="singleLevel"/>
    <w:tmpl w:val="BC34A04E"/>
    <w:lvl w:ilvl="0">
      <w:start w:val="1"/>
      <w:numFmt w:val="decimal"/>
      <w:lvlText w:val="%1."/>
      <w:lvlJc w:val="left"/>
      <w:pPr>
        <w:tabs>
          <w:tab w:val="num" w:pos="2874"/>
        </w:tabs>
        <w:ind w:left="2874" w:hanging="714"/>
      </w:pPr>
      <w:rPr>
        <w:rFonts w:hint="default"/>
      </w:rPr>
    </w:lvl>
  </w:abstractNum>
  <w:abstractNum w:abstractNumId="59">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759286A"/>
    <w:multiLevelType w:val="singleLevel"/>
    <w:tmpl w:val="4A34358E"/>
    <w:lvl w:ilvl="0">
      <w:start w:val="1"/>
      <w:numFmt w:val="upperLetter"/>
      <w:lvlText w:val="%1."/>
      <w:lvlJc w:val="left"/>
      <w:pPr>
        <w:tabs>
          <w:tab w:val="num" w:pos="2166"/>
        </w:tabs>
        <w:ind w:left="2166" w:hanging="726"/>
      </w:pPr>
      <w:rPr>
        <w:rFonts w:hint="default"/>
      </w:rPr>
    </w:lvl>
  </w:abstractNum>
  <w:abstractNum w:abstractNumId="63">
    <w:nsid w:val="579776D1"/>
    <w:multiLevelType w:val="singleLevel"/>
    <w:tmpl w:val="22B26FDC"/>
    <w:lvl w:ilvl="0">
      <w:start w:val="1"/>
      <w:numFmt w:val="decimal"/>
      <w:lvlText w:val="%1."/>
      <w:lvlJc w:val="left"/>
      <w:pPr>
        <w:tabs>
          <w:tab w:val="num" w:pos="2874"/>
        </w:tabs>
        <w:ind w:left="2874" w:hanging="714"/>
      </w:pPr>
      <w:rPr>
        <w:rFonts w:hint="default"/>
      </w:rPr>
    </w:lvl>
  </w:abstractNum>
  <w:abstractNum w:abstractNumId="64">
    <w:nsid w:val="59571DCA"/>
    <w:multiLevelType w:val="singleLevel"/>
    <w:tmpl w:val="F2AA11FC"/>
    <w:lvl w:ilvl="0">
      <w:start w:val="1"/>
      <w:numFmt w:val="lowerLetter"/>
      <w:lvlText w:val="%1)"/>
      <w:lvlJc w:val="left"/>
      <w:pPr>
        <w:tabs>
          <w:tab w:val="num" w:pos="2874"/>
        </w:tabs>
        <w:ind w:left="2874" w:hanging="714"/>
      </w:pPr>
      <w:rPr>
        <w:rFonts w:hint="default"/>
      </w:rPr>
    </w:lvl>
  </w:abstractNum>
  <w:abstractNum w:abstractNumId="65">
    <w:nsid w:val="59C10149"/>
    <w:multiLevelType w:val="singleLevel"/>
    <w:tmpl w:val="05C49026"/>
    <w:lvl w:ilvl="0">
      <w:start w:val="1"/>
      <w:numFmt w:val="lowerLetter"/>
      <w:lvlText w:val="%1."/>
      <w:lvlJc w:val="left"/>
      <w:pPr>
        <w:tabs>
          <w:tab w:val="num" w:pos="2166"/>
        </w:tabs>
        <w:ind w:left="2166" w:hanging="726"/>
      </w:pPr>
      <w:rPr>
        <w:rFonts w:hint="default"/>
      </w:rPr>
    </w:lvl>
  </w:abstractNum>
  <w:abstractNum w:abstractNumId="66">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5C642891"/>
    <w:multiLevelType w:val="singleLevel"/>
    <w:tmpl w:val="D6783EB0"/>
    <w:lvl w:ilvl="0">
      <w:start w:val="2"/>
      <w:numFmt w:val="upperRoman"/>
      <w:lvlText w:val="%1."/>
      <w:lvlJc w:val="left"/>
      <w:pPr>
        <w:tabs>
          <w:tab w:val="num" w:pos="1446"/>
        </w:tabs>
        <w:ind w:left="1446" w:hanging="720"/>
      </w:pPr>
      <w:rPr>
        <w:rFonts w:hint="default"/>
      </w:rPr>
    </w:lvl>
  </w:abstractNum>
  <w:abstractNum w:abstractNumId="68">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9">
    <w:nsid w:val="5F4D452B"/>
    <w:multiLevelType w:val="singleLevel"/>
    <w:tmpl w:val="67187B3A"/>
    <w:lvl w:ilvl="0">
      <w:start w:val="1"/>
      <w:numFmt w:val="upperLetter"/>
      <w:lvlText w:val="%1."/>
      <w:lvlJc w:val="left"/>
      <w:pPr>
        <w:tabs>
          <w:tab w:val="num" w:pos="2166"/>
        </w:tabs>
        <w:ind w:left="2166" w:hanging="726"/>
      </w:pPr>
      <w:rPr>
        <w:rFonts w:hint="default"/>
      </w:rPr>
    </w:lvl>
  </w:abstractNum>
  <w:abstractNum w:abstractNumId="70">
    <w:nsid w:val="6109602D"/>
    <w:multiLevelType w:val="singleLevel"/>
    <w:tmpl w:val="B75CDAEC"/>
    <w:lvl w:ilvl="0">
      <w:start w:val="1"/>
      <w:numFmt w:val="decimal"/>
      <w:lvlText w:val="%1."/>
      <w:lvlJc w:val="left"/>
      <w:pPr>
        <w:tabs>
          <w:tab w:val="num" w:pos="1434"/>
        </w:tabs>
        <w:ind w:left="1434" w:hanging="714"/>
      </w:pPr>
      <w:rPr>
        <w:rFonts w:hint="default"/>
      </w:rPr>
    </w:lvl>
  </w:abstractNum>
  <w:abstractNum w:abstractNumId="71">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6233052C"/>
    <w:multiLevelType w:val="singleLevel"/>
    <w:tmpl w:val="3C4EC484"/>
    <w:lvl w:ilvl="0">
      <w:start w:val="1"/>
      <w:numFmt w:val="upperRoman"/>
      <w:lvlText w:val="%1."/>
      <w:lvlJc w:val="left"/>
      <w:pPr>
        <w:tabs>
          <w:tab w:val="num" w:pos="1440"/>
        </w:tabs>
        <w:ind w:left="1440" w:hanging="720"/>
      </w:pPr>
      <w:rPr>
        <w:rFonts w:hint="default"/>
      </w:rPr>
    </w:lvl>
  </w:abstractNum>
  <w:abstractNum w:abstractNumId="73">
    <w:nsid w:val="6537421E"/>
    <w:multiLevelType w:val="singleLevel"/>
    <w:tmpl w:val="9124B3EE"/>
    <w:lvl w:ilvl="0">
      <w:start w:val="9"/>
      <w:numFmt w:val="upperLetter"/>
      <w:lvlText w:val="%1."/>
      <w:lvlJc w:val="left"/>
      <w:pPr>
        <w:tabs>
          <w:tab w:val="num" w:pos="1080"/>
        </w:tabs>
        <w:ind w:left="1080" w:hanging="360"/>
      </w:pPr>
      <w:rPr>
        <w:rFonts w:hint="default"/>
      </w:rPr>
    </w:lvl>
  </w:abstractNum>
  <w:abstractNum w:abstractNumId="74">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8E31E19"/>
    <w:multiLevelType w:val="singleLevel"/>
    <w:tmpl w:val="0409000F"/>
    <w:lvl w:ilvl="0">
      <w:start w:val="10"/>
      <w:numFmt w:val="decimal"/>
      <w:lvlText w:val="%1."/>
      <w:lvlJc w:val="left"/>
      <w:pPr>
        <w:tabs>
          <w:tab w:val="num" w:pos="360"/>
        </w:tabs>
        <w:ind w:left="360" w:hanging="360"/>
      </w:pPr>
      <w:rPr>
        <w:rFonts w:hint="default"/>
      </w:rPr>
    </w:lvl>
  </w:abstractNum>
  <w:abstractNum w:abstractNumId="76">
    <w:nsid w:val="70067380"/>
    <w:multiLevelType w:val="singleLevel"/>
    <w:tmpl w:val="A9442EBA"/>
    <w:lvl w:ilvl="0">
      <w:start w:val="1"/>
      <w:numFmt w:val="lowerLetter"/>
      <w:lvlText w:val="%1)"/>
      <w:lvlJc w:val="left"/>
      <w:pPr>
        <w:tabs>
          <w:tab w:val="num" w:pos="1794"/>
        </w:tabs>
        <w:ind w:left="1794" w:hanging="360"/>
      </w:pPr>
      <w:rPr>
        <w:rFonts w:hint="default"/>
      </w:rPr>
    </w:lvl>
  </w:abstractNum>
  <w:abstractNum w:abstractNumId="77">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3037C16"/>
    <w:multiLevelType w:val="singleLevel"/>
    <w:tmpl w:val="6C72BAB4"/>
    <w:lvl w:ilvl="0">
      <w:start w:val="1"/>
      <w:numFmt w:val="decimal"/>
      <w:lvlText w:val="%1."/>
      <w:lvlJc w:val="left"/>
      <w:pPr>
        <w:tabs>
          <w:tab w:val="num" w:pos="726"/>
        </w:tabs>
        <w:ind w:left="726" w:hanging="726"/>
      </w:pPr>
      <w:rPr>
        <w:rFonts w:hint="default"/>
      </w:rPr>
    </w:lvl>
  </w:abstractNum>
  <w:abstractNum w:abstractNumId="79">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745B1B96"/>
    <w:multiLevelType w:val="hybridMultilevel"/>
    <w:tmpl w:val="BF9EAC18"/>
    <w:lvl w:ilvl="0" w:tplc="95E647EC">
      <w:start w:val="1"/>
      <w:numFmt w:val="upperRoman"/>
      <w:lvlText w:val="%1."/>
      <w:lvlJc w:val="left"/>
      <w:pPr>
        <w:ind w:left="990" w:hanging="720"/>
      </w:pPr>
      <w:rPr>
        <w:rFonts w:cs="Times New Roman" w:hint="default"/>
        <w:b/>
      </w:rPr>
    </w:lvl>
    <w:lvl w:ilvl="1" w:tplc="C1267E7C">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3">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4">
    <w:nsid w:val="79B1476C"/>
    <w:multiLevelType w:val="singleLevel"/>
    <w:tmpl w:val="843C7F92"/>
    <w:lvl w:ilvl="0">
      <w:start w:val="1"/>
      <w:numFmt w:val="decimal"/>
      <w:lvlText w:val="%1."/>
      <w:lvlJc w:val="left"/>
      <w:pPr>
        <w:tabs>
          <w:tab w:val="num" w:pos="2874"/>
        </w:tabs>
        <w:ind w:left="2874" w:hanging="714"/>
      </w:pPr>
      <w:rPr>
        <w:rFonts w:hint="default"/>
      </w:rPr>
    </w:lvl>
  </w:abstractNum>
  <w:abstractNum w:abstractNumId="85">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CA101E5"/>
    <w:multiLevelType w:val="singleLevel"/>
    <w:tmpl w:val="DCA0A668"/>
    <w:lvl w:ilvl="0">
      <w:start w:val="1"/>
      <w:numFmt w:val="decimal"/>
      <w:lvlText w:val="%1)"/>
      <w:lvlJc w:val="left"/>
      <w:pPr>
        <w:tabs>
          <w:tab w:val="num" w:pos="2154"/>
        </w:tabs>
        <w:ind w:left="2154" w:hanging="360"/>
      </w:pPr>
      <w:rPr>
        <w:rFonts w:hint="default"/>
      </w:rPr>
    </w:lvl>
  </w:abstractNum>
  <w:abstractNum w:abstractNumId="87">
    <w:nsid w:val="7CAE0346"/>
    <w:multiLevelType w:val="singleLevel"/>
    <w:tmpl w:val="63AEA448"/>
    <w:lvl w:ilvl="0">
      <w:start w:val="1"/>
      <w:numFmt w:val="upperLetter"/>
      <w:lvlText w:val="%1."/>
      <w:lvlJc w:val="left"/>
      <w:pPr>
        <w:tabs>
          <w:tab w:val="num" w:pos="2166"/>
        </w:tabs>
        <w:ind w:left="2166" w:hanging="726"/>
      </w:pPr>
      <w:rPr>
        <w:rFonts w:hint="default"/>
      </w:rPr>
    </w:lvl>
  </w:abstractNum>
  <w:abstractNum w:abstractNumId="88">
    <w:nsid w:val="7E666902"/>
    <w:multiLevelType w:val="singleLevel"/>
    <w:tmpl w:val="6F0CA134"/>
    <w:lvl w:ilvl="0">
      <w:start w:val="1"/>
      <w:numFmt w:val="decimal"/>
      <w:lvlText w:val="%1)"/>
      <w:lvlJc w:val="left"/>
      <w:pPr>
        <w:tabs>
          <w:tab w:val="num" w:pos="2874"/>
        </w:tabs>
        <w:ind w:left="2874" w:hanging="714"/>
      </w:pPr>
      <w:rPr>
        <w:rFonts w:hint="default"/>
      </w:rPr>
    </w:lvl>
  </w:abstractNum>
  <w:abstractNum w:abstractNumId="89">
    <w:nsid w:val="7EB114AB"/>
    <w:multiLevelType w:val="hybridMultilevel"/>
    <w:tmpl w:val="A42EEAAE"/>
    <w:lvl w:ilvl="0" w:tplc="A21A3C4A">
      <w:start w:val="1"/>
      <w:numFmt w:val="upperRoman"/>
      <w:lvlText w:val="%1."/>
      <w:lvlJc w:val="right"/>
      <w:pPr>
        <w:tabs>
          <w:tab w:val="num" w:pos="180"/>
        </w:tabs>
        <w:ind w:left="180" w:hanging="180"/>
      </w:pPr>
      <w:rPr>
        <w:rFonts w:hint="default"/>
      </w:rPr>
    </w:lvl>
    <w:lvl w:ilvl="1" w:tplc="04090019">
      <w:start w:val="1"/>
      <w:numFmt w:val="decimal"/>
      <w:lvlText w:val="%2."/>
      <w:lvlJc w:val="left"/>
      <w:pPr>
        <w:tabs>
          <w:tab w:val="num" w:pos="1440"/>
        </w:tabs>
        <w:ind w:left="1440" w:hanging="360"/>
      </w:pPr>
      <w:rPr>
        <w:rFonts w:hint="default"/>
        <w:color w:val="000000"/>
      </w:rPr>
    </w:lvl>
    <w:lvl w:ilvl="2" w:tplc="0409001B">
      <w:start w:val="1"/>
      <w:numFmt w:val="decimal"/>
      <w:lvlText w:val="%3."/>
      <w:lvlJc w:val="left"/>
      <w:pPr>
        <w:tabs>
          <w:tab w:val="num" w:pos="2340"/>
        </w:tabs>
        <w:ind w:left="2340" w:hanging="360"/>
      </w:pPr>
      <w:rPr>
        <w:rFonts w:hint="default"/>
        <w:color w:val="000000"/>
      </w:rPr>
    </w:lvl>
    <w:lvl w:ilvl="3" w:tplc="0409000F">
      <w:start w:val="1"/>
      <w:numFmt w:val="decimal"/>
      <w:lvlText w:val="%4."/>
      <w:lvlJc w:val="left"/>
      <w:pPr>
        <w:tabs>
          <w:tab w:val="num" w:pos="2880"/>
        </w:tabs>
        <w:ind w:left="2880" w:hanging="360"/>
      </w:pPr>
      <w:rPr>
        <w:rFonts w:hint="default"/>
        <w:color w:val="00000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color w:val="000000"/>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8"/>
  </w:num>
  <w:num w:numId="2">
    <w:abstractNumId w:val="29"/>
  </w:num>
  <w:num w:numId="3">
    <w:abstractNumId w:val="83"/>
  </w:num>
  <w:num w:numId="4">
    <w:abstractNumId w:val="17"/>
  </w:num>
  <w:num w:numId="5">
    <w:abstractNumId w:val="60"/>
  </w:num>
  <w:num w:numId="6">
    <w:abstractNumId w:val="4"/>
  </w:num>
  <w:num w:numId="7">
    <w:abstractNumId w:val="28"/>
  </w:num>
  <w:num w:numId="8">
    <w:abstractNumId w:val="48"/>
  </w:num>
  <w:num w:numId="9">
    <w:abstractNumId w:val="20"/>
  </w:num>
  <w:num w:numId="10">
    <w:abstractNumId w:val="0"/>
  </w:num>
  <w:num w:numId="11">
    <w:abstractNumId w:val="82"/>
  </w:num>
  <w:num w:numId="12">
    <w:abstractNumId w:val="6"/>
  </w:num>
  <w:num w:numId="13">
    <w:abstractNumId w:val="23"/>
  </w:num>
  <w:num w:numId="14">
    <w:abstractNumId w:val="79"/>
  </w:num>
  <w:num w:numId="15">
    <w:abstractNumId w:val="59"/>
  </w:num>
  <w:num w:numId="16">
    <w:abstractNumId w:val="21"/>
  </w:num>
  <w:num w:numId="17">
    <w:abstractNumId w:val="71"/>
  </w:num>
  <w:num w:numId="18">
    <w:abstractNumId w:val="66"/>
  </w:num>
  <w:num w:numId="19">
    <w:abstractNumId w:val="57"/>
  </w:num>
  <w:num w:numId="20">
    <w:abstractNumId w:val="77"/>
  </w:num>
  <w:num w:numId="21">
    <w:abstractNumId w:val="15"/>
  </w:num>
  <w:num w:numId="22">
    <w:abstractNumId w:val="30"/>
  </w:num>
  <w:num w:numId="23">
    <w:abstractNumId w:val="46"/>
  </w:num>
  <w:num w:numId="24">
    <w:abstractNumId w:val="18"/>
  </w:num>
  <w:num w:numId="25">
    <w:abstractNumId w:val="61"/>
  </w:num>
  <w:num w:numId="26">
    <w:abstractNumId w:val="85"/>
  </w:num>
  <w:num w:numId="27">
    <w:abstractNumId w:val="11"/>
  </w:num>
  <w:num w:numId="28">
    <w:abstractNumId w:val="1"/>
  </w:num>
  <w:num w:numId="29">
    <w:abstractNumId w:val="39"/>
  </w:num>
  <w:num w:numId="30">
    <w:abstractNumId w:val="44"/>
  </w:num>
  <w:num w:numId="31">
    <w:abstractNumId w:val="12"/>
  </w:num>
  <w:num w:numId="32">
    <w:abstractNumId w:val="55"/>
  </w:num>
  <w:num w:numId="33">
    <w:abstractNumId w:val="51"/>
  </w:num>
  <w:num w:numId="34">
    <w:abstractNumId w:val="74"/>
  </w:num>
  <w:num w:numId="35">
    <w:abstractNumId w:val="56"/>
  </w:num>
  <w:num w:numId="36">
    <w:abstractNumId w:val="81"/>
    <w:lvlOverride w:ilvl="0">
      <w:startOverride w:val="1"/>
    </w:lvlOverride>
  </w:num>
  <w:num w:numId="37">
    <w:abstractNumId w:val="38"/>
  </w:num>
  <w:num w:numId="38">
    <w:abstractNumId w:val="81"/>
    <w:lvlOverride w:ilvl="0">
      <w:startOverride w:val="1"/>
    </w:lvlOverride>
  </w:num>
  <w:num w:numId="39">
    <w:abstractNumId w:val="81"/>
    <w:lvlOverride w:ilvl="0">
      <w:startOverride w:val="1"/>
    </w:lvlOverride>
  </w:num>
  <w:num w:numId="40">
    <w:abstractNumId w:val="80"/>
    <w:lvlOverride w:ilvl="0">
      <w:startOverride w:val="1"/>
    </w:lvlOverride>
  </w:num>
  <w:num w:numId="41">
    <w:abstractNumId w:val="81"/>
    <w:lvlOverride w:ilvl="0">
      <w:startOverride w:val="1"/>
    </w:lvlOverride>
  </w:num>
  <w:num w:numId="42">
    <w:abstractNumId w:val="80"/>
    <w:lvlOverride w:ilvl="0">
      <w:startOverride w:val="1"/>
    </w:lvlOverride>
  </w:num>
  <w:num w:numId="43">
    <w:abstractNumId w:val="7"/>
  </w:num>
  <w:num w:numId="44">
    <w:abstractNumId w:val="81"/>
  </w:num>
  <w:num w:numId="45">
    <w:abstractNumId w:val="90"/>
    <w:lvlOverride w:ilvl="0">
      <w:startOverride w:val="1"/>
    </w:lvlOverride>
  </w:num>
  <w:num w:numId="46">
    <w:abstractNumId w:val="37"/>
    <w:lvlOverride w:ilvl="0">
      <w:startOverride w:val="1"/>
    </w:lvlOverride>
  </w:num>
  <w:num w:numId="47">
    <w:abstractNumId w:val="49"/>
  </w:num>
  <w:num w:numId="48">
    <w:abstractNumId w:val="37"/>
    <w:lvlOverride w:ilvl="0">
      <w:startOverride w:val="1"/>
    </w:lvlOverride>
  </w:num>
  <w:num w:numId="49">
    <w:abstractNumId w:val="90"/>
    <w:lvlOverride w:ilvl="0">
      <w:startOverride w:val="1"/>
    </w:lvlOverride>
  </w:num>
  <w:num w:numId="50">
    <w:abstractNumId w:val="7"/>
    <w:lvlOverride w:ilvl="0">
      <w:startOverride w:val="1"/>
    </w:lvlOverride>
  </w:num>
  <w:num w:numId="51">
    <w:abstractNumId w:val="81"/>
    <w:lvlOverride w:ilvl="0">
      <w:startOverride w:val="1"/>
    </w:lvlOverride>
  </w:num>
  <w:num w:numId="52">
    <w:abstractNumId w:val="90"/>
    <w:lvlOverride w:ilvl="0">
      <w:startOverride w:val="1"/>
    </w:lvlOverride>
  </w:num>
  <w:num w:numId="53">
    <w:abstractNumId w:val="37"/>
    <w:lvlOverride w:ilvl="0">
      <w:startOverride w:val="1"/>
    </w:lvlOverride>
  </w:num>
  <w:num w:numId="54">
    <w:abstractNumId w:val="81"/>
    <w:lvlOverride w:ilvl="0">
      <w:startOverride w:val="1"/>
    </w:lvlOverride>
  </w:num>
  <w:num w:numId="55">
    <w:abstractNumId w:val="90"/>
    <w:lvlOverride w:ilvl="0">
      <w:startOverride w:val="1"/>
    </w:lvlOverride>
  </w:num>
  <w:num w:numId="56">
    <w:abstractNumId w:val="90"/>
    <w:lvlOverride w:ilvl="0">
      <w:startOverride w:val="1"/>
    </w:lvlOverride>
  </w:num>
  <w:num w:numId="57">
    <w:abstractNumId w:val="33"/>
  </w:num>
  <w:num w:numId="58">
    <w:abstractNumId w:val="89"/>
  </w:num>
  <w:num w:numId="59">
    <w:abstractNumId w:val="27"/>
  </w:num>
  <w:num w:numId="60">
    <w:abstractNumId w:val="73"/>
  </w:num>
  <w:num w:numId="61">
    <w:abstractNumId w:val="19"/>
  </w:num>
  <w:num w:numId="62">
    <w:abstractNumId w:val="16"/>
  </w:num>
  <w:num w:numId="63">
    <w:abstractNumId w:val="67"/>
  </w:num>
  <w:num w:numId="64">
    <w:abstractNumId w:val="24"/>
  </w:num>
  <w:num w:numId="65">
    <w:abstractNumId w:val="63"/>
  </w:num>
  <w:num w:numId="66">
    <w:abstractNumId w:val="65"/>
  </w:num>
  <w:num w:numId="67">
    <w:abstractNumId w:val="50"/>
  </w:num>
  <w:num w:numId="68">
    <w:abstractNumId w:val="31"/>
  </w:num>
  <w:num w:numId="69">
    <w:abstractNumId w:val="75"/>
  </w:num>
  <w:num w:numId="70">
    <w:abstractNumId w:val="40"/>
  </w:num>
  <w:num w:numId="71">
    <w:abstractNumId w:val="62"/>
  </w:num>
  <w:num w:numId="72">
    <w:abstractNumId w:val="8"/>
  </w:num>
  <w:num w:numId="73">
    <w:abstractNumId w:val="43"/>
  </w:num>
  <w:num w:numId="74">
    <w:abstractNumId w:val="84"/>
  </w:num>
  <w:num w:numId="75">
    <w:abstractNumId w:val="54"/>
  </w:num>
  <w:num w:numId="76">
    <w:abstractNumId w:val="64"/>
  </w:num>
  <w:num w:numId="77">
    <w:abstractNumId w:val="25"/>
  </w:num>
  <w:num w:numId="78">
    <w:abstractNumId w:val="58"/>
  </w:num>
  <w:num w:numId="79">
    <w:abstractNumId w:val="87"/>
  </w:num>
  <w:num w:numId="80">
    <w:abstractNumId w:val="88"/>
  </w:num>
  <w:num w:numId="81">
    <w:abstractNumId w:val="69"/>
  </w:num>
  <w:num w:numId="82">
    <w:abstractNumId w:val="78"/>
  </w:num>
  <w:num w:numId="83">
    <w:abstractNumId w:val="22"/>
  </w:num>
  <w:num w:numId="84">
    <w:abstractNumId w:val="70"/>
  </w:num>
  <w:num w:numId="85">
    <w:abstractNumId w:val="14"/>
  </w:num>
  <w:num w:numId="86">
    <w:abstractNumId w:val="76"/>
  </w:num>
  <w:num w:numId="87">
    <w:abstractNumId w:val="3"/>
  </w:num>
  <w:num w:numId="88">
    <w:abstractNumId w:val="41"/>
  </w:num>
  <w:num w:numId="89">
    <w:abstractNumId w:val="86"/>
  </w:num>
  <w:num w:numId="90">
    <w:abstractNumId w:val="32"/>
  </w:num>
  <w:num w:numId="91">
    <w:abstractNumId w:val="10"/>
  </w:num>
  <w:num w:numId="92">
    <w:abstractNumId w:val="34"/>
  </w:num>
  <w:num w:numId="93">
    <w:abstractNumId w:val="2"/>
  </w:num>
  <w:num w:numId="94">
    <w:abstractNumId w:val="36"/>
  </w:num>
  <w:num w:numId="95">
    <w:abstractNumId w:val="42"/>
  </w:num>
  <w:num w:numId="96">
    <w:abstractNumId w:val="72"/>
  </w:num>
  <w:num w:numId="97">
    <w:abstractNumId w:val="5"/>
  </w:num>
  <w:num w:numId="98">
    <w:abstractNumId w:val="26"/>
  </w:num>
  <w:num w:numId="99">
    <w:abstractNumId w:val="47"/>
  </w:num>
  <w:num w:numId="100">
    <w:abstractNumId w:val="13"/>
  </w:num>
  <w:num w:numId="101">
    <w:abstractNumId w:val="53"/>
  </w:num>
  <w:num w:numId="102">
    <w:abstractNumId w:val="35"/>
  </w:num>
  <w:num w:numId="103">
    <w:abstractNumId w:val="52"/>
  </w:num>
  <w:num w:numId="104">
    <w:abstractNumId w:val="45"/>
  </w:num>
  <w:num w:numId="105">
    <w:abstractNumId w:val="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D9"/>
    <w:rsid w:val="00295D5F"/>
    <w:rsid w:val="004011CB"/>
    <w:rsid w:val="00403814"/>
    <w:rsid w:val="004D40D9"/>
    <w:rsid w:val="00503E05"/>
    <w:rsid w:val="00707DDB"/>
    <w:rsid w:val="0079741D"/>
    <w:rsid w:val="00852CC6"/>
    <w:rsid w:val="0089018B"/>
    <w:rsid w:val="008E7403"/>
    <w:rsid w:val="009A2F7F"/>
    <w:rsid w:val="00A007F1"/>
    <w:rsid w:val="00AA7D52"/>
    <w:rsid w:val="00AD70D2"/>
    <w:rsid w:val="00B01C05"/>
    <w:rsid w:val="00B2020C"/>
    <w:rsid w:val="00BE21C8"/>
    <w:rsid w:val="00C45F5B"/>
    <w:rsid w:val="00C73A71"/>
    <w:rsid w:val="00D43EC8"/>
    <w:rsid w:val="00E3046D"/>
    <w:rsid w:val="00F14604"/>
    <w:rsid w:val="00F5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EF7B96"/>
    <w:pPr>
      <w:jc w:val="center"/>
      <w:outlineLvl w:val="0"/>
    </w:pPr>
    <w:rPr>
      <w:b/>
      <w:bCs/>
      <w:sz w:val="48"/>
      <w:szCs w:val="48"/>
    </w:rPr>
  </w:style>
  <w:style w:type="paragraph" w:styleId="Heading2">
    <w:name w:val="heading 2"/>
    <w:basedOn w:val="Normal"/>
    <w:next w:val="Normal"/>
    <w:link w:val="Heading2Char"/>
    <w:qFormat/>
    <w:rsid w:val="00EF7B96"/>
    <w:pPr>
      <w:ind w:left="360"/>
      <w:outlineLvl w:val="1"/>
    </w:pPr>
    <w:rPr>
      <w:sz w:val="28"/>
      <w:szCs w:val="28"/>
    </w:rPr>
  </w:style>
  <w:style w:type="paragraph" w:styleId="Heading3">
    <w:name w:val="heading 3"/>
    <w:basedOn w:val="Normal"/>
    <w:next w:val="Normal"/>
    <w:link w:val="Heading3Char"/>
    <w:qFormat/>
    <w:rsid w:val="00EF7B96"/>
    <w:pPr>
      <w:ind w:left="720" w:hanging="360"/>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E3046D"/>
    <w:rPr>
      <w:b/>
      <w:bCs/>
      <w:color w:val="000000"/>
      <w:sz w:val="48"/>
      <w:szCs w:val="48"/>
    </w:rPr>
  </w:style>
  <w:style w:type="character" w:customStyle="1" w:styleId="Heading2Char">
    <w:name w:val="Heading 2 Char"/>
    <w:basedOn w:val="DefaultParagraphFont"/>
    <w:link w:val="Heading2"/>
    <w:rsid w:val="00E3046D"/>
    <w:rPr>
      <w:color w:val="000000"/>
      <w:sz w:val="28"/>
      <w:szCs w:val="28"/>
    </w:rPr>
  </w:style>
  <w:style w:type="character" w:customStyle="1" w:styleId="Heading3Char">
    <w:name w:val="Heading 3 Char"/>
    <w:basedOn w:val="DefaultParagraphFont"/>
    <w:link w:val="Heading3"/>
    <w:rsid w:val="00E3046D"/>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color w:val="000000"/>
      <w:sz w:val="28"/>
      <w:szCs w:val="24"/>
    </w:rPr>
  </w:style>
  <w:style w:type="character" w:customStyle="1" w:styleId="Heading2bChar">
    <w:name w:val="Heading 2b Char"/>
    <w:basedOn w:val="Heading2Char"/>
    <w:link w:val="Heading2b"/>
    <w:rsid w:val="00E3046D"/>
    <w:rPr>
      <w:color w:val="000000"/>
      <w:sz w:val="28"/>
      <w:szCs w:val="24"/>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7"/>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EF7B96"/>
    <w:pPr>
      <w:jc w:val="center"/>
      <w:outlineLvl w:val="0"/>
    </w:pPr>
    <w:rPr>
      <w:b/>
      <w:bCs/>
      <w:sz w:val="48"/>
      <w:szCs w:val="48"/>
    </w:rPr>
  </w:style>
  <w:style w:type="paragraph" w:styleId="Heading2">
    <w:name w:val="heading 2"/>
    <w:basedOn w:val="Normal"/>
    <w:next w:val="Normal"/>
    <w:link w:val="Heading2Char"/>
    <w:qFormat/>
    <w:rsid w:val="00EF7B96"/>
    <w:pPr>
      <w:ind w:left="360"/>
      <w:outlineLvl w:val="1"/>
    </w:pPr>
    <w:rPr>
      <w:sz w:val="28"/>
      <w:szCs w:val="28"/>
    </w:rPr>
  </w:style>
  <w:style w:type="paragraph" w:styleId="Heading3">
    <w:name w:val="heading 3"/>
    <w:basedOn w:val="Normal"/>
    <w:next w:val="Normal"/>
    <w:link w:val="Heading3Char"/>
    <w:qFormat/>
    <w:rsid w:val="00EF7B96"/>
    <w:pPr>
      <w:ind w:left="720" w:hanging="360"/>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E3046D"/>
    <w:rPr>
      <w:b/>
      <w:bCs/>
      <w:color w:val="000000"/>
      <w:sz w:val="48"/>
      <w:szCs w:val="48"/>
    </w:rPr>
  </w:style>
  <w:style w:type="character" w:customStyle="1" w:styleId="Heading2Char">
    <w:name w:val="Heading 2 Char"/>
    <w:basedOn w:val="DefaultParagraphFont"/>
    <w:link w:val="Heading2"/>
    <w:rsid w:val="00E3046D"/>
    <w:rPr>
      <w:color w:val="000000"/>
      <w:sz w:val="28"/>
      <w:szCs w:val="28"/>
    </w:rPr>
  </w:style>
  <w:style w:type="character" w:customStyle="1" w:styleId="Heading3Char">
    <w:name w:val="Heading 3 Char"/>
    <w:basedOn w:val="DefaultParagraphFont"/>
    <w:link w:val="Heading3"/>
    <w:rsid w:val="00E3046D"/>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color w:val="000000"/>
      <w:sz w:val="28"/>
      <w:szCs w:val="24"/>
    </w:rPr>
  </w:style>
  <w:style w:type="character" w:customStyle="1" w:styleId="Heading2bChar">
    <w:name w:val="Heading 2b Char"/>
    <w:basedOn w:val="Heading2Char"/>
    <w:link w:val="Heading2b"/>
    <w:rsid w:val="00E3046D"/>
    <w:rPr>
      <w:color w:val="000000"/>
      <w:sz w:val="28"/>
      <w:szCs w:val="24"/>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7"/>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95</Pages>
  <Words>21458</Words>
  <Characters>122311</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dcterms:created xsi:type="dcterms:W3CDTF">2012-09-26T04:46:00Z</dcterms:created>
  <dcterms:modified xsi:type="dcterms:W3CDTF">2012-09-26T04:46:00Z</dcterms:modified>
</cp:coreProperties>
</file>