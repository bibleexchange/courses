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8F1" w:rsidRPr="003B58F1" w:rsidRDefault="003B58F1" w:rsidP="003B58F1">
      <w:pPr>
        <w:numPr>
          <w:ilvl w:val="0"/>
          <w:numId w:val="2"/>
        </w:numPr>
        <w:spacing w:line="240" w:lineRule="auto"/>
        <w:rPr>
          <w:i/>
        </w:rPr>
      </w:pPr>
      <w:r w:rsidRPr="003B58F1">
        <w:rPr>
          <w:i/>
        </w:rPr>
        <w:t>Prayer changes things. Have faith in God.</w:t>
      </w:r>
    </w:p>
    <w:p w:rsidR="00D846F9" w:rsidRDefault="00D846F9">
      <w:pPr>
        <w:spacing w:line="240" w:lineRule="auto"/>
      </w:pPr>
      <w:r>
        <w:t xml:space="preserve">Title: </w:t>
      </w:r>
      <w:r w:rsidR="00B503FC" w:rsidRPr="00B503FC">
        <w:rPr>
          <w:b/>
        </w:rPr>
        <w:t>An Appointment with God</w:t>
      </w:r>
      <w:r>
        <w:tab/>
      </w:r>
      <w:r>
        <w:tab/>
      </w:r>
      <w:r w:rsidR="00B503FC">
        <w:tab/>
      </w:r>
      <w:r w:rsidR="00B503FC">
        <w:tab/>
      </w:r>
      <w:r>
        <w:t>Text: I Thessalonians 4:1-7</w:t>
      </w:r>
    </w:p>
    <w:p w:rsidR="00D846F9" w:rsidRPr="00D846F9" w:rsidRDefault="00D846F9">
      <w:pPr>
        <w:spacing w:line="240" w:lineRule="auto"/>
        <w:rPr>
          <w:i/>
          <w:sz w:val="20"/>
          <w:szCs w:val="20"/>
        </w:rPr>
      </w:pPr>
      <w:r w:rsidRPr="00D846F9">
        <w:rPr>
          <w:rStyle w:val="Strong"/>
          <w:rFonts w:ascii="inherit" w:hAnsi="inherit" w:cs="Helvetica"/>
          <w:i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D846F9">
        <w:rPr>
          <w:rStyle w:val="verse"/>
          <w:rFonts w:ascii="Helvetica" w:hAnsi="Helvetica" w:cs="Helvetica"/>
          <w:i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Furthermore then we beseech you, brethren, and exhort you by the Lord Jesus, that as ye have received of us </w:t>
      </w:r>
      <w:r w:rsidRPr="00D846F9">
        <w:rPr>
          <w:rStyle w:val="verse"/>
          <w:rFonts w:ascii="Helvetica" w:hAnsi="Helvetica" w:cs="Helvetica"/>
          <w:b/>
          <w:i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how ye ought to walk and to please God, so ye would abound more and more</w:t>
      </w:r>
      <w:r w:rsidR="00737BA3">
        <w:rPr>
          <w:rStyle w:val="verse"/>
          <w:rFonts w:ascii="Helvetica" w:hAnsi="Helvetica" w:cs="Helvetica"/>
          <w:b/>
          <w:i/>
          <w:color w:val="333333"/>
          <w:sz w:val="20"/>
          <w:szCs w:val="20"/>
          <w:bdr w:val="none" w:sz="0" w:space="0" w:color="auto" w:frame="1"/>
          <w:shd w:val="clear" w:color="auto" w:fill="FFFFFF"/>
        </w:rPr>
        <w:t>…</w:t>
      </w:r>
      <w:r w:rsidR="00737BA3">
        <w:rPr>
          <w:rStyle w:val="Strong"/>
          <w:rFonts w:ascii="inherit" w:hAnsi="inherit" w:cs="Helvetica"/>
          <w:b w:val="0"/>
          <w:i/>
          <w:sz w:val="20"/>
          <w:szCs w:val="20"/>
          <w:bdr w:val="none" w:sz="0" w:space="0" w:color="auto" w:frame="1"/>
          <w:shd w:val="clear" w:color="auto" w:fill="FFFFFF"/>
        </w:rPr>
        <w:t xml:space="preserve">.. </w:t>
      </w:r>
      <w:r w:rsidRPr="00D846F9">
        <w:rPr>
          <w:rStyle w:val="Strong"/>
          <w:rFonts w:ascii="inherit" w:hAnsi="inherit" w:cs="Helvetica"/>
          <w:b w:val="0"/>
          <w:i/>
          <w:sz w:val="20"/>
          <w:szCs w:val="20"/>
          <w:u w:val="single"/>
          <w:bdr w:val="none" w:sz="0" w:space="0" w:color="auto" w:frame="1"/>
          <w:shd w:val="clear" w:color="auto" w:fill="FFFFFF"/>
        </w:rPr>
        <w:t>7</w:t>
      </w:r>
      <w:r w:rsidRPr="00D846F9">
        <w:rPr>
          <w:rStyle w:val="verse"/>
          <w:rFonts w:ascii="Helvetica" w:hAnsi="Helvetica" w:cs="Helvetica"/>
          <w:b/>
          <w:i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 For God </w:t>
      </w:r>
      <w:proofErr w:type="gramStart"/>
      <w:r w:rsidRPr="00D846F9">
        <w:rPr>
          <w:rStyle w:val="verse"/>
          <w:rFonts w:ascii="Helvetica" w:hAnsi="Helvetica" w:cs="Helvetica"/>
          <w:b/>
          <w:i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hath</w:t>
      </w:r>
      <w:proofErr w:type="gramEnd"/>
      <w:r w:rsidRPr="00D846F9">
        <w:rPr>
          <w:rStyle w:val="verse"/>
          <w:rFonts w:ascii="Helvetica" w:hAnsi="Helvetica" w:cs="Helvetica"/>
          <w:b/>
          <w:i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not called us unto uncleanness, but unto holiness.</w:t>
      </w:r>
    </w:p>
    <w:p w:rsidR="00D846F9" w:rsidRDefault="00D846F9">
      <w:pPr>
        <w:spacing w:line="240" w:lineRule="auto"/>
      </w:pPr>
    </w:p>
    <w:p w:rsidR="00D846F9" w:rsidRDefault="00114BF0" w:rsidP="003B58F1">
      <w:pPr>
        <w:numPr>
          <w:ilvl w:val="0"/>
          <w:numId w:val="3"/>
        </w:numPr>
        <w:spacing w:line="240" w:lineRule="auto"/>
        <w:ind w:left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The Call to </w:t>
      </w:r>
      <w:r w:rsidR="003B58F1">
        <w:rPr>
          <w:rFonts w:asciiTheme="majorHAnsi" w:hAnsiTheme="majorHAnsi"/>
          <w:b/>
          <w:sz w:val="28"/>
          <w:szCs w:val="28"/>
        </w:rPr>
        <w:t>God’s Appointment</w:t>
      </w:r>
      <w:r>
        <w:rPr>
          <w:rFonts w:asciiTheme="majorHAnsi" w:hAnsiTheme="majorHAnsi"/>
          <w:b/>
          <w:sz w:val="28"/>
          <w:szCs w:val="28"/>
        </w:rPr>
        <w:t xml:space="preserve"> with You</w:t>
      </w:r>
    </w:p>
    <w:p w:rsidR="00D846F9" w:rsidRDefault="00D846F9" w:rsidP="00D846F9">
      <w:pPr>
        <w:numPr>
          <w:ilvl w:val="0"/>
          <w:numId w:val="2"/>
        </w:numPr>
        <w:spacing w:line="240" w:lineRule="auto"/>
      </w:pPr>
      <w:r>
        <w:t>The Passover, Faith in the Blood, Salvation/Regeneration</w:t>
      </w:r>
    </w:p>
    <w:p w:rsidR="00D846F9" w:rsidRDefault="00D846F9" w:rsidP="00114BF0">
      <w:pPr>
        <w:spacing w:line="240" w:lineRule="auto"/>
        <w:ind w:left="360" w:hanging="360"/>
        <w:rPr>
          <w:rFonts w:ascii="Helvetica" w:hAnsi="Helvetica" w:cs="Helvetica"/>
          <w:b/>
          <w:i/>
          <w:color w:val="333333"/>
          <w:sz w:val="23"/>
          <w:szCs w:val="23"/>
          <w:u w:val="single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Exodus 5:1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D846F9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 xml:space="preserve">And afterward Moses and Aaron went in, and told Pharaoh, Thus </w:t>
      </w:r>
      <w:proofErr w:type="spellStart"/>
      <w:r w:rsidRPr="00D846F9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saith</w:t>
      </w:r>
      <w:proofErr w:type="spellEnd"/>
      <w:r w:rsidRPr="00D846F9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 xml:space="preserve"> the Lord God of Israel, Let my people go, that they may hold a </w:t>
      </w:r>
      <w:r w:rsidRPr="00D846F9">
        <w:rPr>
          <w:rFonts w:ascii="Helvetica" w:hAnsi="Helvetica" w:cs="Helvetica"/>
          <w:b/>
          <w:i/>
          <w:color w:val="333333"/>
          <w:sz w:val="23"/>
          <w:szCs w:val="23"/>
          <w:u w:val="single"/>
          <w:shd w:val="clear" w:color="auto" w:fill="FFFFFF"/>
        </w:rPr>
        <w:t>feast unto me in the wilderness.</w:t>
      </w:r>
    </w:p>
    <w:p w:rsidR="00114BF0" w:rsidRPr="00D846F9" w:rsidRDefault="00114BF0" w:rsidP="00114BF0">
      <w:pPr>
        <w:spacing w:line="240" w:lineRule="auto"/>
        <w:ind w:left="360" w:hanging="360"/>
      </w:pPr>
    </w:p>
    <w:p w:rsidR="00D846F9" w:rsidRPr="003B58F1" w:rsidRDefault="00D846F9" w:rsidP="00BD7670">
      <w:pPr>
        <w:numPr>
          <w:ilvl w:val="1"/>
          <w:numId w:val="2"/>
        </w:numPr>
        <w:spacing w:line="240" w:lineRule="auto"/>
        <w:ind w:left="720"/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Feast </w:t>
      </w:r>
      <w:r w:rsidR="003B58F1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–</w:t>
      </w: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3B58F1" w:rsidRPr="003B58F1">
        <w:rPr>
          <w:rStyle w:val="Strong"/>
          <w:rFonts w:ascii="Helvetica" w:hAnsi="Helvetica" w:cs="Helvetica"/>
          <w:b w:val="0"/>
          <w:sz w:val="28"/>
          <w:szCs w:val="28"/>
          <w:u w:val="single"/>
          <w:bdr w:val="none" w:sz="0" w:space="0" w:color="auto" w:frame="1"/>
          <w:shd w:val="clear" w:color="auto" w:fill="FFFFFF"/>
        </w:rPr>
        <w:t>Set appointment</w:t>
      </w:r>
      <w:r w:rsidR="003B58F1">
        <w:rPr>
          <w:rStyle w:val="Strong"/>
          <w:rFonts w:ascii="Helvetica" w:hAnsi="Helvetica" w:cs="Helvetica"/>
          <w:b w:val="0"/>
          <w:sz w:val="23"/>
          <w:szCs w:val="23"/>
          <w:bdr w:val="none" w:sz="0" w:space="0" w:color="auto" w:frame="1"/>
          <w:shd w:val="clear" w:color="auto" w:fill="FFFFFF"/>
        </w:rPr>
        <w:t>, fellowship &amp; communion</w:t>
      </w:r>
    </w:p>
    <w:p w:rsidR="003B58F1" w:rsidRPr="003B58F1" w:rsidRDefault="003B58F1" w:rsidP="003B58F1">
      <w:pPr>
        <w:numPr>
          <w:ilvl w:val="2"/>
          <w:numId w:val="2"/>
        </w:numPr>
        <w:spacing w:line="240" w:lineRule="auto"/>
        <w:rPr>
          <w:rStyle w:val="Strong"/>
          <w:b w:val="0"/>
          <w:bCs w:val="0"/>
        </w:rPr>
      </w:pPr>
      <w:r w:rsidRPr="003B58F1">
        <w:rPr>
          <w:rStyle w:val="Strong"/>
          <w:rFonts w:ascii="Helvetica" w:hAnsi="Helvetica" w:cs="Helvetica"/>
          <w:b w:val="0"/>
          <w:sz w:val="23"/>
          <w:szCs w:val="23"/>
          <w:bdr w:val="none" w:sz="0" w:space="0" w:color="auto" w:frame="1"/>
          <w:shd w:val="clear" w:color="auto" w:fill="FFFFFF"/>
        </w:rPr>
        <w:t>Mom Called me, Bro.</w:t>
      </w:r>
      <w:r>
        <w:rPr>
          <w:rStyle w:val="Strong"/>
          <w:b w:val="0"/>
          <w:bCs w:val="0"/>
        </w:rPr>
        <w:t xml:space="preserve"> Catalano called me &amp; </w:t>
      </w:r>
      <w:r w:rsidRPr="003B58F1">
        <w:rPr>
          <w:rStyle w:val="Strong"/>
          <w:bCs w:val="0"/>
          <w:u w:val="single"/>
        </w:rPr>
        <w:t>set this appointment</w:t>
      </w:r>
    </w:p>
    <w:p w:rsidR="003B58F1" w:rsidRDefault="003B58F1" w:rsidP="003B58F1">
      <w:pPr>
        <w:numPr>
          <w:ilvl w:val="2"/>
          <w:numId w:val="2"/>
        </w:numPr>
        <w:spacing w:line="240" w:lineRule="auto"/>
      </w:pPr>
      <w:r>
        <w:t>God has MORE for you: (Regeneration/Salvation is just the beginning)</w:t>
      </w:r>
    </w:p>
    <w:p w:rsidR="003B58F1" w:rsidRDefault="003B58F1" w:rsidP="003B58F1">
      <w:pPr>
        <w:numPr>
          <w:ilvl w:val="3"/>
          <w:numId w:val="2"/>
        </w:num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God’s influence upon your life has just begun at the cross!</w:t>
      </w:r>
    </w:p>
    <w:p w:rsidR="003B58F1" w:rsidRDefault="003B58F1" w:rsidP="00737BA3">
      <w:pPr>
        <w:numPr>
          <w:ilvl w:val="3"/>
          <w:numId w:val="2"/>
        </w:numPr>
        <w:spacing w:line="240" w:lineRule="auto"/>
        <w:ind w:right="-5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Getting </w:t>
      </w:r>
      <w:proofErr w:type="gramStart"/>
      <w:r>
        <w:rPr>
          <w:rStyle w:val="Strong"/>
          <w:b w:val="0"/>
          <w:bCs w:val="0"/>
        </w:rPr>
        <w:t>Out</w:t>
      </w:r>
      <w:proofErr w:type="gramEnd"/>
      <w:r>
        <w:rPr>
          <w:rStyle w:val="Strong"/>
          <w:b w:val="0"/>
          <w:bCs w:val="0"/>
        </w:rPr>
        <w:t xml:space="preserve"> of Egypt was just STEP 1! </w:t>
      </w:r>
      <w:r w:rsidR="00737BA3">
        <w:rPr>
          <w:rStyle w:val="Strong"/>
          <w:b w:val="0"/>
          <w:bCs w:val="0"/>
        </w:rPr>
        <w:t>(</w:t>
      </w:r>
      <w:r w:rsidR="00737BA3" w:rsidRPr="00737BA3">
        <w:rPr>
          <w:rStyle w:val="Strong"/>
          <w:bCs w:val="0"/>
          <w:i/>
          <w:sz w:val="20"/>
          <w:szCs w:val="20"/>
        </w:rPr>
        <w:t>Fragrance of Christ’s influence)</w:t>
      </w:r>
    </w:p>
    <w:p w:rsidR="003B58F1" w:rsidRDefault="003B58F1" w:rsidP="003B58F1">
      <w:pPr>
        <w:numPr>
          <w:ilvl w:val="4"/>
          <w:numId w:val="2"/>
        </w:num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400 years in Egypt</w:t>
      </w:r>
    </w:p>
    <w:p w:rsidR="003B58F1" w:rsidRPr="003B58F1" w:rsidRDefault="003B58F1" w:rsidP="003B58F1">
      <w:pPr>
        <w:numPr>
          <w:ilvl w:val="4"/>
          <w:numId w:val="2"/>
        </w:numPr>
        <w:spacing w:line="240" w:lineRule="auto"/>
        <w:rPr>
          <w:rStyle w:val="Strong"/>
          <w:bCs w:val="0"/>
          <w:sz w:val="28"/>
          <w:szCs w:val="28"/>
        </w:rPr>
      </w:pPr>
      <w:r w:rsidRPr="003B58F1">
        <w:rPr>
          <w:rStyle w:val="Strong"/>
          <w:bCs w:val="0"/>
          <w:sz w:val="28"/>
          <w:szCs w:val="28"/>
        </w:rPr>
        <w:t>40 years in the wilderness</w:t>
      </w:r>
      <w:r w:rsidR="00114BF0" w:rsidRPr="00114BF0">
        <w:rPr>
          <w:rStyle w:val="Strong"/>
          <w:bCs w:val="0"/>
          <w:sz w:val="28"/>
          <w:szCs w:val="28"/>
        </w:rPr>
        <w:sym w:font="Wingdings" w:char="F0DF"/>
      </w:r>
      <w:r w:rsidR="00114BF0" w:rsidRPr="00114BF0">
        <w:rPr>
          <w:rStyle w:val="Strong"/>
          <w:bCs w:val="0"/>
          <w:sz w:val="20"/>
          <w:szCs w:val="20"/>
        </w:rPr>
        <w:t>Our Focus today</w:t>
      </w:r>
    </w:p>
    <w:p w:rsidR="003B58F1" w:rsidRDefault="003B58F1" w:rsidP="003B58F1">
      <w:pPr>
        <w:numPr>
          <w:ilvl w:val="4"/>
          <w:numId w:val="2"/>
        </w:num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PROMISED LAND (Life of Walking in the Spirit)</w:t>
      </w:r>
    </w:p>
    <w:p w:rsidR="003B58F1" w:rsidRDefault="003B58F1" w:rsidP="003B58F1">
      <w:pPr>
        <w:numPr>
          <w:ilvl w:val="4"/>
          <w:numId w:val="2"/>
        </w:numPr>
        <w:spacing w:line="240" w:lineRule="auto"/>
        <w:rPr>
          <w:rStyle w:val="Strong"/>
          <w:b w:val="0"/>
          <w:bCs w:val="0"/>
          <w:u w:val="single"/>
        </w:rPr>
      </w:pPr>
      <w:r w:rsidRPr="003B58F1">
        <w:rPr>
          <w:rStyle w:val="Strong"/>
          <w:b w:val="0"/>
          <w:bCs w:val="0"/>
          <w:u w:val="single"/>
        </w:rPr>
        <w:t>Complete Victory, Overcoming Life</w:t>
      </w:r>
    </w:p>
    <w:p w:rsidR="003B58F1" w:rsidRDefault="003B58F1" w:rsidP="00BD7670">
      <w:pPr>
        <w:numPr>
          <w:ilvl w:val="1"/>
          <w:numId w:val="2"/>
        </w:numPr>
        <w:spacing w:line="240" w:lineRule="auto"/>
        <w:ind w:left="720"/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The Call –</w:t>
      </w:r>
      <w:r>
        <w:t xml:space="preserve"> </w:t>
      </w:r>
    </w:p>
    <w:p w:rsidR="003B58F1" w:rsidRDefault="003B58F1" w:rsidP="003B58F1">
      <w:pPr>
        <w:numPr>
          <w:ilvl w:val="2"/>
          <w:numId w:val="2"/>
        </w:numPr>
        <w:spacing w:line="240" w:lineRule="auto"/>
      </w:pPr>
      <w:r>
        <w:t>God is High &amp; Holy, and never lessens His own standard to deal with man</w:t>
      </w:r>
    </w:p>
    <w:p w:rsidR="003B58F1" w:rsidRDefault="003B58F1" w:rsidP="003B58F1">
      <w:pPr>
        <w:numPr>
          <w:ilvl w:val="2"/>
          <w:numId w:val="2"/>
        </w:numPr>
        <w:spacing w:line="240" w:lineRule="auto"/>
      </w:pPr>
      <w:r>
        <w:t>Instead he CALLS us to COME to Him, where He is (he paved the way)</w:t>
      </w:r>
    </w:p>
    <w:p w:rsidR="00737BA3" w:rsidRDefault="00737BA3" w:rsidP="00737BA3">
      <w:pPr>
        <w:numPr>
          <w:ilvl w:val="3"/>
          <w:numId w:val="2"/>
        </w:numPr>
        <w:spacing w:line="240" w:lineRule="auto"/>
      </w:pPr>
      <w:r>
        <w:t>It is a HIGH calling or CALLING ON HIGH</w:t>
      </w:r>
    </w:p>
    <w:p w:rsidR="003B58F1" w:rsidRDefault="003B58F1" w:rsidP="00114BF0">
      <w:pPr>
        <w:spacing w:line="240" w:lineRule="auto"/>
        <w:ind w:left="360" w:hanging="360"/>
      </w:pPr>
      <w:r w:rsidRPr="003B58F1">
        <w:rPr>
          <w:b/>
        </w:rPr>
        <w:t>Isaiah 1:1</w:t>
      </w:r>
      <w:r w:rsidRPr="003B58F1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gramStart"/>
      <w:r w:rsidRPr="00114BF0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Come</w:t>
      </w:r>
      <w:proofErr w:type="gramEnd"/>
      <w:r w:rsidRPr="00114BF0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 xml:space="preserve"> now, and let us reason together, </w:t>
      </w:r>
      <w:proofErr w:type="spellStart"/>
      <w:r w:rsidRPr="00114BF0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saith</w:t>
      </w:r>
      <w:proofErr w:type="spellEnd"/>
      <w:r w:rsidRPr="00114BF0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 xml:space="preserve"> the Lord: though your sins be as scarlet, they shall be as white as snow; though they be red like crimson, they shall be as wool.</w:t>
      </w:r>
    </w:p>
    <w:p w:rsidR="003B58F1" w:rsidRDefault="003B58F1" w:rsidP="00114BF0">
      <w:pPr>
        <w:spacing w:line="240" w:lineRule="auto"/>
        <w:ind w:left="360" w:hanging="36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3B58F1">
        <w:rPr>
          <w:b/>
        </w:rPr>
        <w:t>Rev. 22:</w:t>
      </w:r>
      <w:r w:rsidRPr="003B58F1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17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114BF0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 xml:space="preserve">And the Spirit and the bride say, Come. And let him that </w:t>
      </w:r>
      <w:proofErr w:type="spellStart"/>
      <w:r w:rsidRPr="00114BF0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heareth</w:t>
      </w:r>
      <w:proofErr w:type="spellEnd"/>
      <w:r w:rsidRPr="00114BF0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 xml:space="preserve"> say, </w:t>
      </w:r>
      <w:r w:rsidRPr="00114BF0">
        <w:rPr>
          <w:rFonts w:ascii="Helvetica" w:hAnsi="Helvetica" w:cs="Helvetica"/>
          <w:b/>
          <w:i/>
          <w:color w:val="333333"/>
          <w:sz w:val="24"/>
          <w:szCs w:val="24"/>
          <w:shd w:val="clear" w:color="auto" w:fill="FFFFFF"/>
        </w:rPr>
        <w:t>Come.</w:t>
      </w:r>
      <w:r w:rsidRPr="00114BF0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 xml:space="preserve"> And let him that is athirst come. And whosoever will, let him take the water of life freely.</w:t>
      </w:r>
    </w:p>
    <w:p w:rsidR="00114BF0" w:rsidRDefault="00114BF0" w:rsidP="00114BF0">
      <w:pPr>
        <w:spacing w:line="240" w:lineRule="auto"/>
        <w:ind w:left="360" w:hanging="360"/>
      </w:pPr>
    </w:p>
    <w:p w:rsidR="00114BF0" w:rsidRPr="00114BF0" w:rsidRDefault="00114BF0" w:rsidP="00114BF0">
      <w:pPr>
        <w:numPr>
          <w:ilvl w:val="0"/>
          <w:numId w:val="3"/>
        </w:numPr>
        <w:spacing w:line="240" w:lineRule="auto"/>
        <w:ind w:left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The Details of God’s Appointment with You</w:t>
      </w:r>
      <w:r w:rsidR="00383A4C">
        <w:rPr>
          <w:rFonts w:asciiTheme="majorHAnsi" w:hAnsiTheme="majorHAnsi"/>
          <w:b/>
          <w:sz w:val="28"/>
          <w:szCs w:val="28"/>
        </w:rPr>
        <w:t xml:space="preserve"> – </w:t>
      </w:r>
      <w:r w:rsidR="00383A4C" w:rsidRPr="00383A4C">
        <w:rPr>
          <w:rFonts w:asciiTheme="majorHAnsi" w:hAnsiTheme="majorHAnsi"/>
          <w:b/>
          <w:i/>
          <w:sz w:val="24"/>
          <w:szCs w:val="24"/>
        </w:rPr>
        <w:t>to be Holy as He is Holy</w:t>
      </w:r>
    </w:p>
    <w:p w:rsidR="00D846F9" w:rsidRPr="00383A4C" w:rsidRDefault="00D846F9" w:rsidP="00114BF0">
      <w:pPr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8"/>
          <w:szCs w:val="28"/>
        </w:rPr>
      </w:pPr>
      <w:r w:rsidRPr="00383A4C">
        <w:rPr>
          <w:rFonts w:asciiTheme="majorHAnsi" w:hAnsiTheme="majorHAnsi"/>
          <w:b/>
          <w:sz w:val="28"/>
          <w:szCs w:val="28"/>
        </w:rPr>
        <w:t xml:space="preserve">What is </w:t>
      </w:r>
      <w:r w:rsidR="003B58F1" w:rsidRPr="00383A4C">
        <w:rPr>
          <w:rFonts w:asciiTheme="majorHAnsi" w:hAnsiTheme="majorHAnsi"/>
          <w:b/>
          <w:sz w:val="28"/>
          <w:szCs w:val="28"/>
        </w:rPr>
        <w:t xml:space="preserve">Holiness &amp; </w:t>
      </w:r>
      <w:r w:rsidRPr="00383A4C">
        <w:rPr>
          <w:rFonts w:asciiTheme="majorHAnsi" w:hAnsiTheme="majorHAnsi"/>
          <w:b/>
          <w:sz w:val="28"/>
          <w:szCs w:val="28"/>
        </w:rPr>
        <w:t>Sanctification?</w:t>
      </w:r>
    </w:p>
    <w:p w:rsidR="00114BF0" w:rsidRDefault="00114BF0" w:rsidP="00890D4A">
      <w:pPr>
        <w:numPr>
          <w:ilvl w:val="1"/>
          <w:numId w:val="6"/>
        </w:numPr>
        <w:spacing w:line="240" w:lineRule="auto"/>
        <w:ind w:left="1080"/>
        <w:rPr>
          <w:rFonts w:asciiTheme="majorHAnsi" w:hAnsiTheme="majorHAnsi"/>
          <w:sz w:val="24"/>
          <w:szCs w:val="24"/>
        </w:rPr>
      </w:pPr>
      <w:r w:rsidRPr="00114BF0">
        <w:rPr>
          <w:rFonts w:asciiTheme="majorHAnsi" w:hAnsiTheme="majorHAnsi"/>
          <w:sz w:val="24"/>
          <w:szCs w:val="24"/>
        </w:rPr>
        <w:t>Holiness is the condition of being like God in CHARACTER</w:t>
      </w:r>
    </w:p>
    <w:p w:rsidR="00114BF0" w:rsidRPr="00B503FC" w:rsidRDefault="00114BF0" w:rsidP="00BD7670">
      <w:pPr>
        <w:numPr>
          <w:ilvl w:val="1"/>
          <w:numId w:val="6"/>
        </w:numPr>
        <w:spacing w:line="24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Sanctification is the process (separation) by which we are MADE HOLY.</w:t>
      </w:r>
      <w:r w:rsidR="00BD7670">
        <w:rPr>
          <w:rFonts w:asciiTheme="majorHAnsi" w:hAnsiTheme="majorHAnsi"/>
          <w:sz w:val="24"/>
          <w:szCs w:val="24"/>
        </w:rPr>
        <w:t xml:space="preserve"> </w:t>
      </w:r>
      <w:r w:rsidR="00890D4A" w:rsidRPr="00BD7670">
        <w:rPr>
          <w:rFonts w:asciiTheme="majorHAnsi" w:hAnsiTheme="majorHAnsi"/>
          <w:sz w:val="16"/>
          <w:szCs w:val="16"/>
        </w:rPr>
        <w:t>(</w:t>
      </w:r>
      <w:r w:rsidRPr="00BD7670">
        <w:rPr>
          <w:rFonts w:asciiTheme="majorHAnsi" w:hAnsiTheme="majorHAnsi"/>
          <w:sz w:val="16"/>
          <w:szCs w:val="16"/>
        </w:rPr>
        <w:t>Egypt out of us!</w:t>
      </w:r>
      <w:r w:rsidR="00890D4A" w:rsidRPr="00BD7670">
        <w:rPr>
          <w:rFonts w:asciiTheme="majorHAnsi" w:hAnsiTheme="majorHAnsi"/>
          <w:sz w:val="16"/>
          <w:szCs w:val="16"/>
        </w:rPr>
        <w:t>)</w:t>
      </w:r>
    </w:p>
    <w:p w:rsidR="00B503FC" w:rsidRPr="00BD7670" w:rsidRDefault="00B503FC" w:rsidP="00B503FC">
      <w:pPr>
        <w:spacing w:line="240" w:lineRule="auto"/>
        <w:ind w:left="1080"/>
        <w:rPr>
          <w:rFonts w:asciiTheme="majorHAnsi" w:hAnsiTheme="majorHAnsi"/>
          <w:sz w:val="24"/>
          <w:szCs w:val="24"/>
        </w:rPr>
      </w:pPr>
    </w:p>
    <w:p w:rsidR="00D846F9" w:rsidRPr="00383A4C" w:rsidRDefault="00D846F9" w:rsidP="00114BF0">
      <w:pPr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8"/>
          <w:szCs w:val="28"/>
        </w:rPr>
      </w:pPr>
      <w:r w:rsidRPr="00383A4C">
        <w:rPr>
          <w:rFonts w:asciiTheme="majorHAnsi" w:hAnsiTheme="majorHAnsi"/>
          <w:b/>
          <w:sz w:val="28"/>
          <w:szCs w:val="28"/>
        </w:rPr>
        <w:t xml:space="preserve">Why Must I be </w:t>
      </w:r>
      <w:r w:rsidR="003B58F1" w:rsidRPr="00383A4C">
        <w:rPr>
          <w:rFonts w:asciiTheme="majorHAnsi" w:hAnsiTheme="majorHAnsi"/>
          <w:b/>
          <w:sz w:val="28"/>
          <w:szCs w:val="28"/>
        </w:rPr>
        <w:t xml:space="preserve">Holy &amp; </w:t>
      </w:r>
      <w:r w:rsidRPr="00383A4C">
        <w:rPr>
          <w:rFonts w:asciiTheme="majorHAnsi" w:hAnsiTheme="majorHAnsi"/>
          <w:b/>
          <w:sz w:val="28"/>
          <w:szCs w:val="28"/>
        </w:rPr>
        <w:t>Sanctified?</w:t>
      </w:r>
    </w:p>
    <w:p w:rsidR="00CC5BAE" w:rsidRPr="00CC5BAE" w:rsidRDefault="00CC5BAE" w:rsidP="00CC5BAE">
      <w:pPr>
        <w:numPr>
          <w:ilvl w:val="1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CC5BAE">
        <w:rPr>
          <w:rFonts w:asciiTheme="majorHAnsi" w:hAnsiTheme="majorHAnsi"/>
          <w:sz w:val="24"/>
          <w:szCs w:val="24"/>
        </w:rPr>
        <w:t>God Commands It!</w:t>
      </w:r>
      <w:r w:rsidRPr="00CC5BAE">
        <w:rPr>
          <w:rFonts w:asciiTheme="majorHAnsi" w:hAnsiTheme="majorHAnsi"/>
          <w:sz w:val="24"/>
          <w:szCs w:val="24"/>
        </w:rPr>
        <w:tab/>
      </w:r>
      <w:r w:rsidRPr="00CC5BAE">
        <w:rPr>
          <w:rFonts w:asciiTheme="majorHAnsi" w:hAnsiTheme="majorHAnsi"/>
          <w:sz w:val="24"/>
          <w:szCs w:val="24"/>
        </w:rPr>
        <w:tab/>
      </w:r>
      <w:r w:rsidRPr="00CC5BAE">
        <w:rPr>
          <w:rFonts w:asciiTheme="majorHAnsi" w:hAnsiTheme="majorHAnsi"/>
          <w:sz w:val="24"/>
          <w:szCs w:val="24"/>
        </w:rPr>
        <w:tab/>
      </w:r>
      <w:r w:rsidRPr="00CC5BAE">
        <w:rPr>
          <w:rFonts w:asciiTheme="majorHAnsi" w:hAnsiTheme="majorHAnsi"/>
          <w:sz w:val="24"/>
          <w:szCs w:val="24"/>
        </w:rPr>
        <w:tab/>
        <w:t>-Lev. 20:7; I Peter 1:</w:t>
      </w:r>
      <w:r w:rsidRPr="00CC5BAE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16</w:t>
      </w:r>
      <w:r w:rsidRPr="00CC5BA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gramStart"/>
      <w:r w:rsidRPr="00CC5BAE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Be</w:t>
      </w:r>
      <w:proofErr w:type="gramEnd"/>
      <w:r w:rsidRPr="00CC5BAE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ye holy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…</w:t>
      </w:r>
    </w:p>
    <w:p w:rsidR="00CC5BAE" w:rsidRPr="00B503FC" w:rsidRDefault="00CC5BAE" w:rsidP="00737BA3">
      <w:pPr>
        <w:numPr>
          <w:ilvl w:val="1"/>
          <w:numId w:val="4"/>
        </w:numPr>
        <w:spacing w:line="240" w:lineRule="auto"/>
        <w:ind w:right="-540"/>
        <w:rPr>
          <w:rFonts w:asciiTheme="majorHAnsi" w:hAnsiTheme="majorHAnsi"/>
          <w:sz w:val="24"/>
          <w:szCs w:val="24"/>
        </w:rPr>
      </w:pPr>
      <w:r w:rsidRPr="00CC5BAE">
        <w:rPr>
          <w:rFonts w:asciiTheme="majorHAnsi" w:hAnsiTheme="majorHAnsi"/>
          <w:sz w:val="24"/>
          <w:szCs w:val="24"/>
        </w:rPr>
        <w:t>“So you would abound more and MORE” I Thess. 4:1</w:t>
      </w:r>
      <w:r>
        <w:rPr>
          <w:rFonts w:asciiTheme="majorHAnsi" w:hAnsiTheme="majorHAnsi"/>
          <w:sz w:val="24"/>
          <w:szCs w:val="24"/>
        </w:rPr>
        <w:t xml:space="preserve"> (</w:t>
      </w:r>
      <w:r w:rsidRPr="00CC5BAE">
        <w:rPr>
          <w:rFonts w:asciiTheme="majorHAnsi" w:hAnsiTheme="majorHAnsi"/>
          <w:b/>
          <w:sz w:val="24"/>
          <w:szCs w:val="24"/>
          <w:u w:val="single"/>
        </w:rPr>
        <w:t>GROW</w:t>
      </w:r>
      <w:r>
        <w:rPr>
          <w:rFonts w:asciiTheme="majorHAnsi" w:hAnsiTheme="majorHAnsi"/>
          <w:sz w:val="24"/>
          <w:szCs w:val="24"/>
        </w:rPr>
        <w:t xml:space="preserve"> IN GRACE)</w:t>
      </w:r>
      <w:r w:rsidR="00737BA3">
        <w:rPr>
          <w:rFonts w:asciiTheme="majorHAnsi" w:hAnsiTheme="majorHAnsi"/>
          <w:sz w:val="24"/>
          <w:szCs w:val="24"/>
        </w:rPr>
        <w:t xml:space="preserve"> </w:t>
      </w:r>
      <w:r w:rsidR="00737BA3" w:rsidRPr="00737BA3">
        <w:rPr>
          <w:rFonts w:asciiTheme="majorHAnsi" w:hAnsiTheme="majorHAnsi"/>
          <w:sz w:val="16"/>
          <w:szCs w:val="16"/>
        </w:rPr>
        <w:t>not hindered</w:t>
      </w:r>
    </w:p>
    <w:p w:rsidR="00B503FC" w:rsidRPr="00CC5BAE" w:rsidRDefault="00B503FC" w:rsidP="00B503FC">
      <w:pPr>
        <w:spacing w:line="240" w:lineRule="auto"/>
        <w:ind w:left="1440" w:right="-540"/>
        <w:rPr>
          <w:rFonts w:asciiTheme="majorHAnsi" w:hAnsiTheme="majorHAnsi"/>
          <w:sz w:val="24"/>
          <w:szCs w:val="24"/>
        </w:rPr>
      </w:pPr>
    </w:p>
    <w:p w:rsidR="00D846F9" w:rsidRPr="00383A4C" w:rsidRDefault="00D846F9" w:rsidP="00114BF0">
      <w:pPr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8"/>
          <w:szCs w:val="28"/>
        </w:rPr>
      </w:pPr>
      <w:r w:rsidRPr="00383A4C">
        <w:rPr>
          <w:rFonts w:asciiTheme="majorHAnsi" w:hAnsiTheme="majorHAnsi"/>
          <w:b/>
          <w:sz w:val="28"/>
          <w:szCs w:val="28"/>
        </w:rPr>
        <w:t xml:space="preserve">How can I be </w:t>
      </w:r>
      <w:r w:rsidR="003B58F1" w:rsidRPr="00383A4C">
        <w:rPr>
          <w:rFonts w:asciiTheme="majorHAnsi" w:hAnsiTheme="majorHAnsi"/>
          <w:b/>
          <w:sz w:val="28"/>
          <w:szCs w:val="28"/>
        </w:rPr>
        <w:t xml:space="preserve">Holy &amp; </w:t>
      </w:r>
      <w:r w:rsidRPr="00383A4C">
        <w:rPr>
          <w:rFonts w:asciiTheme="majorHAnsi" w:hAnsiTheme="majorHAnsi"/>
          <w:b/>
          <w:sz w:val="28"/>
          <w:szCs w:val="28"/>
        </w:rPr>
        <w:t>Sanctified?</w:t>
      </w:r>
    </w:p>
    <w:p w:rsidR="00890D4A" w:rsidRDefault="00890D4A" w:rsidP="00890D4A">
      <w:pPr>
        <w:numPr>
          <w:ilvl w:val="0"/>
          <w:numId w:val="5"/>
        </w:numPr>
        <w:spacing w:line="24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God the Father is Active in Sanctification</w:t>
      </w:r>
      <w:r w:rsidR="00CC5BAE">
        <w:rPr>
          <w:rFonts w:asciiTheme="majorHAnsi" w:hAnsiTheme="majorHAnsi"/>
          <w:sz w:val="24"/>
          <w:szCs w:val="24"/>
        </w:rPr>
        <w:tab/>
        <w:t>-</w:t>
      </w:r>
      <w:r w:rsidR="00CC5BAE" w:rsidRPr="00CC5BAE">
        <w:rPr>
          <w:rFonts w:asciiTheme="majorHAnsi" w:hAnsiTheme="majorHAnsi"/>
          <w:i/>
          <w:sz w:val="20"/>
          <w:szCs w:val="20"/>
        </w:rPr>
        <w:t>Co</w:t>
      </w:r>
      <w:r w:rsidR="00CC5BAE">
        <w:rPr>
          <w:rFonts w:asciiTheme="majorHAnsi" w:hAnsiTheme="majorHAnsi"/>
          <w:i/>
          <w:sz w:val="20"/>
          <w:szCs w:val="20"/>
        </w:rPr>
        <w:t>rrection</w:t>
      </w:r>
    </w:p>
    <w:p w:rsidR="00890D4A" w:rsidRDefault="00890D4A" w:rsidP="00890D4A">
      <w:pPr>
        <w:numPr>
          <w:ilvl w:val="0"/>
          <w:numId w:val="5"/>
        </w:numPr>
        <w:spacing w:line="24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God the Son is Active in Sanctification</w:t>
      </w:r>
      <w:r w:rsidR="00CC5BAE">
        <w:rPr>
          <w:rFonts w:asciiTheme="majorHAnsi" w:hAnsiTheme="majorHAnsi"/>
          <w:sz w:val="24"/>
          <w:szCs w:val="24"/>
        </w:rPr>
        <w:tab/>
      </w:r>
      <w:r w:rsidR="00CC5BAE">
        <w:rPr>
          <w:rFonts w:asciiTheme="majorHAnsi" w:hAnsiTheme="majorHAnsi"/>
          <w:sz w:val="24"/>
          <w:szCs w:val="24"/>
        </w:rPr>
        <w:tab/>
        <w:t>-</w:t>
      </w:r>
      <w:r w:rsidR="000128ED">
        <w:rPr>
          <w:rFonts w:asciiTheme="majorHAnsi" w:hAnsiTheme="majorHAnsi"/>
          <w:i/>
          <w:sz w:val="20"/>
          <w:szCs w:val="20"/>
        </w:rPr>
        <w:t>the Blood Jesus</w:t>
      </w:r>
    </w:p>
    <w:p w:rsidR="00890D4A" w:rsidRDefault="00890D4A" w:rsidP="00890D4A">
      <w:pPr>
        <w:numPr>
          <w:ilvl w:val="0"/>
          <w:numId w:val="5"/>
        </w:numPr>
        <w:spacing w:line="24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God the Holy Ghost is Active in Sanctification</w:t>
      </w:r>
      <w:r w:rsidR="00CC5BAE">
        <w:rPr>
          <w:rFonts w:asciiTheme="majorHAnsi" w:hAnsiTheme="majorHAnsi"/>
          <w:sz w:val="24"/>
          <w:szCs w:val="24"/>
        </w:rPr>
        <w:tab/>
        <w:t>-</w:t>
      </w:r>
      <w:r w:rsidR="00CC5BAE" w:rsidRPr="00CC5BAE">
        <w:rPr>
          <w:rFonts w:asciiTheme="majorHAnsi" w:hAnsiTheme="majorHAnsi"/>
          <w:i/>
          <w:sz w:val="20"/>
          <w:szCs w:val="20"/>
        </w:rPr>
        <w:t>anointing</w:t>
      </w:r>
      <w:r w:rsidR="000128ED">
        <w:rPr>
          <w:rFonts w:asciiTheme="majorHAnsi" w:hAnsiTheme="majorHAnsi"/>
          <w:i/>
          <w:sz w:val="20"/>
          <w:szCs w:val="20"/>
        </w:rPr>
        <w:t>, word, fruit of the Spirit</w:t>
      </w:r>
    </w:p>
    <w:p w:rsidR="00B503FC" w:rsidRDefault="00CC5BAE" w:rsidP="00D846F9">
      <w:pPr>
        <w:numPr>
          <w:ilvl w:val="0"/>
          <w:numId w:val="5"/>
        </w:numPr>
        <w:spacing w:line="24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Believer is Active in Sanctification</w:t>
      </w:r>
    </w:p>
    <w:p w:rsidR="00114BF0" w:rsidRPr="000128ED" w:rsidRDefault="00114BF0" w:rsidP="00D846F9">
      <w:pPr>
        <w:numPr>
          <w:ilvl w:val="1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B503FC">
        <w:rPr>
          <w:rFonts w:asciiTheme="majorHAnsi" w:hAnsiTheme="majorHAnsi"/>
          <w:sz w:val="24"/>
          <w:szCs w:val="24"/>
        </w:rPr>
        <w:t>2 Cor. 7:1 “perfecting holiness”</w:t>
      </w:r>
      <w:r w:rsidR="000128ED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="000128ED" w:rsidRPr="000128ED">
        <w:rPr>
          <w:rFonts w:asciiTheme="majorHAnsi" w:hAnsiTheme="majorHAnsi"/>
          <w:i/>
          <w:sz w:val="24"/>
          <w:szCs w:val="24"/>
        </w:rPr>
        <w:t>Persue</w:t>
      </w:r>
      <w:proofErr w:type="spellEnd"/>
      <w:r w:rsidR="000128ED" w:rsidRPr="000128ED">
        <w:rPr>
          <w:rFonts w:asciiTheme="majorHAnsi" w:hAnsiTheme="majorHAnsi"/>
          <w:i/>
          <w:sz w:val="24"/>
          <w:szCs w:val="24"/>
        </w:rPr>
        <w:t>, We are Strangers</w:t>
      </w:r>
    </w:p>
    <w:p w:rsidR="001413B7" w:rsidRPr="001413B7" w:rsidRDefault="000128ED" w:rsidP="001413B7">
      <w:pPr>
        <w:numPr>
          <w:ilvl w:val="1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B503FC">
        <w:rPr>
          <w:rFonts w:asciiTheme="majorHAnsi" w:hAnsiTheme="majorHAnsi"/>
          <w:sz w:val="24"/>
          <w:szCs w:val="24"/>
        </w:rPr>
        <w:t xml:space="preserve">SOS 2:15 </w:t>
      </w:r>
      <w:r w:rsidRPr="00114BF0">
        <w:rPr>
          <w:rFonts w:asciiTheme="majorHAnsi" w:hAnsiTheme="majorHAnsi"/>
          <w:sz w:val="24"/>
          <w:szCs w:val="24"/>
        </w:rPr>
        <w:sym w:font="Wingdings" w:char="F0DF"/>
      </w:r>
      <w:r w:rsidRPr="00B503FC">
        <w:rPr>
          <w:rFonts w:asciiTheme="majorHAnsi" w:hAnsiTheme="majorHAnsi"/>
          <w:sz w:val="24"/>
          <w:szCs w:val="24"/>
        </w:rPr>
        <w:t>It is the small foxes that destroy the vine.</w:t>
      </w:r>
      <w:r>
        <w:rPr>
          <w:rFonts w:asciiTheme="majorHAnsi" w:hAnsiTheme="majorHAnsi"/>
          <w:sz w:val="24"/>
          <w:szCs w:val="24"/>
        </w:rPr>
        <w:t xml:space="preserve"> (everything matters)</w:t>
      </w:r>
    </w:p>
    <w:p w:rsidR="00D846F9" w:rsidRPr="00D846F9" w:rsidRDefault="00D846F9" w:rsidP="00D846F9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846F9" w:rsidRDefault="00D846F9" w:rsidP="00D846F9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D846F9">
        <w:rPr>
          <w:rFonts w:asciiTheme="majorHAnsi" w:hAnsiTheme="majorHAnsi"/>
          <w:b/>
          <w:sz w:val="28"/>
          <w:szCs w:val="28"/>
        </w:rPr>
        <w:t>Conclusion</w:t>
      </w:r>
    </w:p>
    <w:p w:rsidR="001413B7" w:rsidRDefault="00114BF0" w:rsidP="00114BF0">
      <w:pPr>
        <w:spacing w:line="240" w:lineRule="auto"/>
        <w:ind w:left="360" w:hanging="360"/>
        <w:rPr>
          <w:b/>
        </w:rPr>
      </w:pPr>
      <w:r w:rsidRPr="00114BF0">
        <w:rPr>
          <w:b/>
        </w:rPr>
        <w:sym w:font="Wingdings" w:char="F0E0"/>
      </w:r>
      <w:r w:rsidR="001413B7">
        <w:rPr>
          <w:b/>
        </w:rPr>
        <w:t xml:space="preserve">Listening to the radio </w:t>
      </w:r>
      <w:r w:rsidR="003F3439">
        <w:rPr>
          <w:b/>
        </w:rPr>
        <w:t xml:space="preserve">&amp; </w:t>
      </w:r>
      <w:r w:rsidR="003F3439" w:rsidRPr="003F3439">
        <w:rPr>
          <w:b/>
          <w:u w:val="single"/>
        </w:rPr>
        <w:t>SIGNAL GETS WEAKER</w:t>
      </w:r>
      <w:r w:rsidR="001413B7" w:rsidRPr="001413B7">
        <w:rPr>
          <w:b/>
        </w:rPr>
        <w:sym w:font="Wingdings" w:char="F0E0"/>
      </w:r>
      <w:r w:rsidR="001413B7">
        <w:rPr>
          <w:b/>
        </w:rPr>
        <w:t xml:space="preserve">turn around and you will hear </w:t>
      </w:r>
      <w:proofErr w:type="gramStart"/>
      <w:r w:rsidR="001413B7">
        <w:rPr>
          <w:b/>
        </w:rPr>
        <w:t>better</w:t>
      </w:r>
      <w:proofErr w:type="gramEnd"/>
      <w:r w:rsidR="001413B7">
        <w:rPr>
          <w:b/>
        </w:rPr>
        <w:t>!</w:t>
      </w:r>
    </w:p>
    <w:p w:rsidR="00D846F9" w:rsidRPr="003F3439" w:rsidRDefault="001413B7" w:rsidP="003F3439">
      <w:pPr>
        <w:spacing w:line="240" w:lineRule="auto"/>
        <w:ind w:left="360" w:hanging="36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413B7">
        <w:rPr>
          <w:b/>
        </w:rPr>
        <w:sym w:font="Wingdings" w:char="F0E0"/>
      </w:r>
      <w:r w:rsidR="00114BF0">
        <w:rPr>
          <w:b/>
        </w:rPr>
        <w:t xml:space="preserve">Can You Hear the Call? Do you want a greater EXPERIENCE with God? </w:t>
      </w:r>
      <w:r w:rsidR="00114BF0" w:rsidRPr="00114BF0">
        <w:rPr>
          <w:i/>
        </w:rPr>
        <w:t>I haven’t arrived, I’m on a great journey and I am just joining my voice with God’s in extending the invitation. God has a plan to transform your life and he is calling you to that appointment!</w:t>
      </w:r>
    </w:p>
    <w:sectPr w:rsidR="00D846F9" w:rsidRPr="003F3439" w:rsidSect="00BD7670">
      <w:pgSz w:w="12240" w:h="15840"/>
      <w:pgMar w:top="270" w:right="1080" w:bottom="81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051A"/>
    <w:multiLevelType w:val="hybridMultilevel"/>
    <w:tmpl w:val="D32A8CAA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43E43"/>
    <w:multiLevelType w:val="hybridMultilevel"/>
    <w:tmpl w:val="7C98388A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B2A3D"/>
    <w:multiLevelType w:val="hybridMultilevel"/>
    <w:tmpl w:val="AA32D8F2"/>
    <w:lvl w:ilvl="0" w:tplc="589825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C55C6"/>
    <w:multiLevelType w:val="hybridMultilevel"/>
    <w:tmpl w:val="111485CC"/>
    <w:lvl w:ilvl="0" w:tplc="834C7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45AEB"/>
    <w:multiLevelType w:val="hybridMultilevel"/>
    <w:tmpl w:val="DF3811F8"/>
    <w:lvl w:ilvl="0" w:tplc="D83E69E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539FE"/>
    <w:multiLevelType w:val="hybridMultilevel"/>
    <w:tmpl w:val="FB34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77B3E"/>
    <w:rsid w:val="000128ED"/>
    <w:rsid w:val="00114BF0"/>
    <w:rsid w:val="001413B7"/>
    <w:rsid w:val="001915CB"/>
    <w:rsid w:val="00383A4C"/>
    <w:rsid w:val="003B58F1"/>
    <w:rsid w:val="003F3439"/>
    <w:rsid w:val="00544B5A"/>
    <w:rsid w:val="006E1335"/>
    <w:rsid w:val="00737BA3"/>
    <w:rsid w:val="00890D4A"/>
    <w:rsid w:val="00A77B3E"/>
    <w:rsid w:val="00B503FC"/>
    <w:rsid w:val="00BD7670"/>
    <w:rsid w:val="00CC5BAE"/>
    <w:rsid w:val="00D8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33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46F9"/>
    <w:pPr>
      <w:ind w:left="720"/>
    </w:pPr>
  </w:style>
  <w:style w:type="character" w:customStyle="1" w:styleId="verse">
    <w:name w:val="verse"/>
    <w:basedOn w:val="DefaultParagraphFont"/>
    <w:rsid w:val="00D846F9"/>
  </w:style>
  <w:style w:type="character" w:styleId="Strong">
    <w:name w:val="Strong"/>
    <w:basedOn w:val="DefaultParagraphFont"/>
    <w:uiPriority w:val="22"/>
    <w:qFormat/>
    <w:rsid w:val="00D846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 Center, Inc.</dc:creator>
  <cp:lastModifiedBy>Deliverance Center, Inc.</cp:lastModifiedBy>
  <cp:revision>23</cp:revision>
  <cp:lastPrinted>2012-03-04T13:38:00Z</cp:lastPrinted>
  <dcterms:created xsi:type="dcterms:W3CDTF">2012-03-04T13:22:00Z</dcterms:created>
  <dcterms:modified xsi:type="dcterms:W3CDTF">2012-03-04T13:42:00Z</dcterms:modified>
</cp:coreProperties>
</file>